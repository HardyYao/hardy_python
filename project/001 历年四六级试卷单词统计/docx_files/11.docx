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F4D" w:rsidRDefault="00645AE0">
      <w:pPr>
        <w:shd w:val="clear" w:color="auto" w:fill="FFFFFF"/>
        <w:jc w:val="center"/>
        <w:rPr>
          <w:b/>
          <w:sz w:val="28"/>
          <w:szCs w:val="28"/>
        </w:rPr>
      </w:pPr>
      <w:bookmarkStart w:id="0" w:name="_GoBack"/>
      <w:bookmarkEnd w:id="0"/>
      <w:r>
        <w:rPr>
          <w:rFonts w:hint="eastAsia"/>
          <w:b/>
          <w:sz w:val="28"/>
          <w:szCs w:val="28"/>
        </w:rPr>
        <w:t>2011</w:t>
      </w:r>
      <w:r>
        <w:rPr>
          <w:rFonts w:hint="eastAsia"/>
          <w:b/>
          <w:sz w:val="28"/>
          <w:szCs w:val="28"/>
        </w:rPr>
        <w:t>年</w:t>
      </w:r>
      <w:r>
        <w:rPr>
          <w:rFonts w:hint="eastAsia"/>
          <w:b/>
          <w:sz w:val="28"/>
          <w:szCs w:val="28"/>
        </w:rPr>
        <w:t>6</w:t>
      </w:r>
      <w:r>
        <w:rPr>
          <w:rFonts w:hint="eastAsia"/>
          <w:b/>
          <w:sz w:val="28"/>
          <w:szCs w:val="28"/>
        </w:rPr>
        <w:t>月大学英语六级真题</w:t>
      </w:r>
    </w:p>
    <w:p w:rsidR="003F3F4D" w:rsidRDefault="00645AE0">
      <w:pPr>
        <w:shd w:val="clear" w:color="auto" w:fill="FFFFFF"/>
        <w:rPr>
          <w:b/>
          <w:sz w:val="21"/>
          <w:szCs w:val="21"/>
        </w:rPr>
      </w:pPr>
      <w:r>
        <w:rPr>
          <w:b/>
          <w:sz w:val="21"/>
          <w:szCs w:val="21"/>
        </w:rPr>
        <w:t>Part</w:t>
      </w:r>
      <w:r>
        <w:rPr>
          <w:rFonts w:hint="eastAsia"/>
          <w:b/>
          <w:sz w:val="21"/>
          <w:szCs w:val="21"/>
        </w:rPr>
        <w:t xml:space="preserve"> </w:t>
      </w:r>
      <w:r>
        <w:rPr>
          <w:rFonts w:ascii="宋体" w:hAnsi="宋体" w:hint="eastAsia"/>
          <w:b/>
          <w:sz w:val="21"/>
          <w:szCs w:val="21"/>
        </w:rPr>
        <w:t>Ⅰ</w:t>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t>Writing</w:t>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t>(30 minutes)</w:t>
      </w:r>
    </w:p>
    <w:p w:rsidR="003F3F4D" w:rsidRDefault="00645AE0">
      <w:pPr>
        <w:shd w:val="clear" w:color="auto" w:fill="FFFFFF"/>
        <w:ind w:leftChars="-1" w:left="992" w:hanging="994"/>
        <w:rPr>
          <w:sz w:val="21"/>
          <w:szCs w:val="21"/>
        </w:rPr>
      </w:pPr>
      <w:r>
        <w:rPr>
          <w:sz w:val="21"/>
          <w:szCs w:val="21"/>
        </w:rPr>
        <w:t>D</w:t>
      </w:r>
      <w:r>
        <w:rPr>
          <w:rFonts w:hint="eastAsia"/>
          <w:sz w:val="21"/>
          <w:szCs w:val="21"/>
        </w:rPr>
        <w:t xml:space="preserve">irections: </w:t>
      </w:r>
      <w:r>
        <w:rPr>
          <w:rFonts w:hint="eastAsia"/>
          <w:i/>
          <w:sz w:val="21"/>
          <w:szCs w:val="21"/>
        </w:rPr>
        <w:t xml:space="preserve">For this part, you are allowed 30 minutes to write a short essay entitled </w:t>
      </w:r>
      <w:r>
        <w:rPr>
          <w:rFonts w:hint="eastAsia"/>
          <w:b/>
          <w:i/>
          <w:sz w:val="21"/>
          <w:szCs w:val="21"/>
        </w:rPr>
        <w:t>The Certificate Craze</w:t>
      </w:r>
      <w:r>
        <w:rPr>
          <w:rFonts w:hint="eastAsia"/>
          <w:i/>
          <w:sz w:val="21"/>
          <w:szCs w:val="21"/>
        </w:rPr>
        <w:t xml:space="preserve">. </w:t>
      </w:r>
      <w:r>
        <w:rPr>
          <w:i/>
          <w:sz w:val="21"/>
          <w:szCs w:val="21"/>
        </w:rPr>
        <w:t>Y</w:t>
      </w:r>
      <w:r>
        <w:rPr>
          <w:rFonts w:hint="eastAsia"/>
          <w:i/>
          <w:sz w:val="21"/>
          <w:szCs w:val="21"/>
        </w:rPr>
        <w:t>ou should write at least 150 words following the outline given below</w:t>
      </w:r>
      <w:r>
        <w:rPr>
          <w:rFonts w:hint="eastAsia"/>
          <w:sz w:val="21"/>
          <w:szCs w:val="21"/>
        </w:rPr>
        <w:t>.</w:t>
      </w:r>
    </w:p>
    <w:p w:rsidR="003F3F4D" w:rsidRDefault="00645AE0">
      <w:pPr>
        <w:shd w:val="clear" w:color="auto" w:fill="FFFFFF"/>
        <w:ind w:left="993"/>
        <w:rPr>
          <w:sz w:val="21"/>
          <w:szCs w:val="21"/>
        </w:rPr>
      </w:pPr>
      <w:r>
        <w:rPr>
          <w:rFonts w:hint="eastAsia"/>
          <w:sz w:val="21"/>
          <w:szCs w:val="21"/>
        </w:rPr>
        <w:t>1</w:t>
      </w:r>
      <w:r>
        <w:rPr>
          <w:rFonts w:hint="eastAsia"/>
          <w:sz w:val="21"/>
          <w:szCs w:val="21"/>
        </w:rPr>
        <w:t>．现在许多人热衷于各类证书考试</w:t>
      </w:r>
    </w:p>
    <w:p w:rsidR="003F3F4D" w:rsidRDefault="00645AE0">
      <w:pPr>
        <w:shd w:val="clear" w:color="auto" w:fill="FFFFFF"/>
        <w:ind w:left="993"/>
        <w:rPr>
          <w:sz w:val="21"/>
          <w:szCs w:val="21"/>
        </w:rPr>
      </w:pPr>
      <w:r>
        <w:rPr>
          <w:rFonts w:hint="eastAsia"/>
          <w:sz w:val="21"/>
          <w:szCs w:val="21"/>
        </w:rPr>
        <w:t>2</w:t>
      </w:r>
      <w:r>
        <w:rPr>
          <w:rFonts w:hint="eastAsia"/>
          <w:sz w:val="21"/>
          <w:szCs w:val="21"/>
        </w:rPr>
        <w:t>．其目的各不相同</w:t>
      </w:r>
    </w:p>
    <w:p w:rsidR="003F3F4D" w:rsidRDefault="00645AE0">
      <w:pPr>
        <w:shd w:val="clear" w:color="auto" w:fill="FFFFFF"/>
        <w:ind w:left="993"/>
        <w:rPr>
          <w:sz w:val="21"/>
          <w:szCs w:val="21"/>
        </w:rPr>
      </w:pPr>
      <w:r>
        <w:rPr>
          <w:rFonts w:hint="eastAsia"/>
          <w:sz w:val="21"/>
          <w:szCs w:val="21"/>
        </w:rPr>
        <w:t>3</w:t>
      </w:r>
      <w:r>
        <w:rPr>
          <w:rFonts w:hint="eastAsia"/>
          <w:sz w:val="21"/>
          <w:szCs w:val="21"/>
        </w:rPr>
        <w:t>．在我看来……</w:t>
      </w:r>
    </w:p>
    <w:p w:rsidR="003F3F4D" w:rsidRDefault="00645AE0">
      <w:pPr>
        <w:shd w:val="clear" w:color="auto" w:fill="FFFFFF"/>
        <w:ind w:left="29"/>
        <w:jc w:val="center"/>
        <w:rPr>
          <w:b/>
          <w:sz w:val="21"/>
          <w:szCs w:val="21"/>
        </w:rPr>
      </w:pPr>
      <w:r>
        <w:rPr>
          <w:rFonts w:hint="eastAsia"/>
          <w:b/>
          <w:sz w:val="21"/>
          <w:szCs w:val="21"/>
        </w:rPr>
        <w:t>The Certificate Craze</w:t>
      </w:r>
    </w:p>
    <w:p w:rsidR="003F3F4D" w:rsidRDefault="00645AE0">
      <w:pPr>
        <w:shd w:val="clear" w:color="auto" w:fill="FFFFFF"/>
        <w:ind w:left="29"/>
        <w:rPr>
          <w:sz w:val="21"/>
          <w:szCs w:val="21"/>
        </w:rPr>
      </w:pPr>
      <w:r>
        <w:rPr>
          <w:rFonts w:hint="eastAsia"/>
          <w:sz w:val="21"/>
          <w:szCs w:val="21"/>
        </w:rPr>
        <w:t>注意：此部分试题在</w:t>
      </w:r>
      <w:r>
        <w:rPr>
          <w:rFonts w:hint="eastAsia"/>
          <w:b/>
          <w:sz w:val="21"/>
          <w:szCs w:val="21"/>
        </w:rPr>
        <w:t>答题卡</w:t>
      </w:r>
      <w:r>
        <w:rPr>
          <w:rFonts w:hint="eastAsia"/>
          <w:b/>
          <w:sz w:val="21"/>
          <w:szCs w:val="21"/>
        </w:rPr>
        <w:t>1</w:t>
      </w:r>
      <w:r>
        <w:rPr>
          <w:rFonts w:hint="eastAsia"/>
          <w:sz w:val="21"/>
          <w:szCs w:val="21"/>
        </w:rPr>
        <w:t>上。</w:t>
      </w:r>
    </w:p>
    <w:p w:rsidR="003F3F4D" w:rsidRDefault="003F3F4D">
      <w:pPr>
        <w:shd w:val="clear" w:color="auto" w:fill="FFFFFF"/>
        <w:ind w:left="29"/>
        <w:rPr>
          <w:sz w:val="21"/>
          <w:szCs w:val="21"/>
        </w:rPr>
      </w:pPr>
    </w:p>
    <w:p w:rsidR="003F3F4D" w:rsidRDefault="003F3F4D">
      <w:pPr>
        <w:shd w:val="clear" w:color="auto" w:fill="FFFFFF"/>
        <w:ind w:left="29"/>
        <w:rPr>
          <w:sz w:val="21"/>
          <w:szCs w:val="21"/>
        </w:rPr>
      </w:pPr>
    </w:p>
    <w:p w:rsidR="003F3F4D" w:rsidRDefault="00645AE0">
      <w:pPr>
        <w:shd w:val="clear" w:color="auto" w:fill="FFFFFF"/>
        <w:ind w:left="29"/>
        <w:rPr>
          <w:b/>
          <w:sz w:val="21"/>
          <w:szCs w:val="21"/>
        </w:rPr>
      </w:pPr>
      <w:r>
        <w:rPr>
          <w:b/>
          <w:sz w:val="21"/>
          <w:szCs w:val="21"/>
        </w:rPr>
        <w:t xml:space="preserve">Part II </w:t>
      </w:r>
      <w:r>
        <w:rPr>
          <w:rFonts w:hint="eastAsia"/>
          <w:b/>
          <w:sz w:val="21"/>
          <w:szCs w:val="21"/>
        </w:rPr>
        <w:tab/>
      </w:r>
      <w:r>
        <w:rPr>
          <w:rFonts w:hint="eastAsia"/>
          <w:b/>
          <w:sz w:val="21"/>
          <w:szCs w:val="21"/>
        </w:rPr>
        <w:tab/>
      </w:r>
      <w:r>
        <w:rPr>
          <w:b/>
          <w:sz w:val="21"/>
          <w:szCs w:val="21"/>
        </w:rPr>
        <w:t xml:space="preserve">Reading Comprehension (Skimming and Scanning) </w:t>
      </w:r>
      <w:r>
        <w:rPr>
          <w:rFonts w:hint="eastAsia"/>
          <w:b/>
          <w:sz w:val="21"/>
          <w:szCs w:val="21"/>
        </w:rPr>
        <w:tab/>
      </w:r>
      <w:r>
        <w:rPr>
          <w:rFonts w:hint="eastAsia"/>
          <w:b/>
          <w:sz w:val="21"/>
          <w:szCs w:val="21"/>
        </w:rPr>
        <w:tab/>
      </w:r>
      <w:r>
        <w:rPr>
          <w:b/>
          <w:sz w:val="21"/>
          <w:szCs w:val="21"/>
        </w:rPr>
        <w:t>(15 minutes)</w:t>
      </w:r>
    </w:p>
    <w:p w:rsidR="003F3F4D" w:rsidRDefault="00645AE0">
      <w:pPr>
        <w:shd w:val="clear" w:color="auto" w:fill="FFFFFF"/>
        <w:ind w:left="993" w:right="5" w:hanging="969"/>
        <w:jc w:val="both"/>
        <w:rPr>
          <w:sz w:val="21"/>
          <w:szCs w:val="21"/>
        </w:rPr>
      </w:pPr>
      <w:r>
        <w:rPr>
          <w:b/>
          <w:sz w:val="21"/>
          <w:szCs w:val="21"/>
        </w:rPr>
        <w:t>Directions:</w:t>
      </w:r>
      <w:r>
        <w:rPr>
          <w:sz w:val="21"/>
          <w:szCs w:val="21"/>
        </w:rPr>
        <w:t xml:space="preserve"> </w:t>
      </w:r>
      <w:r>
        <w:rPr>
          <w:i/>
          <w:iCs/>
          <w:sz w:val="21"/>
          <w:szCs w:val="21"/>
        </w:rPr>
        <w:t xml:space="preserve">In this part, you will have 15 minutes to go over the passage quickly and answer the questions on </w:t>
      </w:r>
      <w:r>
        <w:rPr>
          <w:b/>
          <w:bCs/>
          <w:i/>
          <w:iCs/>
          <w:sz w:val="21"/>
          <w:szCs w:val="21"/>
        </w:rPr>
        <w:t xml:space="preserve">Answer Sheet 1. </w:t>
      </w:r>
      <w:r>
        <w:rPr>
          <w:i/>
          <w:iCs/>
          <w:sz w:val="21"/>
          <w:szCs w:val="21"/>
        </w:rPr>
        <w:t>For questions 1-7, choose the best answer from the four choices marked A), B), C) and D). For questions 8-10, complete the sen</w:t>
      </w:r>
      <w:r>
        <w:rPr>
          <w:i/>
          <w:iCs/>
          <w:sz w:val="21"/>
          <w:szCs w:val="21"/>
        </w:rPr>
        <w:softHyphen/>
        <w:t>tences with the information given in the passage.</w:t>
      </w:r>
    </w:p>
    <w:p w:rsidR="003F3F4D" w:rsidRDefault="00645AE0">
      <w:pPr>
        <w:shd w:val="clear" w:color="auto" w:fill="FFFFFF"/>
        <w:ind w:left="5"/>
        <w:jc w:val="center"/>
        <w:rPr>
          <w:b/>
          <w:sz w:val="21"/>
          <w:szCs w:val="21"/>
        </w:rPr>
      </w:pPr>
      <w:r>
        <w:rPr>
          <w:b/>
          <w:sz w:val="21"/>
          <w:szCs w:val="21"/>
        </w:rPr>
        <w:t>Minority Report</w:t>
      </w:r>
    </w:p>
    <w:p w:rsidR="003F3F4D" w:rsidRDefault="00645AE0">
      <w:pPr>
        <w:shd w:val="clear" w:color="auto" w:fill="FFFFFF"/>
        <w:ind w:left="19" w:right="5" w:firstLine="326"/>
        <w:jc w:val="both"/>
        <w:rPr>
          <w:sz w:val="21"/>
          <w:szCs w:val="21"/>
        </w:rPr>
      </w:pPr>
      <w:r>
        <w:rPr>
          <w:i/>
          <w:iCs/>
          <w:sz w:val="21"/>
          <w:szCs w:val="21"/>
        </w:rPr>
        <w:t xml:space="preserve">American universities are accepting more minorities than ever. </w:t>
      </w:r>
      <w:r>
        <w:rPr>
          <w:i/>
          <w:iCs/>
          <w:sz w:val="21"/>
          <w:szCs w:val="21"/>
        </w:rPr>
        <w:t>Graduating them is another matter.</w:t>
      </w:r>
    </w:p>
    <w:p w:rsidR="003F3F4D" w:rsidRDefault="00645AE0">
      <w:pPr>
        <w:shd w:val="clear" w:color="auto" w:fill="FFFFFF"/>
        <w:ind w:left="5" w:firstLine="341"/>
        <w:jc w:val="both"/>
        <w:rPr>
          <w:sz w:val="21"/>
          <w:szCs w:val="21"/>
        </w:rPr>
      </w:pPr>
      <w:r>
        <w:rPr>
          <w:sz w:val="21"/>
          <w:szCs w:val="21"/>
        </w:rPr>
        <w:t>Barry Mills, the president of Bowdoin College, was justifiably proud of Bowdoin's efforts to recruit minority students. Since 2003 the small, elite liberal arts school in Brunswick, Maine, has boosted the proportion of so</w:t>
      </w:r>
      <w:r>
        <w:rPr>
          <w:sz w:val="21"/>
          <w:szCs w:val="21"/>
        </w:rPr>
        <w:t xml:space="preserve">-called under-represented minority </w:t>
      </w:r>
      <w:r>
        <w:rPr>
          <w:sz w:val="21"/>
          <w:szCs w:val="21"/>
        </w:rPr>
        <w:lastRenderedPageBreak/>
        <w:t xml:space="preserve">students in entering freshman classes from 8% to 13%. "It is our responsibility to reach out and attract students to come to our kinds of places," he told a </w:t>
      </w:r>
      <w:r>
        <w:rPr>
          <w:i/>
          <w:iCs/>
          <w:sz w:val="21"/>
          <w:szCs w:val="21"/>
        </w:rPr>
        <w:t xml:space="preserve">NEWSWEEK </w:t>
      </w:r>
      <w:r>
        <w:rPr>
          <w:sz w:val="21"/>
          <w:szCs w:val="21"/>
        </w:rPr>
        <w:t>reporter. But Bowdoin has not done quite as well when i</w:t>
      </w:r>
      <w:r>
        <w:rPr>
          <w:sz w:val="21"/>
          <w:szCs w:val="21"/>
        </w:rPr>
        <w:t>t comes to actually graduating minorities. While 9 out of 10 white students routinely get their diplomas within six years, only 7 out of 10 black students made it to graduation day in several recent classes.</w:t>
      </w:r>
    </w:p>
    <w:p w:rsidR="003F3F4D" w:rsidRDefault="00645AE0">
      <w:pPr>
        <w:shd w:val="clear" w:color="auto" w:fill="FFFFFF"/>
        <w:ind w:left="10" w:right="24" w:firstLine="346"/>
        <w:jc w:val="both"/>
        <w:rPr>
          <w:sz w:val="21"/>
          <w:szCs w:val="21"/>
        </w:rPr>
      </w:pPr>
      <w:r>
        <w:rPr>
          <w:sz w:val="21"/>
          <w:szCs w:val="21"/>
        </w:rPr>
        <w:t>"If you look at who enters college, it now looks</w:t>
      </w:r>
      <w:r>
        <w:rPr>
          <w:sz w:val="21"/>
          <w:szCs w:val="21"/>
        </w:rPr>
        <w:t xml:space="preserve"> like America," says Hilary Pennington, director of postsecondary programs for the Bill &amp; Melinda Gates Foundation, which has closely studied enrollment patterns in higher education. "But if you look at who walks across the stage for a diploma, it's still </w:t>
      </w:r>
      <w:r>
        <w:rPr>
          <w:sz w:val="21"/>
          <w:szCs w:val="21"/>
        </w:rPr>
        <w:t>largely the white, upper-income population."</w:t>
      </w:r>
    </w:p>
    <w:p w:rsidR="003F3F4D" w:rsidRDefault="00645AE0">
      <w:pPr>
        <w:shd w:val="clear" w:color="auto" w:fill="FFFFFF"/>
        <w:ind w:left="5" w:right="24" w:firstLine="350"/>
        <w:jc w:val="both"/>
        <w:rPr>
          <w:sz w:val="21"/>
          <w:szCs w:val="21"/>
        </w:rPr>
      </w:pPr>
      <w:r>
        <w:rPr>
          <w:sz w:val="21"/>
          <w:szCs w:val="21"/>
        </w:rPr>
        <w:t xml:space="preserve">The United States once had the highest graduation rate of any nation. Now it stands 10th. For the first time in American history, there is the risk that the rising generation will be less well educated than the </w:t>
      </w:r>
      <w:r>
        <w:rPr>
          <w:sz w:val="21"/>
          <w:szCs w:val="21"/>
        </w:rPr>
        <w:t>previous one. The graduation rate among 25- to 34-year-olds is no better than the rate for the 55- to 64-year-olds who were going to college more than 30 years ago. Studies show that more and more poor and non-white students want to graduate from college</w:t>
      </w:r>
      <w:r>
        <w:rPr>
          <w:rFonts w:hint="eastAsia"/>
          <w:sz w:val="21"/>
          <w:szCs w:val="21"/>
        </w:rPr>
        <w:t xml:space="preserve"> </w:t>
      </w:r>
      <w:r>
        <w:rPr>
          <w:sz w:val="21"/>
          <w:szCs w:val="21"/>
        </w:rPr>
        <w:t>–</w:t>
      </w:r>
      <w:r>
        <w:rPr>
          <w:rFonts w:hint="eastAsia"/>
          <w:sz w:val="21"/>
          <w:szCs w:val="21"/>
        </w:rPr>
        <w:t xml:space="preserve"> </w:t>
      </w:r>
      <w:r>
        <w:rPr>
          <w:rFonts w:eastAsia="Times New Roman"/>
          <w:sz w:val="21"/>
          <w:szCs w:val="21"/>
        </w:rPr>
        <w:t>but their graduation rates fall far short of their dreams. The graduation rates for blacks, Latinos, and Native Americans lag far behind the graduation rates for whites and Asians. As the minority population grows in the United States, low college graduat</w:t>
      </w:r>
      <w:r>
        <w:rPr>
          <w:rFonts w:eastAsia="Times New Roman"/>
          <w:sz w:val="21"/>
          <w:szCs w:val="21"/>
        </w:rPr>
        <w:t>ion rates become a threat to national prosperity.</w:t>
      </w:r>
    </w:p>
    <w:p w:rsidR="003F3F4D" w:rsidRDefault="00645AE0">
      <w:pPr>
        <w:shd w:val="clear" w:color="auto" w:fill="FFFFFF"/>
        <w:ind w:right="34" w:firstLine="341"/>
        <w:jc w:val="both"/>
        <w:rPr>
          <w:sz w:val="21"/>
          <w:szCs w:val="21"/>
        </w:rPr>
      </w:pPr>
      <w:r>
        <w:rPr>
          <w:sz w:val="21"/>
          <w:szCs w:val="21"/>
        </w:rPr>
        <w:t>The problem is pronounced at public universities. In 2007 the University of Wisconsin-Madison</w:t>
      </w:r>
      <w:r>
        <w:rPr>
          <w:rFonts w:hint="eastAsia"/>
          <w:sz w:val="21"/>
          <w:szCs w:val="21"/>
        </w:rPr>
        <w:t xml:space="preserve"> </w:t>
      </w:r>
      <w:r>
        <w:rPr>
          <w:sz w:val="21"/>
          <w:szCs w:val="21"/>
        </w:rPr>
        <w:t>–</w:t>
      </w:r>
      <w:r>
        <w:rPr>
          <w:rFonts w:hint="eastAsia"/>
          <w:sz w:val="21"/>
          <w:szCs w:val="21"/>
        </w:rPr>
        <w:t xml:space="preserve"> </w:t>
      </w:r>
      <w:r>
        <w:rPr>
          <w:rFonts w:eastAsia="Times New Roman"/>
          <w:sz w:val="21"/>
          <w:szCs w:val="21"/>
        </w:rPr>
        <w:t>one of the top five or so prestigious public universities</w:t>
      </w:r>
      <w:r>
        <w:rPr>
          <w:rFonts w:hint="eastAsia"/>
          <w:sz w:val="21"/>
          <w:szCs w:val="21"/>
        </w:rPr>
        <w:t xml:space="preserve"> </w:t>
      </w:r>
      <w:r>
        <w:rPr>
          <w:sz w:val="21"/>
          <w:szCs w:val="21"/>
        </w:rPr>
        <w:t>–</w:t>
      </w:r>
      <w:r>
        <w:rPr>
          <w:rFonts w:hint="eastAsia"/>
          <w:sz w:val="21"/>
          <w:szCs w:val="21"/>
        </w:rPr>
        <w:t xml:space="preserve"> </w:t>
      </w:r>
      <w:r>
        <w:rPr>
          <w:rFonts w:eastAsia="Times New Roman"/>
          <w:sz w:val="21"/>
          <w:szCs w:val="21"/>
        </w:rPr>
        <w:t xml:space="preserve">graduated 81% of its white students within six </w:t>
      </w:r>
      <w:r>
        <w:rPr>
          <w:rFonts w:eastAsia="Times New Roman"/>
          <w:sz w:val="21"/>
          <w:szCs w:val="21"/>
        </w:rPr>
        <w:t>years, but only 56% of its blacks. At less-selective state schools, the numbers get worse. During the same time frame, the University of Northern Iowa graduated 67% of its white students, but only 39% of its blacks. Community colleges have low graduation r</w:t>
      </w:r>
      <w:r>
        <w:rPr>
          <w:rFonts w:eastAsia="Times New Roman"/>
          <w:sz w:val="21"/>
          <w:szCs w:val="21"/>
        </w:rPr>
        <w:t>ates generally</w:t>
      </w:r>
      <w:r>
        <w:rPr>
          <w:rFonts w:hint="eastAsia"/>
          <w:sz w:val="21"/>
          <w:szCs w:val="21"/>
        </w:rPr>
        <w:t xml:space="preserve"> </w:t>
      </w:r>
      <w:r>
        <w:rPr>
          <w:sz w:val="21"/>
          <w:szCs w:val="21"/>
        </w:rPr>
        <w:t>–</w:t>
      </w:r>
      <w:r>
        <w:rPr>
          <w:rFonts w:hint="eastAsia"/>
          <w:sz w:val="21"/>
          <w:szCs w:val="21"/>
        </w:rPr>
        <w:t xml:space="preserve"> </w:t>
      </w:r>
      <w:r>
        <w:rPr>
          <w:rFonts w:eastAsia="Times New Roman"/>
          <w:sz w:val="21"/>
          <w:szCs w:val="21"/>
        </w:rPr>
        <w:t>but rock-bottom rates for minorities. A recent review of California community colleges found that while a third of the Asian students picked up their degrees, only 15% of African-Americans did so as well.</w:t>
      </w:r>
    </w:p>
    <w:p w:rsidR="003F3F4D" w:rsidRDefault="00645AE0">
      <w:pPr>
        <w:shd w:val="clear" w:color="auto" w:fill="FFFFFF"/>
        <w:ind w:left="5" w:right="34" w:firstLine="346"/>
        <w:jc w:val="both"/>
        <w:rPr>
          <w:sz w:val="21"/>
          <w:szCs w:val="21"/>
        </w:rPr>
      </w:pPr>
      <w:r>
        <w:rPr>
          <w:sz w:val="21"/>
          <w:szCs w:val="21"/>
        </w:rPr>
        <w:t xml:space="preserve">Private colleges and universities </w:t>
      </w:r>
      <w:r>
        <w:rPr>
          <w:sz w:val="21"/>
          <w:szCs w:val="21"/>
        </w:rPr>
        <w:t>generally do better, partly because they offer smaller classes and more personal attention. But when it comes to a significant graduation gap, Bowdoin has company. Nearby Colby College logged an 18-point difference between white and black graduates in 2007</w:t>
      </w:r>
      <w:r>
        <w:rPr>
          <w:sz w:val="21"/>
          <w:szCs w:val="21"/>
        </w:rPr>
        <w:t xml:space="preserve"> and 25 points in 2006. Middlebury College in Vermont, another top school, had a 19-point gap in 2007 and a 22-point gap in 2006. The most </w:t>
      </w:r>
      <w:r>
        <w:rPr>
          <w:sz w:val="21"/>
          <w:szCs w:val="21"/>
        </w:rPr>
        <w:lastRenderedPageBreak/>
        <w:t>selective private schools</w:t>
      </w:r>
      <w:r>
        <w:rPr>
          <w:rFonts w:hint="eastAsia"/>
          <w:sz w:val="21"/>
          <w:szCs w:val="21"/>
        </w:rPr>
        <w:t xml:space="preserve"> </w:t>
      </w:r>
      <w:r>
        <w:rPr>
          <w:sz w:val="21"/>
          <w:szCs w:val="21"/>
        </w:rPr>
        <w:t>–</w:t>
      </w:r>
      <w:r>
        <w:rPr>
          <w:rFonts w:hint="eastAsia"/>
          <w:sz w:val="21"/>
          <w:szCs w:val="21"/>
        </w:rPr>
        <w:t xml:space="preserve"> </w:t>
      </w:r>
      <w:r>
        <w:rPr>
          <w:rFonts w:eastAsia="Times New Roman"/>
          <w:sz w:val="21"/>
          <w:szCs w:val="21"/>
        </w:rPr>
        <w:t>Harvard, Yale, and Princeton</w:t>
      </w:r>
      <w:r>
        <w:rPr>
          <w:rFonts w:hint="eastAsia"/>
          <w:sz w:val="21"/>
          <w:szCs w:val="21"/>
        </w:rPr>
        <w:t xml:space="preserve"> </w:t>
      </w:r>
      <w:r>
        <w:rPr>
          <w:sz w:val="21"/>
          <w:szCs w:val="21"/>
        </w:rPr>
        <w:t>–</w:t>
      </w:r>
      <w:r>
        <w:rPr>
          <w:rFonts w:hint="eastAsia"/>
          <w:sz w:val="21"/>
          <w:szCs w:val="21"/>
        </w:rPr>
        <w:t xml:space="preserve"> </w:t>
      </w:r>
      <w:r>
        <w:rPr>
          <w:rFonts w:eastAsia="Times New Roman"/>
          <w:sz w:val="21"/>
          <w:szCs w:val="21"/>
        </w:rPr>
        <w:t>show almost no gap between black and white graduation rate</w:t>
      </w:r>
      <w:r>
        <w:rPr>
          <w:rFonts w:eastAsia="Times New Roman"/>
          <w:sz w:val="21"/>
          <w:szCs w:val="21"/>
        </w:rPr>
        <w:t>s. But that may have more</w:t>
      </w:r>
      <w:r>
        <w:rPr>
          <w:rFonts w:hint="eastAsia"/>
          <w:sz w:val="21"/>
          <w:szCs w:val="21"/>
        </w:rPr>
        <w:t xml:space="preserve"> </w:t>
      </w:r>
      <w:r>
        <w:rPr>
          <w:spacing w:val="-2"/>
          <w:sz w:val="21"/>
          <w:szCs w:val="21"/>
        </w:rPr>
        <w:t xml:space="preserve">to do with their ability to select the best students. According to data gathered by Harvard Law </w:t>
      </w:r>
      <w:r>
        <w:rPr>
          <w:spacing w:val="-3"/>
          <w:sz w:val="21"/>
          <w:szCs w:val="21"/>
        </w:rPr>
        <w:t xml:space="preserve">School professor Lani Guinier, the most selective schools are more likely to choose blacks who </w:t>
      </w:r>
      <w:r>
        <w:rPr>
          <w:spacing w:val="-2"/>
          <w:sz w:val="21"/>
          <w:szCs w:val="21"/>
        </w:rPr>
        <w:t>have at least one immigrant parent from</w:t>
      </w:r>
      <w:r>
        <w:rPr>
          <w:spacing w:val="-2"/>
          <w:sz w:val="21"/>
          <w:szCs w:val="21"/>
        </w:rPr>
        <w:t xml:space="preserve"> Africa or the Caribbean than black students who are </w:t>
      </w:r>
      <w:r>
        <w:rPr>
          <w:sz w:val="21"/>
          <w:szCs w:val="21"/>
        </w:rPr>
        <w:t>descendants of American slaves.</w:t>
      </w:r>
    </w:p>
    <w:p w:rsidR="003F3F4D" w:rsidRDefault="00645AE0">
      <w:pPr>
        <w:shd w:val="clear" w:color="auto" w:fill="FFFFFF"/>
        <w:ind w:left="14" w:right="5" w:firstLine="336"/>
        <w:jc w:val="both"/>
        <w:rPr>
          <w:sz w:val="21"/>
          <w:szCs w:val="21"/>
        </w:rPr>
      </w:pPr>
      <w:r>
        <w:rPr>
          <w:spacing w:val="-3"/>
          <w:sz w:val="21"/>
          <w:szCs w:val="21"/>
        </w:rPr>
        <w:t>"Higher education has been able to duck this issue for years, particularly the more selective schools, by saying the responsibility is on the individual student," says Pen</w:t>
      </w:r>
      <w:r>
        <w:rPr>
          <w:spacing w:val="-3"/>
          <w:sz w:val="21"/>
          <w:szCs w:val="21"/>
        </w:rPr>
        <w:t xml:space="preserve">nington of the Gates </w:t>
      </w:r>
      <w:r>
        <w:rPr>
          <w:spacing w:val="-5"/>
          <w:sz w:val="21"/>
          <w:szCs w:val="21"/>
        </w:rPr>
        <w:t>Foundation. "If they fail, it's their fault." Some critics blame affirmative action</w:t>
      </w:r>
      <w:r>
        <w:rPr>
          <w:rFonts w:hint="eastAsia"/>
          <w:spacing w:val="-5"/>
          <w:sz w:val="21"/>
          <w:szCs w:val="21"/>
        </w:rPr>
        <w:t xml:space="preserve"> </w:t>
      </w:r>
      <w:r>
        <w:rPr>
          <w:spacing w:val="-5"/>
          <w:sz w:val="21"/>
          <w:szCs w:val="21"/>
        </w:rPr>
        <w:t>–</w:t>
      </w:r>
      <w:r>
        <w:rPr>
          <w:rFonts w:hint="eastAsia"/>
          <w:spacing w:val="-5"/>
          <w:sz w:val="21"/>
          <w:szCs w:val="21"/>
        </w:rPr>
        <w:t xml:space="preserve"> </w:t>
      </w:r>
      <w:r>
        <w:rPr>
          <w:rFonts w:eastAsia="Times New Roman"/>
          <w:spacing w:val="-5"/>
          <w:sz w:val="21"/>
          <w:szCs w:val="21"/>
        </w:rPr>
        <w:t xml:space="preserve">students admitted </w:t>
      </w:r>
      <w:r>
        <w:rPr>
          <w:rFonts w:eastAsia="Times New Roman"/>
          <w:spacing w:val="-2"/>
          <w:sz w:val="21"/>
          <w:szCs w:val="21"/>
        </w:rPr>
        <w:t xml:space="preserve">with lower test scores and grades from shaky high schools often struggle at elite schools. But a </w:t>
      </w:r>
      <w:r>
        <w:rPr>
          <w:rFonts w:eastAsia="Times New Roman"/>
          <w:spacing w:val="-5"/>
          <w:sz w:val="21"/>
          <w:szCs w:val="21"/>
        </w:rPr>
        <w:t>bigger problem may be that poor hi</w:t>
      </w:r>
      <w:r>
        <w:rPr>
          <w:rFonts w:eastAsia="Times New Roman"/>
          <w:spacing w:val="-5"/>
          <w:sz w:val="21"/>
          <w:szCs w:val="21"/>
        </w:rPr>
        <w:t xml:space="preserve">gh schools often send their students to colleges for which they </w:t>
      </w:r>
      <w:r>
        <w:rPr>
          <w:rFonts w:eastAsia="Times New Roman"/>
          <w:spacing w:val="-3"/>
          <w:sz w:val="21"/>
          <w:szCs w:val="21"/>
        </w:rPr>
        <w:t xml:space="preserve">are "undermatched": they could get into more elite, richer schools, but instead go to community </w:t>
      </w:r>
      <w:r>
        <w:rPr>
          <w:rFonts w:eastAsia="Times New Roman"/>
          <w:spacing w:val="-2"/>
          <w:sz w:val="21"/>
          <w:szCs w:val="21"/>
        </w:rPr>
        <w:t xml:space="preserve">colleges and low-rated state schools that lack the resources to help them. Some schools out for </w:t>
      </w:r>
      <w:r>
        <w:rPr>
          <w:rFonts w:eastAsia="Times New Roman"/>
          <w:spacing w:val="-2"/>
          <w:sz w:val="21"/>
          <w:szCs w:val="21"/>
        </w:rPr>
        <w:t>profit cynically increase tuitions and count on student loans and federal aid to foot the bill</w:t>
      </w:r>
      <w:r>
        <w:rPr>
          <w:rFonts w:hint="eastAsia"/>
          <w:spacing w:val="-2"/>
          <w:sz w:val="21"/>
          <w:szCs w:val="21"/>
        </w:rPr>
        <w:t xml:space="preserve"> </w:t>
      </w:r>
      <w:r>
        <w:rPr>
          <w:spacing w:val="-2"/>
          <w:sz w:val="21"/>
          <w:szCs w:val="21"/>
        </w:rPr>
        <w:t>–</w:t>
      </w:r>
      <w:r>
        <w:rPr>
          <w:rFonts w:eastAsia="Times New Roman"/>
          <w:spacing w:val="-2"/>
          <w:sz w:val="21"/>
          <w:szCs w:val="21"/>
        </w:rPr>
        <w:t xml:space="preserve"> </w:t>
      </w:r>
      <w:r>
        <w:rPr>
          <w:rFonts w:eastAsia="Times New Roman"/>
          <w:spacing w:val="-5"/>
          <w:sz w:val="21"/>
          <w:szCs w:val="21"/>
        </w:rPr>
        <w:t xml:space="preserve">knowing full well that the students won't make it. "The school keeps the money, but the kid leaves </w:t>
      </w:r>
      <w:r>
        <w:rPr>
          <w:rFonts w:eastAsia="Times New Roman"/>
          <w:spacing w:val="-6"/>
          <w:sz w:val="21"/>
          <w:szCs w:val="21"/>
        </w:rPr>
        <w:t>with loads of debt and no degree and no ability to get a bet</w:t>
      </w:r>
      <w:r>
        <w:rPr>
          <w:rFonts w:eastAsia="Times New Roman"/>
          <w:spacing w:val="-6"/>
          <w:sz w:val="21"/>
          <w:szCs w:val="21"/>
        </w:rPr>
        <w:t xml:space="preserve">ter job. Colleges are not holding up their </w:t>
      </w:r>
      <w:r>
        <w:rPr>
          <w:rFonts w:eastAsia="Times New Roman"/>
          <w:sz w:val="21"/>
          <w:szCs w:val="21"/>
        </w:rPr>
        <w:t>end," says Amy Wilkins of the Education Trust.</w:t>
      </w:r>
    </w:p>
    <w:p w:rsidR="003F3F4D" w:rsidRDefault="00645AE0">
      <w:pPr>
        <w:shd w:val="clear" w:color="auto" w:fill="FFFFFF"/>
        <w:ind w:left="10" w:right="10" w:firstLine="346"/>
        <w:jc w:val="both"/>
        <w:rPr>
          <w:sz w:val="21"/>
          <w:szCs w:val="21"/>
        </w:rPr>
      </w:pPr>
      <w:r>
        <w:rPr>
          <w:spacing w:val="-3"/>
          <w:sz w:val="21"/>
          <w:szCs w:val="21"/>
        </w:rPr>
        <w:t xml:space="preserve">A college education is getting ever more expensive. Since 1982 tuitions have been rising at </w:t>
      </w:r>
      <w:r>
        <w:rPr>
          <w:spacing w:val="-5"/>
          <w:sz w:val="21"/>
          <w:szCs w:val="21"/>
        </w:rPr>
        <w:t xml:space="preserve">roughly twice the rate of inflation. In 2008 the net cost of attending a </w:t>
      </w:r>
      <w:r>
        <w:rPr>
          <w:spacing w:val="-5"/>
          <w:sz w:val="21"/>
          <w:szCs w:val="21"/>
        </w:rPr>
        <w:t>four-year public university</w:t>
      </w:r>
      <w:r>
        <w:rPr>
          <w:rFonts w:hint="eastAsia"/>
          <w:spacing w:val="-5"/>
          <w:sz w:val="21"/>
          <w:szCs w:val="21"/>
        </w:rPr>
        <w:t xml:space="preserve"> </w:t>
      </w:r>
      <w:r>
        <w:rPr>
          <w:spacing w:val="-5"/>
          <w:sz w:val="21"/>
          <w:szCs w:val="21"/>
        </w:rPr>
        <w:t>–</w:t>
      </w:r>
      <w:r>
        <w:rPr>
          <w:rFonts w:hint="eastAsia"/>
          <w:spacing w:val="-5"/>
          <w:sz w:val="21"/>
          <w:szCs w:val="21"/>
        </w:rPr>
        <w:t xml:space="preserve"> </w:t>
      </w:r>
      <w:r>
        <w:rPr>
          <w:rFonts w:eastAsia="Times New Roman"/>
          <w:sz w:val="21"/>
          <w:szCs w:val="21"/>
        </w:rPr>
        <w:t>after financial aid</w:t>
      </w:r>
      <w:r>
        <w:rPr>
          <w:rFonts w:hint="eastAsia"/>
          <w:sz w:val="21"/>
          <w:szCs w:val="21"/>
        </w:rPr>
        <w:t xml:space="preserve"> </w:t>
      </w:r>
      <w:r>
        <w:rPr>
          <w:sz w:val="21"/>
          <w:szCs w:val="21"/>
        </w:rPr>
        <w:t>–</w:t>
      </w:r>
      <w:r>
        <w:rPr>
          <w:rFonts w:hint="eastAsia"/>
          <w:sz w:val="21"/>
          <w:szCs w:val="21"/>
        </w:rPr>
        <w:t xml:space="preserve"> </w:t>
      </w:r>
      <w:r>
        <w:rPr>
          <w:rFonts w:eastAsia="Times New Roman"/>
          <w:sz w:val="21"/>
          <w:szCs w:val="21"/>
        </w:rPr>
        <w:t xml:space="preserve">equaled 28% of </w:t>
      </w:r>
      <w:r>
        <w:rPr>
          <w:rFonts w:eastAsia="Times New Roman"/>
          <w:i/>
          <w:iCs/>
          <w:sz w:val="21"/>
          <w:szCs w:val="21"/>
        </w:rPr>
        <w:t xml:space="preserve">median </w:t>
      </w:r>
      <w:r>
        <w:rPr>
          <w:rFonts w:eastAsia="Times New Roman"/>
          <w:iCs/>
          <w:sz w:val="21"/>
          <w:szCs w:val="21"/>
        </w:rPr>
        <w:t>(</w:t>
      </w:r>
      <w:r>
        <w:rPr>
          <w:rFonts w:hint="eastAsia"/>
          <w:iCs/>
          <w:sz w:val="21"/>
          <w:szCs w:val="21"/>
        </w:rPr>
        <w:t>中间的</w:t>
      </w:r>
      <w:r>
        <w:rPr>
          <w:rFonts w:eastAsia="Times New Roman"/>
          <w:iCs/>
          <w:sz w:val="21"/>
          <w:szCs w:val="21"/>
        </w:rPr>
        <w:t>)</w:t>
      </w:r>
      <w:r>
        <w:rPr>
          <w:rFonts w:eastAsia="Times New Roman"/>
          <w:i/>
          <w:iCs/>
          <w:sz w:val="21"/>
          <w:szCs w:val="21"/>
        </w:rPr>
        <w:t xml:space="preserve"> </w:t>
      </w:r>
      <w:r>
        <w:rPr>
          <w:rFonts w:eastAsia="Times New Roman"/>
          <w:sz w:val="21"/>
          <w:szCs w:val="21"/>
        </w:rPr>
        <w:t xml:space="preserve">family income, while a four-year private </w:t>
      </w:r>
      <w:r>
        <w:rPr>
          <w:rFonts w:eastAsia="Times New Roman"/>
          <w:spacing w:val="-6"/>
          <w:sz w:val="21"/>
          <w:szCs w:val="21"/>
        </w:rPr>
        <w:t xml:space="preserve">university cost 76% of median family income. More and more scholarships are based on merit, not </w:t>
      </w:r>
      <w:r>
        <w:rPr>
          <w:rFonts w:eastAsia="Times New Roman"/>
          <w:spacing w:val="-4"/>
          <w:sz w:val="21"/>
          <w:szCs w:val="21"/>
        </w:rPr>
        <w:t xml:space="preserve">need. Poorer students are not always the best-informed consumers. Often they wind up deeply in </w:t>
      </w:r>
      <w:r>
        <w:rPr>
          <w:rFonts w:eastAsia="Times New Roman"/>
          <w:sz w:val="21"/>
          <w:szCs w:val="21"/>
        </w:rPr>
        <w:t>debt or simply unable to pay after a year or two and must drop out.</w:t>
      </w:r>
    </w:p>
    <w:p w:rsidR="003F3F4D" w:rsidRDefault="00645AE0">
      <w:pPr>
        <w:shd w:val="clear" w:color="auto" w:fill="FFFFFF"/>
        <w:ind w:left="5" w:right="19" w:firstLine="350"/>
        <w:jc w:val="both"/>
        <w:rPr>
          <w:sz w:val="21"/>
          <w:szCs w:val="21"/>
        </w:rPr>
      </w:pPr>
      <w:r>
        <w:rPr>
          <w:spacing w:val="-3"/>
          <w:sz w:val="21"/>
          <w:szCs w:val="21"/>
        </w:rPr>
        <w:t xml:space="preserve">There once was a time when universities took pride in their dropout rates. Professors would </w:t>
      </w:r>
      <w:r>
        <w:rPr>
          <w:spacing w:val="-5"/>
          <w:sz w:val="21"/>
          <w:szCs w:val="21"/>
        </w:rPr>
        <w:t>b</w:t>
      </w:r>
      <w:r>
        <w:rPr>
          <w:spacing w:val="-5"/>
          <w:sz w:val="21"/>
          <w:szCs w:val="21"/>
        </w:rPr>
        <w:t xml:space="preserve">egin the year by saying, "Look to the right and look to the left. One of you is not going to be here </w:t>
      </w:r>
      <w:r>
        <w:rPr>
          <w:spacing w:val="-2"/>
          <w:sz w:val="21"/>
          <w:szCs w:val="21"/>
        </w:rPr>
        <w:t xml:space="preserve">by the end of the year." But such a Darwinian spirit is beginning to give way as at least a few </w:t>
      </w:r>
      <w:r>
        <w:rPr>
          <w:spacing w:val="-5"/>
          <w:sz w:val="21"/>
          <w:szCs w:val="21"/>
        </w:rPr>
        <w:t>colleges face up to the graduation gap. At the University o</w:t>
      </w:r>
      <w:r>
        <w:rPr>
          <w:spacing w:val="-5"/>
          <w:sz w:val="21"/>
          <w:szCs w:val="21"/>
        </w:rPr>
        <w:t xml:space="preserve">f Wisconsin-Madison, the gap has been </w:t>
      </w:r>
      <w:r>
        <w:rPr>
          <w:spacing w:val="-4"/>
          <w:sz w:val="21"/>
          <w:szCs w:val="21"/>
        </w:rPr>
        <w:t xml:space="preserve">roughly halved over the last three years. The university has poured resources into peer counseling </w:t>
      </w:r>
      <w:r>
        <w:rPr>
          <w:spacing w:val="-10"/>
          <w:sz w:val="21"/>
          <w:szCs w:val="21"/>
        </w:rPr>
        <w:t xml:space="preserve">to help students from inner-city schools adjust to the </w:t>
      </w:r>
      <w:r>
        <w:rPr>
          <w:i/>
          <w:iCs/>
          <w:spacing w:val="-10"/>
          <w:sz w:val="21"/>
          <w:szCs w:val="21"/>
        </w:rPr>
        <w:t xml:space="preserve">rigor </w:t>
      </w:r>
      <w:r>
        <w:rPr>
          <w:iCs/>
          <w:spacing w:val="-10"/>
          <w:sz w:val="21"/>
          <w:szCs w:val="21"/>
        </w:rPr>
        <w:t>(</w:t>
      </w:r>
      <w:r>
        <w:rPr>
          <w:rFonts w:hint="eastAsia"/>
          <w:iCs/>
          <w:spacing w:val="-10"/>
          <w:sz w:val="21"/>
          <w:szCs w:val="21"/>
        </w:rPr>
        <w:t>严格要求</w:t>
      </w:r>
      <w:r>
        <w:rPr>
          <w:rFonts w:eastAsia="Times New Roman"/>
          <w:iCs/>
          <w:spacing w:val="-10"/>
          <w:sz w:val="21"/>
          <w:szCs w:val="21"/>
        </w:rPr>
        <w:t>)</w:t>
      </w:r>
      <w:r>
        <w:rPr>
          <w:rFonts w:eastAsia="Times New Roman"/>
          <w:i/>
          <w:iCs/>
          <w:spacing w:val="-10"/>
          <w:sz w:val="21"/>
          <w:szCs w:val="21"/>
        </w:rPr>
        <w:t xml:space="preserve"> </w:t>
      </w:r>
      <w:r>
        <w:rPr>
          <w:rFonts w:eastAsia="Times New Roman"/>
          <w:spacing w:val="-10"/>
          <w:sz w:val="21"/>
          <w:szCs w:val="21"/>
        </w:rPr>
        <w:t>and faster pace of a univer</w:t>
      </w:r>
      <w:r>
        <w:rPr>
          <w:rFonts w:eastAsia="Times New Roman"/>
          <w:spacing w:val="-1"/>
          <w:sz w:val="21"/>
          <w:szCs w:val="21"/>
        </w:rPr>
        <w:t>sity classroom</w:t>
      </w:r>
      <w:r>
        <w:rPr>
          <w:rFonts w:hint="eastAsia"/>
          <w:spacing w:val="-1"/>
          <w:sz w:val="21"/>
          <w:szCs w:val="21"/>
        </w:rPr>
        <w:t xml:space="preserve"> </w:t>
      </w:r>
      <w:r>
        <w:rPr>
          <w:spacing w:val="-1"/>
          <w:sz w:val="21"/>
          <w:szCs w:val="21"/>
        </w:rPr>
        <w:t>–</w:t>
      </w:r>
      <w:r>
        <w:rPr>
          <w:rFonts w:eastAsia="Times New Roman"/>
          <w:spacing w:val="-1"/>
          <w:sz w:val="21"/>
          <w:szCs w:val="21"/>
        </w:rPr>
        <w:t>and also</w:t>
      </w:r>
      <w:r>
        <w:rPr>
          <w:rFonts w:eastAsia="Times New Roman"/>
          <w:spacing w:val="-1"/>
          <w:sz w:val="21"/>
          <w:szCs w:val="21"/>
        </w:rPr>
        <w:t xml:space="preserve"> to help minority students overcome the stereotype that they are less </w:t>
      </w:r>
      <w:r>
        <w:rPr>
          <w:rFonts w:eastAsia="Times New Roman"/>
          <w:spacing w:val="-5"/>
          <w:sz w:val="21"/>
          <w:szCs w:val="21"/>
        </w:rPr>
        <w:t xml:space="preserve">qualified. Wisconsin has a "laserlike focus" on building up student skills in the first three months, </w:t>
      </w:r>
      <w:r>
        <w:rPr>
          <w:rFonts w:eastAsia="Times New Roman"/>
          <w:sz w:val="21"/>
          <w:szCs w:val="21"/>
        </w:rPr>
        <w:t xml:space="preserve">according to vice </w:t>
      </w:r>
      <w:r>
        <w:rPr>
          <w:rFonts w:eastAsia="Times New Roman"/>
          <w:i/>
          <w:iCs/>
          <w:sz w:val="21"/>
          <w:szCs w:val="21"/>
        </w:rPr>
        <w:t xml:space="preserve">provost </w:t>
      </w:r>
      <w:r>
        <w:rPr>
          <w:rFonts w:hint="eastAsia"/>
          <w:iCs/>
          <w:sz w:val="21"/>
          <w:szCs w:val="21"/>
        </w:rPr>
        <w:t>(</w:t>
      </w:r>
      <w:r>
        <w:rPr>
          <w:rFonts w:hint="eastAsia"/>
          <w:iCs/>
          <w:sz w:val="21"/>
          <w:szCs w:val="21"/>
        </w:rPr>
        <w:t>教务长</w:t>
      </w:r>
      <w:r>
        <w:rPr>
          <w:rFonts w:eastAsia="Times New Roman"/>
          <w:iCs/>
          <w:sz w:val="21"/>
          <w:szCs w:val="21"/>
        </w:rPr>
        <w:t>)</w:t>
      </w:r>
      <w:r>
        <w:rPr>
          <w:rFonts w:eastAsia="Times New Roman"/>
          <w:i/>
          <w:iCs/>
          <w:sz w:val="21"/>
          <w:szCs w:val="21"/>
        </w:rPr>
        <w:t xml:space="preserve"> </w:t>
      </w:r>
      <w:r>
        <w:rPr>
          <w:rFonts w:eastAsia="Times New Roman"/>
          <w:sz w:val="21"/>
          <w:szCs w:val="21"/>
        </w:rPr>
        <w:t>Damon Williams.</w:t>
      </w:r>
    </w:p>
    <w:p w:rsidR="003F3F4D" w:rsidRDefault="00645AE0">
      <w:pPr>
        <w:shd w:val="clear" w:color="auto" w:fill="FFFFFF"/>
        <w:ind w:right="34" w:firstLine="346"/>
        <w:jc w:val="both"/>
        <w:rPr>
          <w:sz w:val="21"/>
          <w:szCs w:val="21"/>
        </w:rPr>
      </w:pPr>
      <w:r>
        <w:rPr>
          <w:spacing w:val="-2"/>
          <w:sz w:val="21"/>
          <w:szCs w:val="21"/>
        </w:rPr>
        <w:lastRenderedPageBreak/>
        <w:t xml:space="preserve">State and federal governments could sharpen that focus everywhere by broadly publishing </w:t>
      </w:r>
      <w:r>
        <w:rPr>
          <w:spacing w:val="-5"/>
          <w:sz w:val="21"/>
          <w:szCs w:val="21"/>
        </w:rPr>
        <w:t>minority graduation rates. For years private colleges such as Princeton and MIT have had success bringing minorities onto campus in the summer before freshman year to g</w:t>
      </w:r>
      <w:r>
        <w:rPr>
          <w:spacing w:val="-5"/>
          <w:sz w:val="21"/>
          <w:szCs w:val="21"/>
        </w:rPr>
        <w:t>ive them some prepara</w:t>
      </w:r>
      <w:r>
        <w:rPr>
          <w:spacing w:val="-5"/>
          <w:sz w:val="21"/>
          <w:szCs w:val="21"/>
        </w:rPr>
        <w:softHyphen/>
      </w:r>
      <w:r>
        <w:rPr>
          <w:spacing w:val="-1"/>
          <w:sz w:val="21"/>
          <w:szCs w:val="21"/>
        </w:rPr>
        <w:t xml:space="preserve">tory courses. The newer trend is to start recruiting poor and non-white students as early as the </w:t>
      </w:r>
      <w:r>
        <w:rPr>
          <w:spacing w:val="-3"/>
          <w:sz w:val="21"/>
          <w:szCs w:val="21"/>
        </w:rPr>
        <w:t>seventh grade, using innovative tools to identify kids with sophisticated verbal skills. Such pro</w:t>
      </w:r>
      <w:r>
        <w:rPr>
          <w:spacing w:val="-3"/>
          <w:sz w:val="21"/>
          <w:szCs w:val="21"/>
        </w:rPr>
        <w:softHyphen/>
      </w:r>
      <w:r>
        <w:rPr>
          <w:spacing w:val="-6"/>
          <w:sz w:val="21"/>
          <w:szCs w:val="21"/>
        </w:rPr>
        <w:t xml:space="preserve">grams can be expensive, of course, but </w:t>
      </w:r>
      <w:r>
        <w:rPr>
          <w:spacing w:val="-6"/>
          <w:sz w:val="21"/>
          <w:szCs w:val="21"/>
        </w:rPr>
        <w:t>cheap compared with the millions already invested in schol</w:t>
      </w:r>
      <w:r>
        <w:rPr>
          <w:spacing w:val="-3"/>
          <w:sz w:val="21"/>
          <w:szCs w:val="21"/>
        </w:rPr>
        <w:t>arships and grants for kids who have little chance to graduate without special support.</w:t>
      </w:r>
    </w:p>
    <w:p w:rsidR="003F3F4D" w:rsidRDefault="00645AE0">
      <w:pPr>
        <w:shd w:val="clear" w:color="auto" w:fill="FFFFFF"/>
        <w:ind w:right="43" w:firstLine="346"/>
        <w:jc w:val="both"/>
        <w:rPr>
          <w:sz w:val="21"/>
          <w:szCs w:val="21"/>
        </w:rPr>
      </w:pPr>
      <w:r>
        <w:rPr>
          <w:spacing w:val="-2"/>
          <w:sz w:val="21"/>
          <w:szCs w:val="21"/>
        </w:rPr>
        <w:t xml:space="preserve">With effort and money, the graduation gap can be closed. Washington and Lee is a small, </w:t>
      </w:r>
      <w:r>
        <w:rPr>
          <w:spacing w:val="-5"/>
          <w:sz w:val="21"/>
          <w:szCs w:val="21"/>
        </w:rPr>
        <w:t>selective school in Le</w:t>
      </w:r>
      <w:r>
        <w:rPr>
          <w:spacing w:val="-5"/>
          <w:sz w:val="21"/>
          <w:szCs w:val="21"/>
        </w:rPr>
        <w:t xml:space="preserve">xington, Va. Its student body is less than 5% black and less than 2% Latino. </w:t>
      </w:r>
      <w:r>
        <w:rPr>
          <w:spacing w:val="-4"/>
          <w:sz w:val="21"/>
          <w:szCs w:val="21"/>
        </w:rPr>
        <w:t xml:space="preserve">While the school usually graduated about 90% of its whites, the graduation rate of its blacks and </w:t>
      </w:r>
      <w:r>
        <w:rPr>
          <w:spacing w:val="-6"/>
          <w:sz w:val="21"/>
          <w:szCs w:val="21"/>
        </w:rPr>
        <w:t xml:space="preserve">Latinos had dipped to 63% by 2007. "We went through a dramatic shift," says Dawn </w:t>
      </w:r>
      <w:r>
        <w:rPr>
          <w:spacing w:val="-6"/>
          <w:sz w:val="21"/>
          <w:szCs w:val="21"/>
        </w:rPr>
        <w:t xml:space="preserve">Watkins, the </w:t>
      </w:r>
      <w:r>
        <w:rPr>
          <w:spacing w:val="-4"/>
          <w:sz w:val="21"/>
          <w:szCs w:val="21"/>
        </w:rPr>
        <w:t xml:space="preserve">vice president for student affairs. The school aggressively pushed </w:t>
      </w:r>
      <w:r>
        <w:rPr>
          <w:i/>
          <w:iCs/>
          <w:spacing w:val="-4"/>
          <w:sz w:val="21"/>
          <w:szCs w:val="21"/>
        </w:rPr>
        <w:t xml:space="preserve">mentoring </w:t>
      </w:r>
      <w:r>
        <w:rPr>
          <w:spacing w:val="-4"/>
          <w:sz w:val="21"/>
          <w:szCs w:val="21"/>
        </w:rPr>
        <w:t>(</w:t>
      </w:r>
      <w:r>
        <w:rPr>
          <w:rFonts w:hint="eastAsia"/>
          <w:spacing w:val="-4"/>
          <w:sz w:val="21"/>
          <w:szCs w:val="21"/>
        </w:rPr>
        <w:t>辅导</w:t>
      </w:r>
      <w:r>
        <w:rPr>
          <w:spacing w:val="-4"/>
          <w:sz w:val="21"/>
          <w:szCs w:val="21"/>
        </w:rPr>
        <w:t xml:space="preserve">) of minorities </w:t>
      </w:r>
      <w:r>
        <w:rPr>
          <w:spacing w:val="-5"/>
          <w:sz w:val="21"/>
          <w:szCs w:val="21"/>
        </w:rPr>
        <w:t>by other students and "partnering" with parents at a special pre-enrollment session. The school had its first-ever black homecoming. Last spring th</w:t>
      </w:r>
      <w:r>
        <w:rPr>
          <w:spacing w:val="-5"/>
          <w:sz w:val="21"/>
          <w:szCs w:val="21"/>
        </w:rPr>
        <w:t xml:space="preserve">e school graduated the same proportion of minorities as it did whites. If the United States wants to keep up in the global economic race, it will have </w:t>
      </w:r>
      <w:r>
        <w:rPr>
          <w:spacing w:val="-3"/>
          <w:sz w:val="21"/>
          <w:szCs w:val="21"/>
        </w:rPr>
        <w:t>to pay systematic attention to graduating minorities, not just enrolling them.</w:t>
      </w:r>
    </w:p>
    <w:p w:rsidR="003F3F4D" w:rsidRDefault="00645AE0">
      <w:pPr>
        <w:shd w:val="clear" w:color="auto" w:fill="FFFFFF"/>
        <w:tabs>
          <w:tab w:val="left" w:pos="331"/>
        </w:tabs>
        <w:rPr>
          <w:spacing w:val="-15"/>
          <w:sz w:val="21"/>
          <w:szCs w:val="21"/>
        </w:rPr>
      </w:pPr>
      <w:r>
        <w:rPr>
          <w:rFonts w:hint="eastAsia"/>
          <w:spacing w:val="-15"/>
          <w:sz w:val="21"/>
          <w:szCs w:val="21"/>
        </w:rPr>
        <w:t>注意：此部分试题请在</w:t>
      </w:r>
      <w:r>
        <w:rPr>
          <w:rFonts w:hint="eastAsia"/>
          <w:b/>
          <w:spacing w:val="-15"/>
          <w:sz w:val="21"/>
          <w:szCs w:val="21"/>
        </w:rPr>
        <w:t>答题卡</w:t>
      </w:r>
      <w:r>
        <w:rPr>
          <w:rFonts w:hint="eastAsia"/>
          <w:b/>
          <w:spacing w:val="-15"/>
          <w:sz w:val="21"/>
          <w:szCs w:val="21"/>
        </w:rPr>
        <w:t>1</w:t>
      </w:r>
      <w:r>
        <w:rPr>
          <w:rFonts w:hint="eastAsia"/>
          <w:spacing w:val="-15"/>
          <w:sz w:val="21"/>
          <w:szCs w:val="21"/>
        </w:rPr>
        <w:t>上作答。</w:t>
      </w:r>
    </w:p>
    <w:p w:rsidR="003F3F4D" w:rsidRDefault="00645AE0">
      <w:pPr>
        <w:shd w:val="clear" w:color="auto" w:fill="FFFFFF"/>
        <w:tabs>
          <w:tab w:val="left" w:pos="331"/>
        </w:tabs>
        <w:rPr>
          <w:sz w:val="21"/>
          <w:szCs w:val="21"/>
        </w:rPr>
      </w:pPr>
      <w:r>
        <w:rPr>
          <w:spacing w:val="-15"/>
          <w:sz w:val="21"/>
          <w:szCs w:val="21"/>
        </w:rPr>
        <w:t>1.</w:t>
      </w:r>
      <w:r>
        <w:rPr>
          <w:sz w:val="21"/>
          <w:szCs w:val="21"/>
        </w:rPr>
        <w:tab/>
        <w:t>What</w:t>
      </w:r>
      <w:r>
        <w:rPr>
          <w:sz w:val="21"/>
          <w:szCs w:val="21"/>
        </w:rPr>
        <w:t xml:space="preserve"> is the author's main concern about American higher education?</w:t>
      </w:r>
    </w:p>
    <w:p w:rsidR="003F3F4D" w:rsidRDefault="00645AE0">
      <w:pPr>
        <w:numPr>
          <w:ilvl w:val="0"/>
          <w:numId w:val="7"/>
        </w:numPr>
        <w:shd w:val="clear" w:color="auto" w:fill="FFFFFF"/>
        <w:tabs>
          <w:tab w:val="left" w:pos="955"/>
        </w:tabs>
        <w:ind w:left="284"/>
        <w:rPr>
          <w:spacing w:val="-2"/>
          <w:sz w:val="21"/>
          <w:szCs w:val="21"/>
        </w:rPr>
      </w:pPr>
      <w:r>
        <w:rPr>
          <w:sz w:val="21"/>
          <w:szCs w:val="21"/>
        </w:rPr>
        <w:t>The small proportion of minority students.</w:t>
      </w:r>
    </w:p>
    <w:p w:rsidR="003F3F4D" w:rsidRDefault="00645AE0">
      <w:pPr>
        <w:numPr>
          <w:ilvl w:val="0"/>
          <w:numId w:val="7"/>
        </w:numPr>
        <w:shd w:val="clear" w:color="auto" w:fill="FFFFFF"/>
        <w:tabs>
          <w:tab w:val="left" w:pos="955"/>
        </w:tabs>
        <w:ind w:left="284"/>
        <w:rPr>
          <w:spacing w:val="-4"/>
          <w:sz w:val="21"/>
          <w:szCs w:val="21"/>
        </w:rPr>
      </w:pPr>
      <w:r>
        <w:rPr>
          <w:sz w:val="21"/>
          <w:szCs w:val="21"/>
        </w:rPr>
        <w:t>The low graduation rates of minority students.</w:t>
      </w:r>
    </w:p>
    <w:p w:rsidR="003F3F4D" w:rsidRDefault="00645AE0">
      <w:pPr>
        <w:numPr>
          <w:ilvl w:val="0"/>
          <w:numId w:val="7"/>
        </w:numPr>
        <w:shd w:val="clear" w:color="auto" w:fill="FFFFFF"/>
        <w:tabs>
          <w:tab w:val="left" w:pos="955"/>
        </w:tabs>
        <w:ind w:left="284"/>
        <w:rPr>
          <w:spacing w:val="-4"/>
          <w:sz w:val="21"/>
          <w:szCs w:val="21"/>
        </w:rPr>
      </w:pPr>
      <w:r>
        <w:rPr>
          <w:sz w:val="21"/>
          <w:szCs w:val="21"/>
        </w:rPr>
        <w:t>The growing conflicts among ethnic groups.</w:t>
      </w:r>
    </w:p>
    <w:p w:rsidR="003F3F4D" w:rsidRDefault="00645AE0">
      <w:pPr>
        <w:numPr>
          <w:ilvl w:val="0"/>
          <w:numId w:val="7"/>
        </w:numPr>
        <w:shd w:val="clear" w:color="auto" w:fill="FFFFFF"/>
        <w:tabs>
          <w:tab w:val="left" w:pos="955"/>
        </w:tabs>
        <w:ind w:left="284"/>
        <w:rPr>
          <w:spacing w:val="-5"/>
          <w:sz w:val="21"/>
          <w:szCs w:val="21"/>
        </w:rPr>
      </w:pPr>
      <w:r>
        <w:rPr>
          <w:sz w:val="21"/>
          <w:szCs w:val="21"/>
        </w:rPr>
        <w:t>The poor academic performance of students.</w:t>
      </w:r>
    </w:p>
    <w:p w:rsidR="003F3F4D" w:rsidRDefault="00645AE0">
      <w:pPr>
        <w:shd w:val="clear" w:color="auto" w:fill="FFFFFF"/>
        <w:tabs>
          <w:tab w:val="left" w:pos="331"/>
        </w:tabs>
        <w:rPr>
          <w:sz w:val="21"/>
          <w:szCs w:val="21"/>
        </w:rPr>
      </w:pPr>
      <w:r>
        <w:rPr>
          <w:spacing w:val="-5"/>
          <w:sz w:val="21"/>
          <w:szCs w:val="21"/>
        </w:rPr>
        <w:t>2.</w:t>
      </w:r>
      <w:r>
        <w:rPr>
          <w:sz w:val="21"/>
          <w:szCs w:val="21"/>
        </w:rPr>
        <w:tab/>
        <w:t xml:space="preserve">What was the </w:t>
      </w:r>
      <w:r>
        <w:rPr>
          <w:sz w:val="21"/>
          <w:szCs w:val="21"/>
        </w:rPr>
        <w:t>pride of President Barry Mills of Bowdoin College?</w:t>
      </w:r>
    </w:p>
    <w:p w:rsidR="003F3F4D" w:rsidRDefault="00645AE0">
      <w:pPr>
        <w:numPr>
          <w:ilvl w:val="0"/>
          <w:numId w:val="8"/>
        </w:numPr>
        <w:shd w:val="clear" w:color="auto" w:fill="FFFFFF"/>
        <w:tabs>
          <w:tab w:val="left" w:pos="284"/>
        </w:tabs>
        <w:ind w:left="284"/>
        <w:rPr>
          <w:spacing w:val="-4"/>
          <w:sz w:val="21"/>
          <w:szCs w:val="21"/>
        </w:rPr>
      </w:pPr>
      <w:r>
        <w:rPr>
          <w:sz w:val="21"/>
          <w:szCs w:val="21"/>
        </w:rPr>
        <w:t>The prestige of its liberal arts programs.</w:t>
      </w:r>
    </w:p>
    <w:p w:rsidR="003F3F4D" w:rsidRDefault="00645AE0">
      <w:pPr>
        <w:numPr>
          <w:ilvl w:val="0"/>
          <w:numId w:val="8"/>
        </w:numPr>
        <w:shd w:val="clear" w:color="auto" w:fill="FFFFFF"/>
        <w:tabs>
          <w:tab w:val="left" w:pos="284"/>
        </w:tabs>
        <w:ind w:left="284"/>
        <w:rPr>
          <w:spacing w:val="-4"/>
          <w:sz w:val="21"/>
          <w:szCs w:val="21"/>
        </w:rPr>
      </w:pPr>
      <w:r>
        <w:rPr>
          <w:sz w:val="21"/>
          <w:szCs w:val="21"/>
        </w:rPr>
        <w:t>Its ranking among universities in Maine.</w:t>
      </w:r>
    </w:p>
    <w:p w:rsidR="003F3F4D" w:rsidRDefault="00645AE0">
      <w:pPr>
        <w:numPr>
          <w:ilvl w:val="0"/>
          <w:numId w:val="8"/>
        </w:numPr>
        <w:shd w:val="clear" w:color="auto" w:fill="FFFFFF"/>
        <w:tabs>
          <w:tab w:val="left" w:pos="284"/>
        </w:tabs>
        <w:ind w:left="284"/>
        <w:rPr>
          <w:spacing w:val="-5"/>
          <w:sz w:val="21"/>
          <w:szCs w:val="21"/>
        </w:rPr>
      </w:pPr>
      <w:r>
        <w:rPr>
          <w:sz w:val="21"/>
          <w:szCs w:val="21"/>
        </w:rPr>
        <w:lastRenderedPageBreak/>
        <w:t>The high graduation rates of its students.</w:t>
      </w:r>
    </w:p>
    <w:p w:rsidR="003F3F4D" w:rsidRDefault="00645AE0">
      <w:pPr>
        <w:numPr>
          <w:ilvl w:val="0"/>
          <w:numId w:val="8"/>
        </w:numPr>
        <w:shd w:val="clear" w:color="auto" w:fill="FFFFFF"/>
        <w:tabs>
          <w:tab w:val="left" w:pos="284"/>
        </w:tabs>
        <w:ind w:left="284"/>
        <w:rPr>
          <w:spacing w:val="-4"/>
          <w:sz w:val="21"/>
          <w:szCs w:val="21"/>
        </w:rPr>
      </w:pPr>
      <w:r>
        <w:rPr>
          <w:sz w:val="21"/>
          <w:szCs w:val="21"/>
        </w:rPr>
        <w:t>Its increased enrollment of minority students.</w:t>
      </w:r>
    </w:p>
    <w:p w:rsidR="003F3F4D" w:rsidRDefault="00645AE0">
      <w:pPr>
        <w:shd w:val="clear" w:color="auto" w:fill="FFFFFF"/>
        <w:tabs>
          <w:tab w:val="left" w:pos="331"/>
        </w:tabs>
        <w:rPr>
          <w:sz w:val="21"/>
          <w:szCs w:val="21"/>
        </w:rPr>
      </w:pPr>
      <w:r>
        <w:rPr>
          <w:spacing w:val="-8"/>
          <w:sz w:val="21"/>
          <w:szCs w:val="21"/>
        </w:rPr>
        <w:t>3.</w:t>
      </w:r>
      <w:r>
        <w:rPr>
          <w:sz w:val="21"/>
          <w:szCs w:val="21"/>
        </w:rPr>
        <w:tab/>
        <w:t xml:space="preserve">What is the risk facing </w:t>
      </w:r>
      <w:r>
        <w:rPr>
          <w:sz w:val="21"/>
          <w:szCs w:val="21"/>
        </w:rPr>
        <w:t>America?</w:t>
      </w:r>
    </w:p>
    <w:p w:rsidR="003F3F4D" w:rsidRDefault="00645AE0">
      <w:pPr>
        <w:numPr>
          <w:ilvl w:val="0"/>
          <w:numId w:val="9"/>
        </w:numPr>
        <w:shd w:val="clear" w:color="auto" w:fill="FFFFFF"/>
        <w:tabs>
          <w:tab w:val="left" w:pos="284"/>
        </w:tabs>
        <w:ind w:left="284"/>
        <w:rPr>
          <w:spacing w:val="-4"/>
          <w:sz w:val="21"/>
          <w:szCs w:val="21"/>
        </w:rPr>
      </w:pPr>
      <w:r>
        <w:rPr>
          <w:sz w:val="21"/>
          <w:szCs w:val="21"/>
        </w:rPr>
        <w:t>Its schools will be overwhelmed by the growing number of illegal immigrants.</w:t>
      </w:r>
    </w:p>
    <w:p w:rsidR="003F3F4D" w:rsidRDefault="00645AE0">
      <w:pPr>
        <w:numPr>
          <w:ilvl w:val="0"/>
          <w:numId w:val="9"/>
        </w:numPr>
        <w:shd w:val="clear" w:color="auto" w:fill="FFFFFF"/>
        <w:tabs>
          <w:tab w:val="left" w:pos="284"/>
        </w:tabs>
        <w:ind w:left="284"/>
        <w:rPr>
          <w:spacing w:val="-3"/>
          <w:sz w:val="21"/>
          <w:szCs w:val="21"/>
        </w:rPr>
      </w:pPr>
      <w:r>
        <w:rPr>
          <w:sz w:val="21"/>
          <w:szCs w:val="21"/>
        </w:rPr>
        <w:t>The rising generation will be less well educated than the previous one.</w:t>
      </w:r>
    </w:p>
    <w:p w:rsidR="003F3F4D" w:rsidRDefault="00645AE0">
      <w:pPr>
        <w:numPr>
          <w:ilvl w:val="0"/>
          <w:numId w:val="9"/>
        </w:numPr>
        <w:shd w:val="clear" w:color="auto" w:fill="FFFFFF"/>
        <w:tabs>
          <w:tab w:val="left" w:pos="284"/>
        </w:tabs>
        <w:ind w:left="284"/>
        <w:rPr>
          <w:spacing w:val="-4"/>
          <w:sz w:val="21"/>
          <w:szCs w:val="21"/>
        </w:rPr>
      </w:pPr>
      <w:r>
        <w:rPr>
          <w:sz w:val="21"/>
          <w:szCs w:val="21"/>
        </w:rPr>
        <w:t>More poor and non-white students will be denied access to college.</w:t>
      </w:r>
    </w:p>
    <w:p w:rsidR="003F3F4D" w:rsidRDefault="00645AE0">
      <w:pPr>
        <w:numPr>
          <w:ilvl w:val="0"/>
          <w:numId w:val="9"/>
        </w:numPr>
        <w:shd w:val="clear" w:color="auto" w:fill="FFFFFF"/>
        <w:tabs>
          <w:tab w:val="left" w:pos="284"/>
        </w:tabs>
        <w:ind w:left="284"/>
        <w:rPr>
          <w:spacing w:val="-4"/>
          <w:sz w:val="21"/>
          <w:szCs w:val="21"/>
        </w:rPr>
      </w:pPr>
      <w:r>
        <w:rPr>
          <w:sz w:val="21"/>
          <w:szCs w:val="21"/>
        </w:rPr>
        <w:t>It is going to lose its competi</w:t>
      </w:r>
      <w:r>
        <w:rPr>
          <w:sz w:val="21"/>
          <w:szCs w:val="21"/>
        </w:rPr>
        <w:t>tive edge in higher education.</w:t>
      </w:r>
    </w:p>
    <w:p w:rsidR="003F3F4D" w:rsidRDefault="00645AE0">
      <w:pPr>
        <w:shd w:val="clear" w:color="auto" w:fill="FFFFFF"/>
        <w:tabs>
          <w:tab w:val="left" w:pos="331"/>
        </w:tabs>
        <w:ind w:left="331" w:hanging="331"/>
        <w:rPr>
          <w:sz w:val="21"/>
          <w:szCs w:val="21"/>
        </w:rPr>
      </w:pPr>
      <w:r>
        <w:rPr>
          <w:spacing w:val="-2"/>
          <w:sz w:val="21"/>
          <w:szCs w:val="21"/>
        </w:rPr>
        <w:t>4.</w:t>
      </w:r>
      <w:r>
        <w:rPr>
          <w:sz w:val="21"/>
          <w:szCs w:val="21"/>
        </w:rPr>
        <w:tab/>
        <w:t>How many African-American students earned their degrees in California community colleges</w:t>
      </w:r>
      <w:r>
        <w:rPr>
          <w:rFonts w:hint="eastAsia"/>
          <w:sz w:val="21"/>
          <w:szCs w:val="21"/>
        </w:rPr>
        <w:t xml:space="preserve"> </w:t>
      </w:r>
      <w:r>
        <w:rPr>
          <w:sz w:val="21"/>
          <w:szCs w:val="21"/>
        </w:rPr>
        <w:t>according to a recent review?</w:t>
      </w:r>
    </w:p>
    <w:p w:rsidR="003F3F4D" w:rsidRDefault="00645AE0">
      <w:pPr>
        <w:numPr>
          <w:ilvl w:val="0"/>
          <w:numId w:val="10"/>
        </w:numPr>
        <w:shd w:val="clear" w:color="auto" w:fill="FFFFFF"/>
        <w:tabs>
          <w:tab w:val="left" w:pos="941"/>
          <w:tab w:val="left" w:pos="4570"/>
        </w:tabs>
        <w:ind w:left="284"/>
        <w:rPr>
          <w:spacing w:val="-5"/>
          <w:sz w:val="21"/>
          <w:szCs w:val="21"/>
        </w:rPr>
      </w:pPr>
      <w:r>
        <w:rPr>
          <w:sz w:val="21"/>
          <w:szCs w:val="21"/>
        </w:rPr>
        <w:t>Fifty-six percent.</w:t>
      </w:r>
      <w:r>
        <w:rPr>
          <w:rFonts w:ascii="Arial" w:cs="Arial"/>
          <w:sz w:val="21"/>
          <w:szCs w:val="21"/>
        </w:rPr>
        <w:tab/>
      </w:r>
      <w:r>
        <w:rPr>
          <w:sz w:val="21"/>
          <w:szCs w:val="21"/>
        </w:rPr>
        <w:t>C) Fifteen percent.</w:t>
      </w:r>
    </w:p>
    <w:p w:rsidR="003F3F4D" w:rsidRDefault="00645AE0">
      <w:pPr>
        <w:numPr>
          <w:ilvl w:val="0"/>
          <w:numId w:val="10"/>
        </w:numPr>
        <w:shd w:val="clear" w:color="auto" w:fill="FFFFFF"/>
        <w:tabs>
          <w:tab w:val="left" w:pos="941"/>
          <w:tab w:val="left" w:pos="4570"/>
        </w:tabs>
        <w:ind w:left="284"/>
        <w:rPr>
          <w:spacing w:val="-3"/>
          <w:sz w:val="21"/>
          <w:szCs w:val="21"/>
        </w:rPr>
      </w:pPr>
      <w:r>
        <w:rPr>
          <w:sz w:val="21"/>
          <w:szCs w:val="21"/>
        </w:rPr>
        <w:t>Thirty-nine percent.</w:t>
      </w:r>
      <w:r>
        <w:rPr>
          <w:rFonts w:ascii="Arial" w:cs="Arial"/>
          <w:sz w:val="21"/>
          <w:szCs w:val="21"/>
        </w:rPr>
        <w:tab/>
      </w:r>
      <w:r>
        <w:rPr>
          <w:sz w:val="21"/>
          <w:szCs w:val="21"/>
        </w:rPr>
        <w:t>D) Sixty-seven percent.</w:t>
      </w:r>
    </w:p>
    <w:p w:rsidR="003F3F4D" w:rsidRDefault="00645AE0">
      <w:pPr>
        <w:shd w:val="clear" w:color="auto" w:fill="FFFFFF"/>
        <w:tabs>
          <w:tab w:val="left" w:pos="331"/>
          <w:tab w:val="left" w:leader="underscore" w:pos="2539"/>
        </w:tabs>
        <w:ind w:left="331" w:hanging="331"/>
        <w:rPr>
          <w:sz w:val="21"/>
          <w:szCs w:val="21"/>
        </w:rPr>
      </w:pPr>
      <w:r>
        <w:rPr>
          <w:spacing w:val="-5"/>
          <w:sz w:val="21"/>
          <w:szCs w:val="21"/>
        </w:rPr>
        <w:t>5.</w:t>
      </w:r>
      <w:r>
        <w:rPr>
          <w:sz w:val="21"/>
          <w:szCs w:val="21"/>
        </w:rPr>
        <w:tab/>
        <w:t>Harvard, Yale, a</w:t>
      </w:r>
      <w:r>
        <w:rPr>
          <w:sz w:val="21"/>
          <w:szCs w:val="21"/>
        </w:rPr>
        <w:t>nd Princeton show almost no gap between black and white graduation rates</w:t>
      </w:r>
      <w:r>
        <w:rPr>
          <w:rFonts w:hint="eastAsia"/>
          <w:sz w:val="21"/>
          <w:szCs w:val="21"/>
        </w:rPr>
        <w:t xml:space="preserve"> </w:t>
      </w:r>
      <w:r>
        <w:rPr>
          <w:sz w:val="21"/>
          <w:szCs w:val="21"/>
        </w:rPr>
        <w:t>mainly because</w:t>
      </w:r>
      <w:r>
        <w:rPr>
          <w:sz w:val="21"/>
          <w:szCs w:val="21"/>
        </w:rPr>
        <w:tab/>
        <w:t>.</w:t>
      </w:r>
    </w:p>
    <w:p w:rsidR="003F3F4D" w:rsidRDefault="00645AE0">
      <w:pPr>
        <w:numPr>
          <w:ilvl w:val="0"/>
          <w:numId w:val="11"/>
        </w:numPr>
        <w:shd w:val="clear" w:color="auto" w:fill="FFFFFF"/>
        <w:tabs>
          <w:tab w:val="left" w:pos="284"/>
          <w:tab w:val="left" w:pos="4565"/>
        </w:tabs>
        <w:ind w:left="284"/>
        <w:rPr>
          <w:spacing w:val="-4"/>
          <w:sz w:val="21"/>
          <w:szCs w:val="21"/>
        </w:rPr>
      </w:pPr>
      <w:r>
        <w:rPr>
          <w:sz w:val="21"/>
          <w:szCs w:val="21"/>
        </w:rPr>
        <w:t>their students work harder</w:t>
      </w:r>
      <w:r>
        <w:rPr>
          <w:rFonts w:ascii="Arial" w:cs="Arial"/>
          <w:sz w:val="21"/>
          <w:szCs w:val="21"/>
        </w:rPr>
        <w:tab/>
      </w:r>
      <w:r>
        <w:rPr>
          <w:sz w:val="21"/>
          <w:szCs w:val="21"/>
        </w:rPr>
        <w:t>C) their classes are generally smaller</w:t>
      </w:r>
    </w:p>
    <w:p w:rsidR="003F3F4D" w:rsidRDefault="00645AE0">
      <w:pPr>
        <w:numPr>
          <w:ilvl w:val="0"/>
          <w:numId w:val="11"/>
        </w:numPr>
        <w:shd w:val="clear" w:color="auto" w:fill="FFFFFF"/>
        <w:tabs>
          <w:tab w:val="left" w:pos="284"/>
          <w:tab w:val="left" w:pos="4570"/>
        </w:tabs>
        <w:ind w:left="284"/>
        <w:rPr>
          <w:spacing w:val="-4"/>
          <w:sz w:val="21"/>
          <w:szCs w:val="21"/>
        </w:rPr>
      </w:pPr>
      <w:r>
        <w:rPr>
          <w:sz w:val="21"/>
          <w:szCs w:val="21"/>
        </w:rPr>
        <w:t>they recruit the best students</w:t>
      </w:r>
      <w:r>
        <w:rPr>
          <w:rFonts w:ascii="Arial" w:cs="Arial"/>
          <w:sz w:val="21"/>
          <w:szCs w:val="21"/>
        </w:rPr>
        <w:tab/>
      </w:r>
      <w:r>
        <w:rPr>
          <w:sz w:val="21"/>
          <w:szCs w:val="21"/>
        </w:rPr>
        <w:t>D) they give students more attention</w:t>
      </w:r>
    </w:p>
    <w:p w:rsidR="003F3F4D" w:rsidRDefault="00645AE0" w:rsidP="007813AD">
      <w:pPr>
        <w:shd w:val="clear" w:color="auto" w:fill="FFFFFF"/>
        <w:tabs>
          <w:tab w:val="left" w:pos="331"/>
        </w:tabs>
        <w:ind w:left="292" w:hangingChars="143" w:hanging="292"/>
        <w:rPr>
          <w:sz w:val="21"/>
          <w:szCs w:val="21"/>
        </w:rPr>
      </w:pPr>
      <w:r>
        <w:rPr>
          <w:spacing w:val="-6"/>
          <w:sz w:val="21"/>
          <w:szCs w:val="21"/>
        </w:rPr>
        <w:t>6.</w:t>
      </w:r>
      <w:r>
        <w:rPr>
          <w:sz w:val="21"/>
          <w:szCs w:val="21"/>
        </w:rPr>
        <w:tab/>
        <w:t xml:space="preserve">How does Amy Wilkins of the </w:t>
      </w:r>
      <w:r>
        <w:rPr>
          <w:sz w:val="21"/>
          <w:szCs w:val="21"/>
        </w:rPr>
        <w:t>Education Trust view minority students' failure to get a degree?</w:t>
      </w:r>
    </w:p>
    <w:p w:rsidR="003F3F4D" w:rsidRDefault="00645AE0">
      <w:pPr>
        <w:numPr>
          <w:ilvl w:val="0"/>
          <w:numId w:val="12"/>
        </w:numPr>
        <w:shd w:val="clear" w:color="auto" w:fill="FFFFFF"/>
        <w:tabs>
          <w:tab w:val="left" w:pos="931"/>
        </w:tabs>
        <w:ind w:left="284"/>
        <w:rPr>
          <w:spacing w:val="-4"/>
          <w:sz w:val="21"/>
          <w:szCs w:val="21"/>
        </w:rPr>
      </w:pPr>
      <w:r>
        <w:rPr>
          <w:sz w:val="21"/>
          <w:szCs w:val="21"/>
        </w:rPr>
        <w:t>Universities are to blame.</w:t>
      </w:r>
    </w:p>
    <w:p w:rsidR="003F3F4D" w:rsidRDefault="00645AE0">
      <w:pPr>
        <w:numPr>
          <w:ilvl w:val="0"/>
          <w:numId w:val="12"/>
        </w:numPr>
        <w:shd w:val="clear" w:color="auto" w:fill="FFFFFF"/>
        <w:tabs>
          <w:tab w:val="left" w:pos="931"/>
        </w:tabs>
        <w:ind w:left="284"/>
        <w:rPr>
          <w:spacing w:val="-2"/>
          <w:sz w:val="21"/>
          <w:szCs w:val="21"/>
        </w:rPr>
      </w:pPr>
      <w:r>
        <w:rPr>
          <w:sz w:val="21"/>
          <w:szCs w:val="21"/>
        </w:rPr>
        <w:t>Students don't work hard.</w:t>
      </w:r>
    </w:p>
    <w:p w:rsidR="003F3F4D" w:rsidRDefault="00645AE0">
      <w:pPr>
        <w:numPr>
          <w:ilvl w:val="0"/>
          <w:numId w:val="12"/>
        </w:numPr>
        <w:shd w:val="clear" w:color="auto" w:fill="FFFFFF"/>
        <w:tabs>
          <w:tab w:val="left" w:pos="931"/>
        </w:tabs>
        <w:ind w:left="284"/>
        <w:rPr>
          <w:spacing w:val="-2"/>
          <w:sz w:val="21"/>
          <w:szCs w:val="21"/>
        </w:rPr>
      </w:pPr>
      <w:r>
        <w:rPr>
          <w:sz w:val="21"/>
          <w:szCs w:val="21"/>
        </w:rPr>
        <w:t>The government fails to provide the necessary support.</w:t>
      </w:r>
    </w:p>
    <w:p w:rsidR="003F3F4D" w:rsidRDefault="00645AE0">
      <w:pPr>
        <w:numPr>
          <w:ilvl w:val="0"/>
          <w:numId w:val="12"/>
        </w:numPr>
        <w:shd w:val="clear" w:color="auto" w:fill="FFFFFF"/>
        <w:tabs>
          <w:tab w:val="left" w:pos="931"/>
        </w:tabs>
        <w:ind w:left="284"/>
        <w:rPr>
          <w:spacing w:val="-5"/>
          <w:sz w:val="21"/>
          <w:szCs w:val="21"/>
        </w:rPr>
      </w:pPr>
      <w:r>
        <w:rPr>
          <w:sz w:val="21"/>
          <w:szCs w:val="21"/>
        </w:rPr>
        <w:t>Affirmative action should be held responsible.</w:t>
      </w:r>
    </w:p>
    <w:p w:rsidR="003F3F4D" w:rsidRDefault="00645AE0">
      <w:pPr>
        <w:shd w:val="clear" w:color="auto" w:fill="FFFFFF"/>
        <w:tabs>
          <w:tab w:val="left" w:pos="331"/>
        </w:tabs>
        <w:rPr>
          <w:sz w:val="21"/>
          <w:szCs w:val="21"/>
        </w:rPr>
      </w:pPr>
      <w:r>
        <w:rPr>
          <w:spacing w:val="-8"/>
          <w:sz w:val="21"/>
          <w:szCs w:val="21"/>
        </w:rPr>
        <w:t>7.</w:t>
      </w:r>
      <w:r>
        <w:rPr>
          <w:sz w:val="21"/>
          <w:szCs w:val="21"/>
        </w:rPr>
        <w:tab/>
        <w:t xml:space="preserve">Why do some students drop out </w:t>
      </w:r>
      <w:r>
        <w:rPr>
          <w:sz w:val="21"/>
          <w:szCs w:val="21"/>
        </w:rPr>
        <w:t>after a year or two according to the author?</w:t>
      </w:r>
    </w:p>
    <w:p w:rsidR="003F3F4D" w:rsidRDefault="00645AE0">
      <w:pPr>
        <w:numPr>
          <w:ilvl w:val="0"/>
          <w:numId w:val="13"/>
        </w:numPr>
        <w:shd w:val="clear" w:color="auto" w:fill="FFFFFF"/>
        <w:tabs>
          <w:tab w:val="left" w:pos="284"/>
        </w:tabs>
        <w:ind w:left="284"/>
        <w:rPr>
          <w:spacing w:val="-7"/>
          <w:sz w:val="21"/>
          <w:szCs w:val="21"/>
        </w:rPr>
      </w:pPr>
      <w:r>
        <w:rPr>
          <w:sz w:val="21"/>
          <w:szCs w:val="21"/>
        </w:rPr>
        <w:t>They have lost confidence in themselves.</w:t>
      </w:r>
    </w:p>
    <w:p w:rsidR="003F3F4D" w:rsidRDefault="00645AE0">
      <w:pPr>
        <w:numPr>
          <w:ilvl w:val="0"/>
          <w:numId w:val="13"/>
        </w:numPr>
        <w:shd w:val="clear" w:color="auto" w:fill="FFFFFF"/>
        <w:tabs>
          <w:tab w:val="left" w:pos="284"/>
        </w:tabs>
        <w:ind w:left="284"/>
        <w:rPr>
          <w:spacing w:val="-5"/>
          <w:sz w:val="21"/>
          <w:szCs w:val="21"/>
        </w:rPr>
      </w:pPr>
      <w:r>
        <w:rPr>
          <w:sz w:val="21"/>
          <w:szCs w:val="21"/>
        </w:rPr>
        <w:lastRenderedPageBreak/>
        <w:t>They cannot afford the high tuition.</w:t>
      </w:r>
    </w:p>
    <w:p w:rsidR="003F3F4D" w:rsidRDefault="00645AE0">
      <w:pPr>
        <w:numPr>
          <w:ilvl w:val="0"/>
          <w:numId w:val="13"/>
        </w:numPr>
        <w:shd w:val="clear" w:color="auto" w:fill="FFFFFF"/>
        <w:tabs>
          <w:tab w:val="left" w:pos="284"/>
        </w:tabs>
        <w:ind w:left="284"/>
        <w:rPr>
          <w:spacing w:val="-5"/>
          <w:sz w:val="21"/>
          <w:szCs w:val="21"/>
        </w:rPr>
      </w:pPr>
      <w:r>
        <w:rPr>
          <w:sz w:val="21"/>
          <w:szCs w:val="21"/>
        </w:rPr>
        <w:t>They cannot adapt to the rigor of the school.</w:t>
      </w:r>
    </w:p>
    <w:p w:rsidR="003F3F4D" w:rsidRDefault="00645AE0">
      <w:pPr>
        <w:numPr>
          <w:ilvl w:val="0"/>
          <w:numId w:val="13"/>
        </w:numPr>
        <w:shd w:val="clear" w:color="auto" w:fill="FFFFFF"/>
        <w:tabs>
          <w:tab w:val="left" w:pos="284"/>
        </w:tabs>
        <w:ind w:left="284"/>
        <w:rPr>
          <w:spacing w:val="-4"/>
          <w:sz w:val="21"/>
          <w:szCs w:val="21"/>
        </w:rPr>
      </w:pPr>
      <w:r>
        <w:rPr>
          <w:sz w:val="21"/>
          <w:szCs w:val="21"/>
        </w:rPr>
        <w:t>They fail to develop interest in their studies.</w:t>
      </w:r>
    </w:p>
    <w:p w:rsidR="003F3F4D" w:rsidRDefault="00645AE0">
      <w:pPr>
        <w:numPr>
          <w:ilvl w:val="0"/>
          <w:numId w:val="14"/>
        </w:numPr>
        <w:shd w:val="clear" w:color="auto" w:fill="FFFFFF"/>
        <w:tabs>
          <w:tab w:val="left" w:pos="331"/>
          <w:tab w:val="left" w:leader="underscore" w:pos="4282"/>
        </w:tabs>
        <w:ind w:left="331" w:hanging="331"/>
        <w:rPr>
          <w:spacing w:val="-6"/>
          <w:sz w:val="21"/>
          <w:szCs w:val="21"/>
        </w:rPr>
      </w:pPr>
      <w:r>
        <w:rPr>
          <w:sz w:val="21"/>
          <w:szCs w:val="21"/>
        </w:rPr>
        <w:t xml:space="preserve">To tackle the problem of graduation </w:t>
      </w:r>
      <w:r>
        <w:rPr>
          <w:sz w:val="21"/>
          <w:szCs w:val="21"/>
        </w:rPr>
        <w:t>gap, the University of Wisconsin-Madison helps minority students get over the stereotype that</w:t>
      </w:r>
      <w:r>
        <w:rPr>
          <w:rFonts w:hint="eastAsia"/>
          <w:sz w:val="21"/>
          <w:szCs w:val="21"/>
        </w:rPr>
        <w:t xml:space="preserve"> _______</w:t>
      </w:r>
      <w:r>
        <w:rPr>
          <w:sz w:val="21"/>
          <w:szCs w:val="21"/>
        </w:rPr>
        <w:t>.</w:t>
      </w:r>
    </w:p>
    <w:p w:rsidR="003F3F4D" w:rsidRDefault="00645AE0">
      <w:pPr>
        <w:numPr>
          <w:ilvl w:val="0"/>
          <w:numId w:val="14"/>
        </w:numPr>
        <w:shd w:val="clear" w:color="auto" w:fill="FFFFFF"/>
        <w:tabs>
          <w:tab w:val="left" w:pos="331"/>
          <w:tab w:val="left" w:leader="underscore" w:pos="1166"/>
        </w:tabs>
        <w:ind w:left="331" w:hanging="331"/>
        <w:rPr>
          <w:spacing w:val="-9"/>
          <w:sz w:val="21"/>
          <w:szCs w:val="21"/>
        </w:rPr>
      </w:pPr>
      <w:r>
        <w:rPr>
          <w:sz w:val="21"/>
          <w:szCs w:val="21"/>
        </w:rPr>
        <w:t xml:space="preserve">For years, private colleges such as Princeton and MIT have provided minority students with </w:t>
      </w:r>
      <w:r>
        <w:rPr>
          <w:rFonts w:hint="eastAsia"/>
          <w:sz w:val="21"/>
          <w:szCs w:val="21"/>
        </w:rPr>
        <w:t xml:space="preserve">_______ </w:t>
      </w:r>
      <w:r>
        <w:rPr>
          <w:sz w:val="21"/>
          <w:szCs w:val="21"/>
        </w:rPr>
        <w:t>during the summer before freshman year.</w:t>
      </w:r>
    </w:p>
    <w:p w:rsidR="003F3F4D" w:rsidRDefault="00645AE0">
      <w:pPr>
        <w:numPr>
          <w:ilvl w:val="0"/>
          <w:numId w:val="14"/>
        </w:numPr>
        <w:shd w:val="clear" w:color="auto" w:fill="FFFFFF"/>
        <w:tabs>
          <w:tab w:val="left" w:pos="331"/>
        </w:tabs>
        <w:ind w:left="331" w:hanging="331"/>
        <w:rPr>
          <w:spacing w:val="-8"/>
          <w:sz w:val="21"/>
          <w:szCs w:val="21"/>
        </w:rPr>
      </w:pPr>
      <w:r>
        <w:rPr>
          <w:sz w:val="21"/>
          <w:szCs w:val="21"/>
        </w:rPr>
        <w:t>Washington and</w:t>
      </w:r>
      <w:r>
        <w:rPr>
          <w:sz w:val="21"/>
          <w:szCs w:val="21"/>
        </w:rPr>
        <w:t xml:space="preserve"> Lee University is cited as an example to show that the gap of graduation rates between whites and minorities can</w:t>
      </w:r>
      <w:r>
        <w:rPr>
          <w:rFonts w:hint="eastAsia"/>
          <w:sz w:val="21"/>
          <w:szCs w:val="21"/>
        </w:rPr>
        <w:t xml:space="preserve"> _______.</w:t>
      </w:r>
    </w:p>
    <w:p w:rsidR="003F3F4D" w:rsidRDefault="003F3F4D">
      <w:pPr>
        <w:shd w:val="clear" w:color="auto" w:fill="FFFFFF"/>
        <w:tabs>
          <w:tab w:val="left" w:pos="331"/>
        </w:tabs>
        <w:rPr>
          <w:sz w:val="21"/>
          <w:szCs w:val="21"/>
        </w:rPr>
      </w:pPr>
    </w:p>
    <w:p w:rsidR="003F3F4D" w:rsidRDefault="003F3F4D">
      <w:pPr>
        <w:shd w:val="clear" w:color="auto" w:fill="FFFFFF"/>
        <w:tabs>
          <w:tab w:val="left" w:pos="331"/>
        </w:tabs>
        <w:rPr>
          <w:spacing w:val="-8"/>
          <w:sz w:val="21"/>
          <w:szCs w:val="21"/>
        </w:rPr>
      </w:pPr>
    </w:p>
    <w:p w:rsidR="003F3F4D" w:rsidRDefault="00645AE0">
      <w:pPr>
        <w:shd w:val="clear" w:color="auto" w:fill="FFFFFF"/>
        <w:rPr>
          <w:b/>
          <w:sz w:val="21"/>
          <w:szCs w:val="21"/>
        </w:rPr>
      </w:pPr>
      <w:r>
        <w:rPr>
          <w:b/>
          <w:sz w:val="21"/>
          <w:szCs w:val="21"/>
        </w:rPr>
        <w:t>Part III</w:t>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r>
      <w:r>
        <w:rPr>
          <w:b/>
          <w:sz w:val="21"/>
          <w:szCs w:val="21"/>
        </w:rPr>
        <w:t>Listening Comprehension</w:t>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r>
      <w:r>
        <w:rPr>
          <w:b/>
          <w:sz w:val="21"/>
          <w:szCs w:val="21"/>
        </w:rPr>
        <w:t>(35 minutes)</w:t>
      </w:r>
    </w:p>
    <w:p w:rsidR="003F3F4D" w:rsidRDefault="00645AE0">
      <w:pPr>
        <w:shd w:val="clear" w:color="auto" w:fill="FFFFFF"/>
        <w:rPr>
          <w:b/>
          <w:sz w:val="21"/>
          <w:szCs w:val="21"/>
        </w:rPr>
      </w:pPr>
      <w:r>
        <w:rPr>
          <w:b/>
          <w:sz w:val="21"/>
          <w:szCs w:val="21"/>
        </w:rPr>
        <w:t xml:space="preserve">Section A </w:t>
      </w:r>
    </w:p>
    <w:p w:rsidR="003F3F4D" w:rsidRDefault="00645AE0" w:rsidP="007813AD">
      <w:pPr>
        <w:shd w:val="clear" w:color="auto" w:fill="FFFFFF"/>
        <w:ind w:left="991" w:hangingChars="470" w:hanging="991"/>
        <w:rPr>
          <w:sz w:val="21"/>
          <w:szCs w:val="21"/>
        </w:rPr>
      </w:pPr>
      <w:r>
        <w:rPr>
          <w:b/>
          <w:bCs/>
          <w:sz w:val="21"/>
          <w:szCs w:val="21"/>
        </w:rPr>
        <w:t>Directions:</w:t>
      </w:r>
      <w:r>
        <w:rPr>
          <w:rFonts w:hint="eastAsia"/>
          <w:b/>
          <w:bCs/>
          <w:sz w:val="21"/>
          <w:szCs w:val="21"/>
        </w:rPr>
        <w:t xml:space="preserve"> </w:t>
      </w:r>
      <w:r>
        <w:rPr>
          <w:i/>
          <w:iCs/>
          <w:sz w:val="21"/>
          <w:szCs w:val="21"/>
        </w:rPr>
        <w:t>In this section, you will hear 8 short conversations a</w:t>
      </w:r>
      <w:r>
        <w:rPr>
          <w:i/>
          <w:iCs/>
          <w:sz w:val="21"/>
          <w:szCs w:val="21"/>
        </w:rPr>
        <w:t xml:space="preserve">nd 2 long conversations. At the end of each conversation, one or more questions will be asked about what was said. Both the conversation and the questions will be spoken only once. After each question there will be a pause. During the pause, you must read </w:t>
      </w:r>
      <w:r>
        <w:rPr>
          <w:i/>
          <w:iCs/>
          <w:sz w:val="21"/>
          <w:szCs w:val="21"/>
        </w:rPr>
        <w:t>the four choices marked A), B), C) and D), and decide which is the best answer. Then mark the correspond</w:t>
      </w:r>
      <w:r>
        <w:rPr>
          <w:i/>
          <w:iCs/>
          <w:sz w:val="21"/>
          <w:szCs w:val="21"/>
        </w:rPr>
        <w:softHyphen/>
        <w:t xml:space="preserve">ing letter on </w:t>
      </w:r>
      <w:r>
        <w:rPr>
          <w:b/>
          <w:bCs/>
          <w:i/>
          <w:iCs/>
          <w:sz w:val="21"/>
          <w:szCs w:val="21"/>
        </w:rPr>
        <w:t xml:space="preserve">Answer Sheet </w:t>
      </w:r>
      <w:r>
        <w:rPr>
          <w:b/>
          <w:bCs/>
          <w:sz w:val="21"/>
          <w:szCs w:val="21"/>
        </w:rPr>
        <w:t xml:space="preserve">2 </w:t>
      </w:r>
      <w:r>
        <w:rPr>
          <w:i/>
          <w:iCs/>
          <w:sz w:val="21"/>
          <w:szCs w:val="21"/>
        </w:rPr>
        <w:t>with a single line through the centre.</w:t>
      </w:r>
    </w:p>
    <w:p w:rsidR="003F3F4D" w:rsidRDefault="00645AE0">
      <w:pPr>
        <w:shd w:val="clear" w:color="auto" w:fill="FFFFFF"/>
        <w:tabs>
          <w:tab w:val="left" w:pos="341"/>
        </w:tabs>
        <w:ind w:left="19"/>
        <w:rPr>
          <w:spacing w:val="-10"/>
          <w:sz w:val="21"/>
          <w:szCs w:val="21"/>
        </w:rPr>
      </w:pPr>
      <w:r>
        <w:rPr>
          <w:rFonts w:hint="eastAsia"/>
          <w:spacing w:val="-10"/>
          <w:sz w:val="21"/>
          <w:szCs w:val="21"/>
        </w:rPr>
        <w:t>注意：此部分试题请在</w:t>
      </w:r>
      <w:r>
        <w:rPr>
          <w:rFonts w:hint="eastAsia"/>
          <w:b/>
          <w:spacing w:val="-10"/>
          <w:sz w:val="21"/>
          <w:szCs w:val="21"/>
        </w:rPr>
        <w:t>答题卡</w:t>
      </w:r>
      <w:r>
        <w:rPr>
          <w:rFonts w:hint="eastAsia"/>
          <w:b/>
          <w:spacing w:val="-10"/>
          <w:sz w:val="21"/>
          <w:szCs w:val="21"/>
        </w:rPr>
        <w:t>2</w:t>
      </w:r>
      <w:r>
        <w:rPr>
          <w:rFonts w:hint="eastAsia"/>
          <w:spacing w:val="-10"/>
          <w:sz w:val="21"/>
          <w:szCs w:val="21"/>
        </w:rPr>
        <w:t>上作答。</w:t>
      </w:r>
    </w:p>
    <w:p w:rsidR="003F3F4D" w:rsidRDefault="00645AE0">
      <w:pPr>
        <w:shd w:val="clear" w:color="auto" w:fill="FFFFFF"/>
        <w:tabs>
          <w:tab w:val="left" w:pos="341"/>
        </w:tabs>
        <w:ind w:left="19"/>
        <w:rPr>
          <w:sz w:val="21"/>
          <w:szCs w:val="21"/>
        </w:rPr>
      </w:pPr>
      <w:r>
        <w:rPr>
          <w:spacing w:val="-10"/>
          <w:sz w:val="21"/>
          <w:szCs w:val="21"/>
        </w:rPr>
        <w:t>11.</w:t>
      </w:r>
      <w:r>
        <w:rPr>
          <w:sz w:val="21"/>
          <w:szCs w:val="21"/>
        </w:rPr>
        <w:tab/>
        <w:t>A) She will give him the receipt later.</w:t>
      </w:r>
    </w:p>
    <w:p w:rsidR="003F3F4D" w:rsidRDefault="00645AE0">
      <w:pPr>
        <w:numPr>
          <w:ilvl w:val="0"/>
          <w:numId w:val="15"/>
        </w:numPr>
        <w:shd w:val="clear" w:color="auto" w:fill="FFFFFF"/>
        <w:tabs>
          <w:tab w:val="left" w:pos="614"/>
        </w:tabs>
        <w:ind w:left="346"/>
        <w:rPr>
          <w:spacing w:val="-1"/>
          <w:sz w:val="21"/>
          <w:szCs w:val="21"/>
        </w:rPr>
      </w:pPr>
      <w:r>
        <w:rPr>
          <w:sz w:val="21"/>
          <w:szCs w:val="21"/>
        </w:rPr>
        <w:t xml:space="preserve">The man should make </w:t>
      </w:r>
      <w:r>
        <w:rPr>
          <w:sz w:val="21"/>
          <w:szCs w:val="21"/>
        </w:rPr>
        <w:t>his own copies.</w:t>
      </w:r>
    </w:p>
    <w:p w:rsidR="003F3F4D" w:rsidRDefault="00645AE0">
      <w:pPr>
        <w:numPr>
          <w:ilvl w:val="0"/>
          <w:numId w:val="15"/>
        </w:numPr>
        <w:shd w:val="clear" w:color="auto" w:fill="FFFFFF"/>
        <w:tabs>
          <w:tab w:val="left" w:pos="614"/>
        </w:tabs>
        <w:ind w:left="346"/>
        <w:rPr>
          <w:spacing w:val="-2"/>
          <w:sz w:val="21"/>
          <w:szCs w:val="21"/>
        </w:rPr>
      </w:pPr>
      <w:r>
        <w:rPr>
          <w:sz w:val="21"/>
          <w:szCs w:val="21"/>
        </w:rPr>
        <w:t>She has not got the man's copies ready.</w:t>
      </w:r>
    </w:p>
    <w:p w:rsidR="003F3F4D" w:rsidRDefault="00645AE0">
      <w:pPr>
        <w:numPr>
          <w:ilvl w:val="0"/>
          <w:numId w:val="15"/>
        </w:numPr>
        <w:shd w:val="clear" w:color="auto" w:fill="FFFFFF"/>
        <w:tabs>
          <w:tab w:val="left" w:pos="614"/>
        </w:tabs>
        <w:ind w:left="346"/>
        <w:rPr>
          <w:sz w:val="21"/>
          <w:szCs w:val="21"/>
        </w:rPr>
      </w:pPr>
      <w:r>
        <w:rPr>
          <w:sz w:val="21"/>
          <w:szCs w:val="21"/>
        </w:rPr>
        <w:t>The man forgot to make the copies for her.</w:t>
      </w:r>
    </w:p>
    <w:p w:rsidR="003F3F4D" w:rsidRDefault="00645AE0">
      <w:pPr>
        <w:numPr>
          <w:ilvl w:val="0"/>
          <w:numId w:val="16"/>
        </w:numPr>
        <w:shd w:val="clear" w:color="auto" w:fill="FFFFFF"/>
        <w:tabs>
          <w:tab w:val="left" w:pos="341"/>
          <w:tab w:val="left" w:pos="4243"/>
        </w:tabs>
        <w:ind w:left="341" w:right="403" w:hanging="322"/>
        <w:rPr>
          <w:spacing w:val="-7"/>
          <w:sz w:val="21"/>
          <w:szCs w:val="21"/>
        </w:rPr>
      </w:pPr>
      <w:r>
        <w:rPr>
          <w:sz w:val="21"/>
          <w:szCs w:val="21"/>
        </w:rPr>
        <w:lastRenderedPageBreak/>
        <w:t>A) She phoned Fred about the book.</w:t>
      </w:r>
      <w:r>
        <w:rPr>
          <w:rFonts w:ascii="Arial" w:cs="Arial"/>
          <w:sz w:val="21"/>
          <w:szCs w:val="21"/>
        </w:rPr>
        <w:tab/>
      </w:r>
      <w:r>
        <w:rPr>
          <w:sz w:val="21"/>
          <w:szCs w:val="21"/>
        </w:rPr>
        <w:t xml:space="preserve">C) She ran into Fred on her way here. </w:t>
      </w:r>
    </w:p>
    <w:p w:rsidR="003F3F4D" w:rsidRDefault="00645AE0">
      <w:pPr>
        <w:shd w:val="clear" w:color="auto" w:fill="FFFFFF"/>
        <w:tabs>
          <w:tab w:val="left" w:pos="341"/>
          <w:tab w:val="left" w:pos="4243"/>
        </w:tabs>
        <w:ind w:left="341" w:right="403"/>
        <w:rPr>
          <w:spacing w:val="-7"/>
          <w:sz w:val="21"/>
          <w:szCs w:val="21"/>
        </w:rPr>
      </w:pPr>
      <w:r>
        <w:rPr>
          <w:rFonts w:hint="eastAsia"/>
          <w:sz w:val="21"/>
          <w:szCs w:val="21"/>
        </w:rPr>
        <w:t xml:space="preserve">B) </w:t>
      </w:r>
      <w:r>
        <w:rPr>
          <w:sz w:val="21"/>
          <w:szCs w:val="21"/>
        </w:rPr>
        <w:t xml:space="preserve">She was late for the appointment. </w:t>
      </w:r>
      <w:r>
        <w:rPr>
          <w:rFonts w:hint="eastAsia"/>
          <w:sz w:val="21"/>
          <w:szCs w:val="21"/>
        </w:rPr>
        <w:tab/>
      </w:r>
      <w:r>
        <w:rPr>
          <w:sz w:val="21"/>
          <w:szCs w:val="21"/>
        </w:rPr>
        <w:t>D) She often keeps other people waiting.</w:t>
      </w:r>
    </w:p>
    <w:p w:rsidR="003F3F4D" w:rsidRDefault="00645AE0">
      <w:pPr>
        <w:numPr>
          <w:ilvl w:val="0"/>
          <w:numId w:val="16"/>
        </w:numPr>
        <w:shd w:val="clear" w:color="auto" w:fill="FFFFFF"/>
        <w:tabs>
          <w:tab w:val="left" w:pos="341"/>
        </w:tabs>
        <w:ind w:left="19"/>
        <w:rPr>
          <w:sz w:val="21"/>
          <w:szCs w:val="21"/>
        </w:rPr>
      </w:pPr>
      <w:r>
        <w:rPr>
          <w:sz w:val="21"/>
          <w:szCs w:val="21"/>
        </w:rPr>
        <w:t>A) M</w:t>
      </w:r>
      <w:r>
        <w:rPr>
          <w:sz w:val="21"/>
          <w:szCs w:val="21"/>
        </w:rPr>
        <w:t>ark is not fit to take charge of the Student Union.</w:t>
      </w:r>
    </w:p>
    <w:p w:rsidR="003F3F4D" w:rsidRDefault="00645AE0">
      <w:pPr>
        <w:numPr>
          <w:ilvl w:val="0"/>
          <w:numId w:val="17"/>
        </w:numPr>
        <w:shd w:val="clear" w:color="auto" w:fill="FFFFFF"/>
        <w:tabs>
          <w:tab w:val="left" w:pos="614"/>
        </w:tabs>
        <w:ind w:left="346"/>
        <w:rPr>
          <w:sz w:val="21"/>
          <w:szCs w:val="21"/>
        </w:rPr>
      </w:pPr>
      <w:r>
        <w:rPr>
          <w:sz w:val="21"/>
          <w:szCs w:val="21"/>
        </w:rPr>
        <w:t>Mark is the best candidate for the post of chairman.</w:t>
      </w:r>
    </w:p>
    <w:p w:rsidR="003F3F4D" w:rsidRDefault="00645AE0">
      <w:pPr>
        <w:numPr>
          <w:ilvl w:val="0"/>
          <w:numId w:val="17"/>
        </w:numPr>
        <w:shd w:val="clear" w:color="auto" w:fill="FFFFFF"/>
        <w:tabs>
          <w:tab w:val="left" w:pos="614"/>
        </w:tabs>
        <w:ind w:left="346"/>
        <w:rPr>
          <w:sz w:val="21"/>
          <w:szCs w:val="21"/>
        </w:rPr>
      </w:pPr>
      <w:r>
        <w:rPr>
          <w:sz w:val="21"/>
          <w:szCs w:val="21"/>
        </w:rPr>
        <w:t>It won't be easy for Mark to win the election.</w:t>
      </w:r>
    </w:p>
    <w:p w:rsidR="003F3F4D" w:rsidRDefault="00645AE0">
      <w:pPr>
        <w:numPr>
          <w:ilvl w:val="0"/>
          <w:numId w:val="17"/>
        </w:numPr>
        <w:shd w:val="clear" w:color="auto" w:fill="FFFFFF"/>
        <w:tabs>
          <w:tab w:val="left" w:pos="614"/>
        </w:tabs>
        <w:ind w:left="346"/>
        <w:rPr>
          <w:sz w:val="21"/>
          <w:szCs w:val="21"/>
        </w:rPr>
      </w:pPr>
      <w:r>
        <w:rPr>
          <w:sz w:val="21"/>
          <w:szCs w:val="21"/>
        </w:rPr>
        <w:t>Females are more competitive than males in elections.</w:t>
      </w:r>
    </w:p>
    <w:p w:rsidR="003F3F4D" w:rsidRDefault="00645AE0">
      <w:pPr>
        <w:shd w:val="clear" w:color="auto" w:fill="FFFFFF"/>
        <w:tabs>
          <w:tab w:val="left" w:pos="341"/>
        </w:tabs>
        <w:ind w:left="19"/>
        <w:rPr>
          <w:sz w:val="21"/>
          <w:szCs w:val="21"/>
        </w:rPr>
      </w:pPr>
      <w:r>
        <w:rPr>
          <w:spacing w:val="-7"/>
          <w:sz w:val="21"/>
          <w:szCs w:val="21"/>
        </w:rPr>
        <w:t>14.</w:t>
      </w:r>
      <w:r>
        <w:rPr>
          <w:sz w:val="21"/>
          <w:szCs w:val="21"/>
        </w:rPr>
        <w:tab/>
        <w:t>A) It failed to arrive at its destination in t</w:t>
      </w:r>
      <w:r>
        <w:rPr>
          <w:sz w:val="21"/>
          <w:szCs w:val="21"/>
        </w:rPr>
        <w:t>ime.</w:t>
      </w:r>
    </w:p>
    <w:p w:rsidR="003F3F4D" w:rsidRDefault="00645AE0">
      <w:pPr>
        <w:numPr>
          <w:ilvl w:val="0"/>
          <w:numId w:val="18"/>
        </w:numPr>
        <w:shd w:val="clear" w:color="auto" w:fill="FFFFFF"/>
        <w:tabs>
          <w:tab w:val="left" w:pos="614"/>
        </w:tabs>
        <w:ind w:left="341"/>
        <w:rPr>
          <w:sz w:val="21"/>
          <w:szCs w:val="21"/>
        </w:rPr>
      </w:pPr>
      <w:r>
        <w:rPr>
          <w:sz w:val="21"/>
          <w:szCs w:val="21"/>
        </w:rPr>
        <w:t>It got seriously damaged on the way.</w:t>
      </w:r>
    </w:p>
    <w:p w:rsidR="003F3F4D" w:rsidRDefault="00645AE0">
      <w:pPr>
        <w:numPr>
          <w:ilvl w:val="0"/>
          <w:numId w:val="18"/>
        </w:numPr>
        <w:shd w:val="clear" w:color="auto" w:fill="FFFFFF"/>
        <w:tabs>
          <w:tab w:val="left" w:pos="614"/>
        </w:tabs>
        <w:ind w:left="341"/>
        <w:rPr>
          <w:sz w:val="21"/>
          <w:szCs w:val="21"/>
        </w:rPr>
      </w:pPr>
      <w:r>
        <w:rPr>
          <w:sz w:val="21"/>
          <w:szCs w:val="21"/>
        </w:rPr>
        <w:t>It got lost at the airport in Paris.</w:t>
      </w:r>
    </w:p>
    <w:p w:rsidR="003F3F4D" w:rsidRDefault="00645AE0">
      <w:pPr>
        <w:numPr>
          <w:ilvl w:val="0"/>
          <w:numId w:val="18"/>
        </w:numPr>
        <w:shd w:val="clear" w:color="auto" w:fill="FFFFFF"/>
        <w:tabs>
          <w:tab w:val="left" w:pos="614"/>
        </w:tabs>
        <w:ind w:left="341"/>
        <w:rPr>
          <w:sz w:val="21"/>
          <w:szCs w:val="21"/>
        </w:rPr>
      </w:pPr>
      <w:r>
        <w:rPr>
          <w:sz w:val="21"/>
          <w:szCs w:val="21"/>
        </w:rPr>
        <w:t>It was left behind in the hotel.</w:t>
      </w:r>
    </w:p>
    <w:p w:rsidR="003F3F4D" w:rsidRDefault="00645AE0">
      <w:pPr>
        <w:shd w:val="clear" w:color="auto" w:fill="FFFFFF"/>
        <w:tabs>
          <w:tab w:val="left" w:pos="341"/>
        </w:tabs>
        <w:ind w:left="19"/>
        <w:rPr>
          <w:sz w:val="21"/>
          <w:szCs w:val="21"/>
        </w:rPr>
      </w:pPr>
      <w:r>
        <w:rPr>
          <w:spacing w:val="-6"/>
          <w:sz w:val="21"/>
          <w:szCs w:val="21"/>
        </w:rPr>
        <w:t>15.</w:t>
      </w:r>
      <w:r>
        <w:rPr>
          <w:sz w:val="21"/>
          <w:szCs w:val="21"/>
        </w:rPr>
        <w:tab/>
        <w:t>A) Just make use of whatever information is available.</w:t>
      </w:r>
    </w:p>
    <w:p w:rsidR="003F3F4D" w:rsidRDefault="00645AE0">
      <w:pPr>
        <w:numPr>
          <w:ilvl w:val="0"/>
          <w:numId w:val="19"/>
        </w:numPr>
        <w:shd w:val="clear" w:color="auto" w:fill="FFFFFF"/>
        <w:tabs>
          <w:tab w:val="left" w:pos="614"/>
        </w:tabs>
        <w:ind w:left="346"/>
        <w:rPr>
          <w:spacing w:val="-1"/>
          <w:sz w:val="21"/>
          <w:szCs w:val="21"/>
        </w:rPr>
      </w:pPr>
      <w:r>
        <w:rPr>
          <w:sz w:val="21"/>
          <w:szCs w:val="21"/>
        </w:rPr>
        <w:t>Put more effort into preparing for the presentation.</w:t>
      </w:r>
    </w:p>
    <w:p w:rsidR="003F3F4D" w:rsidRDefault="00645AE0">
      <w:pPr>
        <w:numPr>
          <w:ilvl w:val="0"/>
          <w:numId w:val="19"/>
        </w:numPr>
        <w:shd w:val="clear" w:color="auto" w:fill="FFFFFF"/>
        <w:tabs>
          <w:tab w:val="left" w:pos="614"/>
        </w:tabs>
        <w:ind w:left="346"/>
        <w:rPr>
          <w:spacing w:val="-2"/>
          <w:sz w:val="21"/>
          <w:szCs w:val="21"/>
        </w:rPr>
      </w:pPr>
      <w:r>
        <w:rPr>
          <w:sz w:val="21"/>
          <w:szCs w:val="21"/>
        </w:rPr>
        <w:t xml:space="preserve">Find more relevant information </w:t>
      </w:r>
      <w:r>
        <w:rPr>
          <w:sz w:val="21"/>
          <w:szCs w:val="21"/>
        </w:rPr>
        <w:t>for their work.</w:t>
      </w:r>
    </w:p>
    <w:p w:rsidR="003F3F4D" w:rsidRDefault="00645AE0">
      <w:pPr>
        <w:numPr>
          <w:ilvl w:val="0"/>
          <w:numId w:val="19"/>
        </w:numPr>
        <w:shd w:val="clear" w:color="auto" w:fill="FFFFFF"/>
        <w:tabs>
          <w:tab w:val="left" w:pos="614"/>
        </w:tabs>
        <w:ind w:left="346"/>
        <w:rPr>
          <w:spacing w:val="-2"/>
          <w:sz w:val="21"/>
          <w:szCs w:val="21"/>
        </w:rPr>
      </w:pPr>
      <w:r>
        <w:rPr>
          <w:sz w:val="21"/>
          <w:szCs w:val="21"/>
        </w:rPr>
        <w:t>Simply raise the issue in their presentation.</w:t>
      </w:r>
    </w:p>
    <w:p w:rsidR="003F3F4D" w:rsidRDefault="00645AE0">
      <w:pPr>
        <w:shd w:val="clear" w:color="auto" w:fill="FFFFFF"/>
        <w:tabs>
          <w:tab w:val="left" w:pos="341"/>
        </w:tabs>
        <w:ind w:left="19"/>
        <w:rPr>
          <w:sz w:val="21"/>
          <w:szCs w:val="21"/>
        </w:rPr>
      </w:pPr>
      <w:r>
        <w:rPr>
          <w:spacing w:val="-6"/>
          <w:sz w:val="21"/>
          <w:szCs w:val="21"/>
        </w:rPr>
        <w:t>16.</w:t>
      </w:r>
      <w:r>
        <w:rPr>
          <w:sz w:val="21"/>
          <w:szCs w:val="21"/>
        </w:rPr>
        <w:tab/>
        <w:t>A) The man has decided to choose Language Studies as his major.</w:t>
      </w:r>
    </w:p>
    <w:p w:rsidR="003F3F4D" w:rsidRDefault="00645AE0">
      <w:pPr>
        <w:numPr>
          <w:ilvl w:val="0"/>
          <w:numId w:val="20"/>
        </w:numPr>
        <w:shd w:val="clear" w:color="auto" w:fill="FFFFFF"/>
        <w:tabs>
          <w:tab w:val="left" w:pos="610"/>
        </w:tabs>
        <w:ind w:left="341"/>
        <w:rPr>
          <w:spacing w:val="-2"/>
          <w:sz w:val="21"/>
          <w:szCs w:val="21"/>
        </w:rPr>
      </w:pPr>
      <w:r>
        <w:rPr>
          <w:sz w:val="21"/>
          <w:szCs w:val="21"/>
        </w:rPr>
        <w:t>The woman isn't interested in the psychology of language.</w:t>
      </w:r>
    </w:p>
    <w:p w:rsidR="003F3F4D" w:rsidRDefault="00645AE0">
      <w:pPr>
        <w:numPr>
          <w:ilvl w:val="0"/>
          <w:numId w:val="20"/>
        </w:numPr>
        <w:shd w:val="clear" w:color="auto" w:fill="FFFFFF"/>
        <w:tabs>
          <w:tab w:val="left" w:pos="610"/>
        </w:tabs>
        <w:ind w:left="341"/>
        <w:rPr>
          <w:sz w:val="21"/>
          <w:szCs w:val="21"/>
        </w:rPr>
      </w:pPr>
      <w:r>
        <w:rPr>
          <w:sz w:val="21"/>
          <w:szCs w:val="21"/>
        </w:rPr>
        <w:t>The man is still trying to sign up for the course he is interested i</w:t>
      </w:r>
      <w:r>
        <w:rPr>
          <w:sz w:val="21"/>
          <w:szCs w:val="21"/>
        </w:rPr>
        <w:t>n.</w:t>
      </w:r>
    </w:p>
    <w:p w:rsidR="003F3F4D" w:rsidRDefault="00645AE0">
      <w:pPr>
        <w:numPr>
          <w:ilvl w:val="0"/>
          <w:numId w:val="20"/>
        </w:numPr>
        <w:shd w:val="clear" w:color="auto" w:fill="FFFFFF"/>
        <w:tabs>
          <w:tab w:val="left" w:pos="610"/>
        </w:tabs>
        <w:ind w:left="341"/>
        <w:rPr>
          <w:sz w:val="21"/>
          <w:szCs w:val="21"/>
        </w:rPr>
      </w:pPr>
      <w:r>
        <w:rPr>
          <w:sz w:val="21"/>
          <w:szCs w:val="21"/>
        </w:rPr>
        <w:t>The woman isn't qualified to take the course the man mentioned.</w:t>
      </w:r>
    </w:p>
    <w:p w:rsidR="003F3F4D" w:rsidRDefault="00645AE0">
      <w:pPr>
        <w:shd w:val="clear" w:color="auto" w:fill="FFFFFF"/>
        <w:tabs>
          <w:tab w:val="left" w:pos="341"/>
        </w:tabs>
        <w:ind w:left="19"/>
        <w:rPr>
          <w:sz w:val="21"/>
          <w:szCs w:val="21"/>
        </w:rPr>
      </w:pPr>
      <w:r>
        <w:rPr>
          <w:spacing w:val="-8"/>
          <w:sz w:val="21"/>
          <w:szCs w:val="21"/>
        </w:rPr>
        <w:t>17.</w:t>
      </w:r>
      <w:r>
        <w:rPr>
          <w:sz w:val="21"/>
          <w:szCs w:val="21"/>
        </w:rPr>
        <w:tab/>
        <w:t>A) They are both to blame.</w:t>
      </w:r>
    </w:p>
    <w:p w:rsidR="003F3F4D" w:rsidRDefault="00645AE0">
      <w:pPr>
        <w:numPr>
          <w:ilvl w:val="0"/>
          <w:numId w:val="21"/>
        </w:numPr>
        <w:shd w:val="clear" w:color="auto" w:fill="FFFFFF"/>
        <w:tabs>
          <w:tab w:val="left" w:pos="610"/>
        </w:tabs>
        <w:ind w:left="341"/>
        <w:rPr>
          <w:spacing w:val="-1"/>
          <w:sz w:val="21"/>
          <w:szCs w:val="21"/>
        </w:rPr>
      </w:pPr>
      <w:r>
        <w:rPr>
          <w:sz w:val="21"/>
          <w:szCs w:val="21"/>
        </w:rPr>
        <w:t>They are both easy to please.</w:t>
      </w:r>
    </w:p>
    <w:p w:rsidR="003F3F4D" w:rsidRDefault="00645AE0">
      <w:pPr>
        <w:numPr>
          <w:ilvl w:val="0"/>
          <w:numId w:val="21"/>
        </w:numPr>
        <w:shd w:val="clear" w:color="auto" w:fill="FFFFFF"/>
        <w:tabs>
          <w:tab w:val="left" w:pos="610"/>
        </w:tabs>
        <w:ind w:left="341"/>
        <w:rPr>
          <w:sz w:val="21"/>
          <w:szCs w:val="21"/>
        </w:rPr>
      </w:pPr>
      <w:r>
        <w:rPr>
          <w:sz w:val="21"/>
          <w:szCs w:val="21"/>
        </w:rPr>
        <w:t>They can manage to get along.</w:t>
      </w:r>
    </w:p>
    <w:p w:rsidR="003F3F4D" w:rsidRDefault="00645AE0">
      <w:pPr>
        <w:numPr>
          <w:ilvl w:val="0"/>
          <w:numId w:val="21"/>
        </w:numPr>
        <w:shd w:val="clear" w:color="auto" w:fill="FFFFFF"/>
        <w:tabs>
          <w:tab w:val="left" w:pos="610"/>
        </w:tabs>
        <w:ind w:left="341"/>
        <w:rPr>
          <w:sz w:val="21"/>
          <w:szCs w:val="21"/>
        </w:rPr>
      </w:pPr>
      <w:r>
        <w:rPr>
          <w:sz w:val="21"/>
          <w:szCs w:val="21"/>
        </w:rPr>
        <w:lastRenderedPageBreak/>
        <w:t>They will make peace in time.</w:t>
      </w:r>
    </w:p>
    <w:p w:rsidR="003F3F4D" w:rsidRDefault="00645AE0">
      <w:pPr>
        <w:shd w:val="clear" w:color="auto" w:fill="FFFFFF"/>
        <w:tabs>
          <w:tab w:val="left" w:pos="336"/>
        </w:tabs>
        <w:rPr>
          <w:sz w:val="21"/>
          <w:szCs w:val="21"/>
        </w:rPr>
      </w:pPr>
      <w:r>
        <w:rPr>
          <w:spacing w:val="-8"/>
          <w:sz w:val="21"/>
          <w:szCs w:val="21"/>
        </w:rPr>
        <w:t>18.</w:t>
      </w:r>
      <w:r>
        <w:rPr>
          <w:sz w:val="21"/>
          <w:szCs w:val="21"/>
        </w:rPr>
        <w:tab/>
        <w:t>A) They are in desperate need of financial assistance.</w:t>
      </w:r>
    </w:p>
    <w:p w:rsidR="003F3F4D" w:rsidRDefault="00645AE0">
      <w:pPr>
        <w:numPr>
          <w:ilvl w:val="0"/>
          <w:numId w:val="22"/>
        </w:numPr>
        <w:shd w:val="clear" w:color="auto" w:fill="FFFFFF"/>
        <w:tabs>
          <w:tab w:val="left" w:pos="624"/>
        </w:tabs>
        <w:ind w:left="360"/>
        <w:rPr>
          <w:spacing w:val="-2"/>
          <w:sz w:val="21"/>
          <w:szCs w:val="21"/>
        </w:rPr>
      </w:pPr>
      <w:r>
        <w:rPr>
          <w:sz w:val="21"/>
          <w:szCs w:val="21"/>
        </w:rPr>
        <w:t>They hope</w:t>
      </w:r>
      <w:r>
        <w:rPr>
          <w:sz w:val="21"/>
          <w:szCs w:val="21"/>
        </w:rPr>
        <w:t xml:space="preserve"> to do miracles with limited resources.</w:t>
      </w:r>
    </w:p>
    <w:p w:rsidR="003F3F4D" w:rsidRDefault="00645AE0">
      <w:pPr>
        <w:numPr>
          <w:ilvl w:val="0"/>
          <w:numId w:val="22"/>
        </w:numPr>
        <w:shd w:val="clear" w:color="auto" w:fill="FFFFFF"/>
        <w:tabs>
          <w:tab w:val="left" w:pos="624"/>
        </w:tabs>
        <w:ind w:left="360"/>
        <w:rPr>
          <w:spacing w:val="-4"/>
          <w:sz w:val="21"/>
          <w:szCs w:val="21"/>
        </w:rPr>
      </w:pPr>
      <w:r>
        <w:rPr>
          <w:sz w:val="21"/>
          <w:szCs w:val="21"/>
        </w:rPr>
        <w:t>They want to borrow a huge sum from the bank.</w:t>
      </w:r>
    </w:p>
    <w:p w:rsidR="003F3F4D" w:rsidRDefault="00645AE0">
      <w:pPr>
        <w:numPr>
          <w:ilvl w:val="0"/>
          <w:numId w:val="22"/>
        </w:numPr>
        <w:shd w:val="clear" w:color="auto" w:fill="FFFFFF"/>
        <w:tabs>
          <w:tab w:val="left" w:pos="624"/>
        </w:tabs>
        <w:ind w:left="360"/>
        <w:rPr>
          <w:spacing w:val="-2"/>
          <w:sz w:val="21"/>
          <w:szCs w:val="21"/>
        </w:rPr>
      </w:pPr>
      <w:r>
        <w:rPr>
          <w:sz w:val="21"/>
          <w:szCs w:val="21"/>
        </w:rPr>
        <w:t>They plan to buy out their business partners.</w:t>
      </w:r>
    </w:p>
    <w:p w:rsidR="003F3F4D" w:rsidRDefault="003F3F4D">
      <w:pPr>
        <w:shd w:val="clear" w:color="auto" w:fill="FFFFFF"/>
        <w:tabs>
          <w:tab w:val="left" w:pos="624"/>
        </w:tabs>
        <w:rPr>
          <w:spacing w:val="-2"/>
          <w:sz w:val="21"/>
          <w:szCs w:val="21"/>
        </w:rPr>
      </w:pPr>
    </w:p>
    <w:p w:rsidR="003F3F4D" w:rsidRDefault="00645AE0">
      <w:pPr>
        <w:shd w:val="clear" w:color="auto" w:fill="FFFFFF"/>
        <w:ind w:left="29"/>
        <w:rPr>
          <w:sz w:val="21"/>
          <w:szCs w:val="21"/>
        </w:rPr>
      </w:pPr>
      <w:r>
        <w:rPr>
          <w:b/>
          <w:bCs/>
          <w:sz w:val="21"/>
          <w:szCs w:val="21"/>
        </w:rPr>
        <w:t>Questions 19 to 22 are based on the conversation you have just heard.</w:t>
      </w:r>
    </w:p>
    <w:p w:rsidR="003F3F4D" w:rsidRDefault="00645AE0">
      <w:pPr>
        <w:shd w:val="clear" w:color="auto" w:fill="FFFFFF"/>
        <w:tabs>
          <w:tab w:val="left" w:pos="336"/>
        </w:tabs>
        <w:rPr>
          <w:sz w:val="21"/>
          <w:szCs w:val="21"/>
        </w:rPr>
      </w:pPr>
      <w:r>
        <w:rPr>
          <w:spacing w:val="-7"/>
          <w:sz w:val="21"/>
          <w:szCs w:val="21"/>
        </w:rPr>
        <w:t>19.</w:t>
      </w:r>
      <w:r>
        <w:rPr>
          <w:sz w:val="21"/>
          <w:szCs w:val="21"/>
        </w:rPr>
        <w:tab/>
        <w:t>A) We simply cannot help reacting instinctively t</w:t>
      </w:r>
      <w:r>
        <w:rPr>
          <w:sz w:val="21"/>
          <w:szCs w:val="21"/>
        </w:rPr>
        <w:t>hat way.</w:t>
      </w:r>
    </w:p>
    <w:p w:rsidR="003F3F4D" w:rsidRDefault="00645AE0">
      <w:pPr>
        <w:numPr>
          <w:ilvl w:val="0"/>
          <w:numId w:val="23"/>
        </w:numPr>
        <w:shd w:val="clear" w:color="auto" w:fill="FFFFFF"/>
        <w:tabs>
          <w:tab w:val="left" w:pos="614"/>
        </w:tabs>
        <w:ind w:left="355"/>
        <w:rPr>
          <w:spacing w:val="-2"/>
          <w:sz w:val="21"/>
          <w:szCs w:val="21"/>
        </w:rPr>
      </w:pPr>
      <w:r>
        <w:rPr>
          <w:sz w:val="21"/>
          <w:szCs w:val="21"/>
        </w:rPr>
        <w:t>We wish to hide our indifference to their misfortune.</w:t>
      </w:r>
    </w:p>
    <w:p w:rsidR="003F3F4D" w:rsidRDefault="00645AE0">
      <w:pPr>
        <w:numPr>
          <w:ilvl w:val="0"/>
          <w:numId w:val="23"/>
        </w:numPr>
        <w:shd w:val="clear" w:color="auto" w:fill="FFFFFF"/>
        <w:tabs>
          <w:tab w:val="left" w:pos="614"/>
        </w:tabs>
        <w:ind w:left="355"/>
        <w:rPr>
          <w:spacing w:val="-4"/>
          <w:sz w:val="21"/>
          <w:szCs w:val="21"/>
        </w:rPr>
      </w:pPr>
      <w:r>
        <w:rPr>
          <w:sz w:val="21"/>
          <w:szCs w:val="21"/>
        </w:rPr>
        <w:t>We derive some humorous satisfaction from their misfortune.</w:t>
      </w:r>
    </w:p>
    <w:p w:rsidR="003F3F4D" w:rsidRDefault="00645AE0">
      <w:pPr>
        <w:numPr>
          <w:ilvl w:val="0"/>
          <w:numId w:val="23"/>
        </w:numPr>
        <w:shd w:val="clear" w:color="auto" w:fill="FFFFFF"/>
        <w:tabs>
          <w:tab w:val="left" w:pos="614"/>
        </w:tabs>
        <w:ind w:left="355"/>
        <w:rPr>
          <w:spacing w:val="-2"/>
          <w:sz w:val="21"/>
          <w:szCs w:val="21"/>
        </w:rPr>
      </w:pPr>
      <w:r>
        <w:rPr>
          <w:sz w:val="21"/>
          <w:szCs w:val="21"/>
        </w:rPr>
        <w:t>We think it serves them right for being mean to other people.</w:t>
      </w:r>
    </w:p>
    <w:p w:rsidR="003F3F4D" w:rsidRDefault="00645AE0">
      <w:pPr>
        <w:shd w:val="clear" w:color="auto" w:fill="FFFFFF"/>
        <w:tabs>
          <w:tab w:val="left" w:pos="336"/>
        </w:tabs>
        <w:rPr>
          <w:sz w:val="21"/>
          <w:szCs w:val="21"/>
        </w:rPr>
      </w:pPr>
      <w:r>
        <w:rPr>
          <w:sz w:val="21"/>
          <w:szCs w:val="21"/>
        </w:rPr>
        <w:t>20.</w:t>
      </w:r>
      <w:r>
        <w:rPr>
          <w:sz w:val="21"/>
          <w:szCs w:val="21"/>
        </w:rPr>
        <w:tab/>
        <w:t>A) They want to show their genuine sympathy.</w:t>
      </w:r>
    </w:p>
    <w:p w:rsidR="003F3F4D" w:rsidRDefault="00645AE0">
      <w:pPr>
        <w:numPr>
          <w:ilvl w:val="0"/>
          <w:numId w:val="24"/>
        </w:numPr>
        <w:shd w:val="clear" w:color="auto" w:fill="FFFFFF"/>
        <w:tabs>
          <w:tab w:val="left" w:pos="610"/>
        </w:tabs>
        <w:ind w:left="350"/>
        <w:rPr>
          <w:spacing w:val="-2"/>
          <w:sz w:val="21"/>
          <w:szCs w:val="21"/>
        </w:rPr>
      </w:pPr>
      <w:r>
        <w:rPr>
          <w:sz w:val="21"/>
          <w:szCs w:val="21"/>
        </w:rPr>
        <w:t xml:space="preserve">They have had similar </w:t>
      </w:r>
      <w:r>
        <w:rPr>
          <w:sz w:val="21"/>
          <w:szCs w:val="21"/>
        </w:rPr>
        <w:t>personal experiences.</w:t>
      </w:r>
    </w:p>
    <w:p w:rsidR="003F3F4D" w:rsidRDefault="00645AE0">
      <w:pPr>
        <w:numPr>
          <w:ilvl w:val="0"/>
          <w:numId w:val="24"/>
        </w:numPr>
        <w:shd w:val="clear" w:color="auto" w:fill="FFFFFF"/>
        <w:tabs>
          <w:tab w:val="left" w:pos="610"/>
        </w:tabs>
        <w:ind w:left="350"/>
        <w:rPr>
          <w:spacing w:val="-4"/>
          <w:sz w:val="21"/>
          <w:szCs w:val="21"/>
        </w:rPr>
      </w:pPr>
      <w:r>
        <w:rPr>
          <w:sz w:val="21"/>
          <w:szCs w:val="21"/>
        </w:rPr>
        <w:t>They don't know how to cope with the situation.</w:t>
      </w:r>
    </w:p>
    <w:p w:rsidR="003F3F4D" w:rsidRDefault="00645AE0">
      <w:pPr>
        <w:numPr>
          <w:ilvl w:val="0"/>
          <w:numId w:val="24"/>
        </w:numPr>
        <w:shd w:val="clear" w:color="auto" w:fill="FFFFFF"/>
        <w:tabs>
          <w:tab w:val="left" w:pos="610"/>
        </w:tabs>
        <w:ind w:left="350"/>
        <w:rPr>
          <w:spacing w:val="-4"/>
          <w:sz w:val="21"/>
          <w:szCs w:val="21"/>
        </w:rPr>
      </w:pPr>
      <w:r>
        <w:rPr>
          <w:sz w:val="21"/>
          <w:szCs w:val="21"/>
        </w:rPr>
        <w:t>They don't want to reveal their own frustration.</w:t>
      </w:r>
    </w:p>
    <w:p w:rsidR="003F3F4D" w:rsidRDefault="00645AE0">
      <w:pPr>
        <w:shd w:val="clear" w:color="auto" w:fill="FFFFFF"/>
        <w:tabs>
          <w:tab w:val="left" w:pos="336"/>
        </w:tabs>
        <w:rPr>
          <w:sz w:val="21"/>
          <w:szCs w:val="21"/>
        </w:rPr>
      </w:pPr>
      <w:r>
        <w:rPr>
          <w:sz w:val="21"/>
          <w:szCs w:val="21"/>
        </w:rPr>
        <w:t>21.</w:t>
      </w:r>
      <w:r>
        <w:rPr>
          <w:sz w:val="21"/>
          <w:szCs w:val="21"/>
        </w:rPr>
        <w:tab/>
        <w:t>A) They themselves would like to do it but don't dare to.</w:t>
      </w:r>
    </w:p>
    <w:p w:rsidR="003F3F4D" w:rsidRDefault="00645AE0">
      <w:pPr>
        <w:numPr>
          <w:ilvl w:val="0"/>
          <w:numId w:val="25"/>
        </w:numPr>
        <w:shd w:val="clear" w:color="auto" w:fill="FFFFFF"/>
        <w:tabs>
          <w:tab w:val="left" w:pos="605"/>
        </w:tabs>
        <w:ind w:left="346"/>
        <w:rPr>
          <w:spacing w:val="-1"/>
          <w:sz w:val="21"/>
          <w:szCs w:val="21"/>
        </w:rPr>
      </w:pPr>
      <w:r>
        <w:rPr>
          <w:sz w:val="21"/>
          <w:szCs w:val="21"/>
        </w:rPr>
        <w:t>It's an opportunity for relieving their tension.</w:t>
      </w:r>
    </w:p>
    <w:p w:rsidR="003F3F4D" w:rsidRDefault="00645AE0">
      <w:pPr>
        <w:numPr>
          <w:ilvl w:val="0"/>
          <w:numId w:val="25"/>
        </w:numPr>
        <w:shd w:val="clear" w:color="auto" w:fill="FFFFFF"/>
        <w:tabs>
          <w:tab w:val="left" w:pos="605"/>
        </w:tabs>
        <w:ind w:left="346"/>
        <w:rPr>
          <w:spacing w:val="-6"/>
          <w:sz w:val="21"/>
          <w:szCs w:val="21"/>
        </w:rPr>
      </w:pPr>
      <w:r>
        <w:rPr>
          <w:sz w:val="21"/>
          <w:szCs w:val="21"/>
        </w:rPr>
        <w:t xml:space="preserve">It's a rare chance for </w:t>
      </w:r>
      <w:r>
        <w:rPr>
          <w:sz w:val="21"/>
          <w:szCs w:val="21"/>
        </w:rPr>
        <w:t>them to see the boss lose face.</w:t>
      </w:r>
    </w:p>
    <w:p w:rsidR="003F3F4D" w:rsidRDefault="00645AE0">
      <w:pPr>
        <w:numPr>
          <w:ilvl w:val="0"/>
          <w:numId w:val="25"/>
        </w:numPr>
        <w:shd w:val="clear" w:color="auto" w:fill="FFFFFF"/>
        <w:tabs>
          <w:tab w:val="left" w:pos="605"/>
        </w:tabs>
        <w:ind w:left="346"/>
        <w:rPr>
          <w:spacing w:val="-5"/>
          <w:sz w:val="21"/>
          <w:szCs w:val="21"/>
        </w:rPr>
      </w:pPr>
      <w:r>
        <w:rPr>
          <w:sz w:val="21"/>
          <w:szCs w:val="21"/>
        </w:rPr>
        <w:t>They have seen this many times in old films.</w:t>
      </w:r>
    </w:p>
    <w:p w:rsidR="003F3F4D" w:rsidRDefault="00645AE0">
      <w:pPr>
        <w:shd w:val="clear" w:color="auto" w:fill="FFFFFF"/>
        <w:tabs>
          <w:tab w:val="left" w:pos="336"/>
          <w:tab w:val="left" w:pos="4219"/>
        </w:tabs>
        <w:ind w:left="336" w:right="1613" w:hanging="336"/>
        <w:rPr>
          <w:sz w:val="21"/>
          <w:szCs w:val="21"/>
        </w:rPr>
      </w:pPr>
      <w:r>
        <w:rPr>
          <w:sz w:val="21"/>
          <w:szCs w:val="21"/>
        </w:rPr>
        <w:t>22.</w:t>
      </w:r>
      <w:r>
        <w:rPr>
          <w:sz w:val="21"/>
          <w:szCs w:val="21"/>
        </w:rPr>
        <w:tab/>
        <w:t>A) To irritate them.</w:t>
      </w:r>
      <w:r>
        <w:rPr>
          <w:rFonts w:ascii="Arial" w:cs="Arial"/>
          <w:sz w:val="21"/>
          <w:szCs w:val="21"/>
        </w:rPr>
        <w:tab/>
      </w:r>
      <w:r>
        <w:rPr>
          <w:sz w:val="21"/>
          <w:szCs w:val="21"/>
        </w:rPr>
        <w:t>C) To relieve her feelings.</w:t>
      </w:r>
      <w:r>
        <w:rPr>
          <w:sz w:val="21"/>
          <w:szCs w:val="21"/>
        </w:rPr>
        <w:br/>
        <w:t>B) To teach them a lesson.</w:t>
      </w:r>
      <w:r>
        <w:rPr>
          <w:rFonts w:hint="eastAsia"/>
          <w:sz w:val="21"/>
          <w:szCs w:val="21"/>
        </w:rPr>
        <w:tab/>
      </w:r>
      <w:r>
        <w:rPr>
          <w:sz w:val="21"/>
          <w:szCs w:val="21"/>
        </w:rPr>
        <w:t>D) To show her courage.</w:t>
      </w:r>
    </w:p>
    <w:p w:rsidR="003F3F4D" w:rsidRDefault="003F3F4D">
      <w:pPr>
        <w:shd w:val="clear" w:color="auto" w:fill="FFFFFF"/>
        <w:rPr>
          <w:bCs/>
          <w:sz w:val="21"/>
          <w:szCs w:val="21"/>
        </w:rPr>
      </w:pPr>
    </w:p>
    <w:p w:rsidR="003F3F4D" w:rsidRDefault="00645AE0">
      <w:pPr>
        <w:shd w:val="clear" w:color="auto" w:fill="FFFFFF"/>
        <w:rPr>
          <w:sz w:val="21"/>
          <w:szCs w:val="21"/>
        </w:rPr>
      </w:pPr>
      <w:r>
        <w:rPr>
          <w:b/>
          <w:bCs/>
          <w:sz w:val="21"/>
          <w:szCs w:val="21"/>
        </w:rPr>
        <w:lastRenderedPageBreak/>
        <w:t>Questions 23 to 25 are based on the conversation you have just heard.</w:t>
      </w:r>
    </w:p>
    <w:p w:rsidR="003F3F4D" w:rsidRDefault="00645AE0">
      <w:pPr>
        <w:numPr>
          <w:ilvl w:val="0"/>
          <w:numId w:val="26"/>
        </w:numPr>
        <w:shd w:val="clear" w:color="auto" w:fill="FFFFFF"/>
        <w:tabs>
          <w:tab w:val="left" w:pos="284"/>
          <w:tab w:val="left" w:pos="336"/>
        </w:tabs>
        <w:ind w:left="336" w:right="85" w:hanging="336"/>
        <w:rPr>
          <w:spacing w:val="-1"/>
          <w:sz w:val="21"/>
          <w:szCs w:val="21"/>
        </w:rPr>
      </w:pPr>
      <w:r>
        <w:rPr>
          <w:sz w:val="21"/>
          <w:szCs w:val="21"/>
        </w:rPr>
        <w:t>A) S</w:t>
      </w:r>
      <w:r>
        <w:rPr>
          <w:sz w:val="21"/>
          <w:szCs w:val="21"/>
        </w:rPr>
        <w:t>muggling drugs into Hong Kong.</w:t>
      </w:r>
      <w:r>
        <w:rPr>
          <w:rFonts w:ascii="Arial" w:cs="Arial"/>
          <w:sz w:val="21"/>
          <w:szCs w:val="21"/>
        </w:rPr>
        <w:tab/>
      </w:r>
      <w:r>
        <w:rPr>
          <w:rFonts w:ascii="Arial" w:cs="Arial" w:hint="eastAsia"/>
          <w:sz w:val="21"/>
          <w:szCs w:val="21"/>
        </w:rPr>
        <w:tab/>
      </w:r>
      <w:r>
        <w:rPr>
          <w:sz w:val="21"/>
          <w:szCs w:val="21"/>
        </w:rPr>
        <w:t xml:space="preserve">C) Stealing a fellow passenger's bag. </w:t>
      </w:r>
      <w:r>
        <w:rPr>
          <w:rFonts w:hint="eastAsia"/>
          <w:sz w:val="21"/>
          <w:szCs w:val="21"/>
        </w:rPr>
        <w:tab/>
      </w:r>
      <w:r>
        <w:rPr>
          <w:rFonts w:hint="eastAsia"/>
          <w:sz w:val="21"/>
          <w:szCs w:val="21"/>
        </w:rPr>
        <w:tab/>
      </w:r>
    </w:p>
    <w:p w:rsidR="003F3F4D" w:rsidRDefault="00645AE0">
      <w:pPr>
        <w:shd w:val="clear" w:color="auto" w:fill="FFFFFF"/>
        <w:tabs>
          <w:tab w:val="left" w:pos="284"/>
          <w:tab w:val="left" w:pos="336"/>
        </w:tabs>
        <w:ind w:left="336" w:right="85"/>
        <w:rPr>
          <w:spacing w:val="-1"/>
          <w:sz w:val="21"/>
          <w:szCs w:val="21"/>
        </w:rPr>
      </w:pPr>
      <w:r>
        <w:rPr>
          <w:sz w:val="21"/>
          <w:szCs w:val="21"/>
        </w:rPr>
        <w:t>B) Having committed armed robbery.</w:t>
      </w:r>
      <w:r>
        <w:rPr>
          <w:rFonts w:ascii="Arial" w:cs="Arial"/>
          <w:sz w:val="21"/>
          <w:szCs w:val="21"/>
        </w:rPr>
        <w:tab/>
      </w:r>
      <w:r>
        <w:rPr>
          <w:rFonts w:ascii="Arial" w:cs="Arial" w:hint="eastAsia"/>
          <w:sz w:val="21"/>
          <w:szCs w:val="21"/>
        </w:rPr>
        <w:tab/>
      </w:r>
      <w:r>
        <w:rPr>
          <w:sz w:val="21"/>
          <w:szCs w:val="21"/>
        </w:rPr>
        <w:t>D) Bringing a handgun into Hong Kong.</w:t>
      </w:r>
    </w:p>
    <w:p w:rsidR="003F3F4D" w:rsidRDefault="00645AE0">
      <w:pPr>
        <w:numPr>
          <w:ilvl w:val="0"/>
          <w:numId w:val="26"/>
        </w:numPr>
        <w:shd w:val="clear" w:color="auto" w:fill="FFFFFF"/>
        <w:tabs>
          <w:tab w:val="left" w:pos="336"/>
        </w:tabs>
        <w:rPr>
          <w:sz w:val="21"/>
          <w:szCs w:val="21"/>
        </w:rPr>
      </w:pPr>
      <w:r>
        <w:rPr>
          <w:sz w:val="21"/>
          <w:szCs w:val="21"/>
        </w:rPr>
        <w:t>A) He said not a single word during the entire flight.</w:t>
      </w:r>
    </w:p>
    <w:p w:rsidR="003F3F4D" w:rsidRDefault="00645AE0">
      <w:pPr>
        <w:numPr>
          <w:ilvl w:val="0"/>
          <w:numId w:val="27"/>
        </w:numPr>
        <w:shd w:val="clear" w:color="auto" w:fill="FFFFFF"/>
        <w:tabs>
          <w:tab w:val="left" w:pos="600"/>
        </w:tabs>
        <w:ind w:left="336"/>
        <w:rPr>
          <w:spacing w:val="-1"/>
          <w:sz w:val="21"/>
          <w:szCs w:val="21"/>
        </w:rPr>
      </w:pPr>
      <w:r>
        <w:rPr>
          <w:sz w:val="21"/>
          <w:szCs w:val="21"/>
        </w:rPr>
        <w:t>He took away Kumar's baggage while he was asleep.</w:t>
      </w:r>
    </w:p>
    <w:p w:rsidR="003F3F4D" w:rsidRDefault="00645AE0">
      <w:pPr>
        <w:numPr>
          <w:ilvl w:val="0"/>
          <w:numId w:val="27"/>
        </w:numPr>
        <w:shd w:val="clear" w:color="auto" w:fill="FFFFFF"/>
        <w:tabs>
          <w:tab w:val="left" w:pos="600"/>
        </w:tabs>
        <w:ind w:left="336"/>
        <w:rPr>
          <w:spacing w:val="-4"/>
          <w:sz w:val="21"/>
          <w:szCs w:val="21"/>
        </w:rPr>
      </w:pPr>
      <w:r>
        <w:rPr>
          <w:sz w:val="21"/>
          <w:szCs w:val="21"/>
        </w:rPr>
        <w:t xml:space="preserve">He </w:t>
      </w:r>
      <w:r>
        <w:rPr>
          <w:sz w:val="21"/>
          <w:szCs w:val="21"/>
        </w:rPr>
        <w:t>was travelling on a scholarship from Delhi University.</w:t>
      </w:r>
    </w:p>
    <w:p w:rsidR="003F3F4D" w:rsidRDefault="00645AE0">
      <w:pPr>
        <w:numPr>
          <w:ilvl w:val="0"/>
          <w:numId w:val="27"/>
        </w:numPr>
        <w:shd w:val="clear" w:color="auto" w:fill="FFFFFF"/>
        <w:tabs>
          <w:tab w:val="left" w:pos="600"/>
        </w:tabs>
        <w:ind w:left="336"/>
        <w:rPr>
          <w:spacing w:val="-2"/>
          <w:sz w:val="21"/>
          <w:szCs w:val="21"/>
        </w:rPr>
      </w:pPr>
      <w:r>
        <w:rPr>
          <w:sz w:val="21"/>
          <w:szCs w:val="21"/>
        </w:rPr>
        <w:t>He is suspected of having slipped something in Kumar's bag.</w:t>
      </w:r>
    </w:p>
    <w:p w:rsidR="003F3F4D" w:rsidRDefault="00645AE0">
      <w:pPr>
        <w:shd w:val="clear" w:color="auto" w:fill="FFFFFF"/>
        <w:tabs>
          <w:tab w:val="left" w:pos="336"/>
          <w:tab w:val="left" w:pos="4214"/>
        </w:tabs>
        <w:ind w:left="336" w:right="1210" w:hanging="336"/>
        <w:rPr>
          <w:sz w:val="21"/>
          <w:szCs w:val="21"/>
        </w:rPr>
      </w:pPr>
      <w:r>
        <w:rPr>
          <w:sz w:val="21"/>
          <w:szCs w:val="21"/>
        </w:rPr>
        <w:t>25.</w:t>
      </w:r>
      <w:r>
        <w:rPr>
          <w:sz w:val="21"/>
          <w:szCs w:val="21"/>
        </w:rPr>
        <w:tab/>
        <w:t>A) Give him a lift.</w:t>
      </w:r>
      <w:r>
        <w:rPr>
          <w:rFonts w:ascii="Arial" w:cs="Arial"/>
          <w:sz w:val="21"/>
          <w:szCs w:val="21"/>
        </w:rPr>
        <w:tab/>
      </w:r>
      <w:r>
        <w:rPr>
          <w:sz w:val="21"/>
          <w:szCs w:val="21"/>
        </w:rPr>
        <w:t>C) Check the passenger list.</w:t>
      </w:r>
      <w:r>
        <w:rPr>
          <w:sz w:val="21"/>
          <w:szCs w:val="21"/>
        </w:rPr>
        <w:br/>
        <w:t>B) Find Alfred Foster.</w:t>
      </w:r>
      <w:r>
        <w:rPr>
          <w:rFonts w:ascii="Arial" w:cs="Arial"/>
          <w:sz w:val="21"/>
          <w:szCs w:val="21"/>
        </w:rPr>
        <w:tab/>
      </w:r>
      <w:r>
        <w:rPr>
          <w:sz w:val="21"/>
          <w:szCs w:val="21"/>
        </w:rPr>
        <w:t>D) Search all suspicious cars.</w:t>
      </w:r>
    </w:p>
    <w:p w:rsidR="003F3F4D" w:rsidRDefault="003F3F4D">
      <w:pPr>
        <w:shd w:val="clear" w:color="auto" w:fill="FFFFFF"/>
        <w:rPr>
          <w:sz w:val="21"/>
          <w:szCs w:val="21"/>
        </w:rPr>
      </w:pPr>
    </w:p>
    <w:p w:rsidR="003F3F4D" w:rsidRDefault="00645AE0">
      <w:pPr>
        <w:shd w:val="clear" w:color="auto" w:fill="FFFFFF"/>
        <w:rPr>
          <w:b/>
          <w:sz w:val="21"/>
          <w:szCs w:val="21"/>
        </w:rPr>
      </w:pPr>
      <w:r>
        <w:rPr>
          <w:b/>
          <w:sz w:val="21"/>
          <w:szCs w:val="21"/>
        </w:rPr>
        <w:t>Section B</w:t>
      </w:r>
    </w:p>
    <w:p w:rsidR="003F3F4D" w:rsidRDefault="00645AE0" w:rsidP="007813AD">
      <w:pPr>
        <w:shd w:val="clear" w:color="auto" w:fill="FFFFFF"/>
        <w:ind w:left="991" w:hangingChars="470" w:hanging="991"/>
        <w:rPr>
          <w:sz w:val="21"/>
          <w:szCs w:val="21"/>
        </w:rPr>
      </w:pPr>
      <w:r>
        <w:rPr>
          <w:b/>
          <w:bCs/>
          <w:sz w:val="21"/>
          <w:szCs w:val="21"/>
        </w:rPr>
        <w:t xml:space="preserve">Directions: </w:t>
      </w:r>
      <w:r>
        <w:rPr>
          <w:i/>
          <w:iCs/>
          <w:sz w:val="21"/>
          <w:szCs w:val="21"/>
        </w:rPr>
        <w:t xml:space="preserve">In this </w:t>
      </w:r>
      <w:r>
        <w:rPr>
          <w:i/>
          <w:iCs/>
          <w:sz w:val="21"/>
          <w:szCs w:val="21"/>
        </w:rPr>
        <w:t>section, you will hear 3 short passages. At the end of each passage, you will</w:t>
      </w:r>
      <w:r>
        <w:rPr>
          <w:rFonts w:hint="eastAsia"/>
          <w:i/>
          <w:iCs/>
          <w:sz w:val="21"/>
          <w:szCs w:val="21"/>
        </w:rPr>
        <w:t xml:space="preserve"> </w:t>
      </w:r>
      <w:r>
        <w:rPr>
          <w:i/>
          <w:iCs/>
          <w:sz w:val="21"/>
          <w:szCs w:val="21"/>
        </w:rPr>
        <w:t>hear some questions. Both the passage and the questions will be spoken only once.</w:t>
      </w:r>
      <w:r>
        <w:rPr>
          <w:rFonts w:hint="eastAsia"/>
          <w:i/>
          <w:iCs/>
          <w:sz w:val="21"/>
          <w:szCs w:val="21"/>
        </w:rPr>
        <w:t xml:space="preserve"> </w:t>
      </w:r>
      <w:r>
        <w:rPr>
          <w:i/>
          <w:iCs/>
          <w:sz w:val="21"/>
          <w:szCs w:val="21"/>
        </w:rPr>
        <w:t>After you hear a question, you must choose the best answer from the four choices</w:t>
      </w:r>
      <w:r>
        <w:rPr>
          <w:rFonts w:hint="eastAsia"/>
          <w:i/>
          <w:iCs/>
          <w:sz w:val="21"/>
          <w:szCs w:val="21"/>
        </w:rPr>
        <w:t xml:space="preserve"> </w:t>
      </w:r>
      <w:r>
        <w:rPr>
          <w:i/>
          <w:iCs/>
          <w:sz w:val="21"/>
          <w:szCs w:val="21"/>
        </w:rPr>
        <w:t xml:space="preserve">marked A), B), </w:t>
      </w:r>
      <w:r>
        <w:rPr>
          <w:i/>
          <w:iCs/>
          <w:sz w:val="21"/>
          <w:szCs w:val="21"/>
        </w:rPr>
        <w:t>C) and</w:t>
      </w:r>
      <w:r>
        <w:rPr>
          <w:rFonts w:hint="eastAsia"/>
          <w:i/>
          <w:iCs/>
          <w:sz w:val="21"/>
          <w:szCs w:val="21"/>
        </w:rPr>
        <w:t xml:space="preserve"> </w:t>
      </w:r>
      <w:r>
        <w:rPr>
          <w:i/>
          <w:iCs/>
          <w:sz w:val="21"/>
          <w:szCs w:val="21"/>
        </w:rPr>
        <w:t xml:space="preserve">D). Then mark the corresponding letter on </w:t>
      </w:r>
      <w:r>
        <w:rPr>
          <w:b/>
          <w:bCs/>
          <w:i/>
          <w:iCs/>
          <w:sz w:val="21"/>
          <w:szCs w:val="21"/>
        </w:rPr>
        <w:t>Answer Sheet 2</w:t>
      </w:r>
      <w:r>
        <w:rPr>
          <w:rFonts w:hint="eastAsia"/>
          <w:b/>
          <w:bCs/>
          <w:i/>
          <w:iCs/>
          <w:sz w:val="21"/>
          <w:szCs w:val="21"/>
        </w:rPr>
        <w:t xml:space="preserve"> </w:t>
      </w:r>
      <w:r>
        <w:rPr>
          <w:i/>
          <w:iCs/>
          <w:sz w:val="21"/>
          <w:szCs w:val="21"/>
        </w:rPr>
        <w:t>with a single line through the centre.</w:t>
      </w:r>
    </w:p>
    <w:p w:rsidR="003F3F4D" w:rsidRDefault="00645AE0">
      <w:pPr>
        <w:shd w:val="clear" w:color="auto" w:fill="FFFFFF"/>
        <w:ind w:left="24"/>
        <w:rPr>
          <w:bCs/>
          <w:sz w:val="21"/>
          <w:szCs w:val="21"/>
        </w:rPr>
      </w:pPr>
      <w:r>
        <w:rPr>
          <w:rFonts w:hint="eastAsia"/>
          <w:bCs/>
          <w:sz w:val="21"/>
          <w:szCs w:val="21"/>
        </w:rPr>
        <w:t>注意：此部分试题请在</w:t>
      </w:r>
      <w:r>
        <w:rPr>
          <w:rFonts w:hint="eastAsia"/>
          <w:b/>
          <w:bCs/>
          <w:sz w:val="21"/>
          <w:szCs w:val="21"/>
        </w:rPr>
        <w:t>答题卡</w:t>
      </w:r>
      <w:r>
        <w:rPr>
          <w:rFonts w:hint="eastAsia"/>
          <w:b/>
          <w:bCs/>
          <w:sz w:val="21"/>
          <w:szCs w:val="21"/>
        </w:rPr>
        <w:t>2</w:t>
      </w:r>
      <w:r>
        <w:rPr>
          <w:rFonts w:hint="eastAsia"/>
          <w:bCs/>
          <w:sz w:val="21"/>
          <w:szCs w:val="21"/>
        </w:rPr>
        <w:t>上作答。</w:t>
      </w:r>
    </w:p>
    <w:p w:rsidR="003F3F4D" w:rsidRDefault="00645AE0">
      <w:pPr>
        <w:shd w:val="clear" w:color="auto" w:fill="FFFFFF"/>
        <w:ind w:left="24"/>
        <w:rPr>
          <w:sz w:val="21"/>
          <w:szCs w:val="21"/>
        </w:rPr>
      </w:pPr>
      <w:r>
        <w:rPr>
          <w:b/>
          <w:bCs/>
          <w:sz w:val="21"/>
          <w:szCs w:val="21"/>
        </w:rPr>
        <w:t>Passage One</w:t>
      </w:r>
    </w:p>
    <w:p w:rsidR="003F3F4D" w:rsidRDefault="00645AE0">
      <w:pPr>
        <w:shd w:val="clear" w:color="auto" w:fill="FFFFFF"/>
        <w:ind w:left="14"/>
        <w:rPr>
          <w:sz w:val="21"/>
          <w:szCs w:val="21"/>
        </w:rPr>
      </w:pPr>
      <w:r>
        <w:rPr>
          <w:b/>
          <w:bCs/>
          <w:sz w:val="21"/>
          <w:szCs w:val="21"/>
        </w:rPr>
        <w:t>Questions 26 to 28 are based on the passage you have just heard.</w:t>
      </w:r>
    </w:p>
    <w:p w:rsidR="003F3F4D" w:rsidRDefault="00645AE0">
      <w:pPr>
        <w:shd w:val="clear" w:color="auto" w:fill="FFFFFF"/>
        <w:tabs>
          <w:tab w:val="left" w:pos="341"/>
        </w:tabs>
        <w:rPr>
          <w:sz w:val="21"/>
          <w:szCs w:val="21"/>
        </w:rPr>
      </w:pPr>
      <w:r>
        <w:rPr>
          <w:spacing w:val="-2"/>
          <w:sz w:val="21"/>
          <w:szCs w:val="21"/>
        </w:rPr>
        <w:t>26.</w:t>
      </w:r>
      <w:r>
        <w:rPr>
          <w:sz w:val="21"/>
          <w:szCs w:val="21"/>
        </w:rPr>
        <w:tab/>
        <w:t>A) They think travel has become a trend.</w:t>
      </w:r>
    </w:p>
    <w:p w:rsidR="003F3F4D" w:rsidRDefault="00645AE0">
      <w:pPr>
        <w:numPr>
          <w:ilvl w:val="0"/>
          <w:numId w:val="28"/>
        </w:numPr>
        <w:shd w:val="clear" w:color="auto" w:fill="FFFFFF"/>
        <w:tabs>
          <w:tab w:val="left" w:pos="629"/>
        </w:tabs>
        <w:ind w:left="365"/>
        <w:rPr>
          <w:spacing w:val="-4"/>
          <w:sz w:val="21"/>
          <w:szCs w:val="21"/>
        </w:rPr>
      </w:pPr>
      <w:r>
        <w:rPr>
          <w:sz w:val="21"/>
          <w:szCs w:val="21"/>
        </w:rPr>
        <w:t xml:space="preserve">They think </w:t>
      </w:r>
      <w:r>
        <w:rPr>
          <w:sz w:val="21"/>
          <w:szCs w:val="21"/>
        </w:rPr>
        <w:t>travel gives them their money's worth.</w:t>
      </w:r>
    </w:p>
    <w:p w:rsidR="003F3F4D" w:rsidRDefault="00645AE0">
      <w:pPr>
        <w:numPr>
          <w:ilvl w:val="0"/>
          <w:numId w:val="28"/>
        </w:numPr>
        <w:shd w:val="clear" w:color="auto" w:fill="FFFFFF"/>
        <w:tabs>
          <w:tab w:val="left" w:pos="629"/>
        </w:tabs>
        <w:ind w:left="365"/>
        <w:rPr>
          <w:spacing w:val="-3"/>
          <w:sz w:val="21"/>
          <w:szCs w:val="21"/>
        </w:rPr>
      </w:pPr>
      <w:r>
        <w:rPr>
          <w:sz w:val="21"/>
          <w:szCs w:val="21"/>
        </w:rPr>
        <w:t>They find many of the banks untrustworthy.</w:t>
      </w:r>
    </w:p>
    <w:p w:rsidR="003F3F4D" w:rsidRDefault="00645AE0">
      <w:pPr>
        <w:numPr>
          <w:ilvl w:val="0"/>
          <w:numId w:val="28"/>
        </w:numPr>
        <w:shd w:val="clear" w:color="auto" w:fill="FFFFFF"/>
        <w:tabs>
          <w:tab w:val="left" w:pos="629"/>
        </w:tabs>
        <w:ind w:left="365"/>
        <w:rPr>
          <w:spacing w:val="-2"/>
          <w:sz w:val="21"/>
          <w:szCs w:val="21"/>
        </w:rPr>
      </w:pPr>
      <w:r>
        <w:rPr>
          <w:sz w:val="21"/>
          <w:szCs w:val="21"/>
        </w:rPr>
        <w:lastRenderedPageBreak/>
        <w:t>They lack the expertise to make capital investments.</w:t>
      </w:r>
    </w:p>
    <w:p w:rsidR="003F3F4D" w:rsidRDefault="00645AE0">
      <w:pPr>
        <w:shd w:val="clear" w:color="auto" w:fill="FFFFFF"/>
        <w:tabs>
          <w:tab w:val="left" w:pos="341"/>
        </w:tabs>
        <w:rPr>
          <w:sz w:val="21"/>
          <w:szCs w:val="21"/>
        </w:rPr>
      </w:pPr>
      <w:r>
        <w:rPr>
          <w:sz w:val="21"/>
          <w:szCs w:val="21"/>
        </w:rPr>
        <w:t>27.</w:t>
      </w:r>
      <w:r>
        <w:rPr>
          <w:sz w:val="21"/>
          <w:szCs w:val="21"/>
        </w:rPr>
        <w:tab/>
        <w:t>A) Lower their prices to attract more customers.</w:t>
      </w:r>
    </w:p>
    <w:p w:rsidR="003F3F4D" w:rsidRDefault="00645AE0">
      <w:pPr>
        <w:numPr>
          <w:ilvl w:val="0"/>
          <w:numId w:val="29"/>
        </w:numPr>
        <w:shd w:val="clear" w:color="auto" w:fill="FFFFFF"/>
        <w:tabs>
          <w:tab w:val="left" w:pos="634"/>
        </w:tabs>
        <w:ind w:left="360"/>
        <w:rPr>
          <w:spacing w:val="-2"/>
          <w:sz w:val="21"/>
          <w:szCs w:val="21"/>
        </w:rPr>
      </w:pPr>
      <w:r>
        <w:rPr>
          <w:sz w:val="21"/>
          <w:szCs w:val="21"/>
        </w:rPr>
        <w:t>Introduce travel packages for young travelers.</w:t>
      </w:r>
    </w:p>
    <w:p w:rsidR="003F3F4D" w:rsidRDefault="00645AE0">
      <w:pPr>
        <w:numPr>
          <w:ilvl w:val="0"/>
          <w:numId w:val="29"/>
        </w:numPr>
        <w:shd w:val="clear" w:color="auto" w:fill="FFFFFF"/>
        <w:tabs>
          <w:tab w:val="left" w:pos="634"/>
        </w:tabs>
        <w:ind w:left="360"/>
        <w:rPr>
          <w:spacing w:val="-1"/>
          <w:sz w:val="21"/>
          <w:szCs w:val="21"/>
        </w:rPr>
      </w:pPr>
      <w:r>
        <w:rPr>
          <w:sz w:val="21"/>
          <w:szCs w:val="21"/>
        </w:rPr>
        <w:t xml:space="preserve">Design programs </w:t>
      </w:r>
      <w:r>
        <w:rPr>
          <w:sz w:val="21"/>
          <w:szCs w:val="21"/>
        </w:rPr>
        <w:t>targeted at retired couples.</w:t>
      </w:r>
    </w:p>
    <w:p w:rsidR="003F3F4D" w:rsidRDefault="00645AE0">
      <w:pPr>
        <w:numPr>
          <w:ilvl w:val="0"/>
          <w:numId w:val="29"/>
        </w:numPr>
        <w:shd w:val="clear" w:color="auto" w:fill="FFFFFF"/>
        <w:tabs>
          <w:tab w:val="left" w:pos="634"/>
        </w:tabs>
        <w:ind w:left="360"/>
        <w:rPr>
          <w:spacing w:val="-2"/>
          <w:sz w:val="21"/>
          <w:szCs w:val="21"/>
        </w:rPr>
      </w:pPr>
      <w:r>
        <w:rPr>
          <w:sz w:val="21"/>
          <w:szCs w:val="21"/>
        </w:rPr>
        <w:t>Launch a new program of adventure trips.</w:t>
      </w:r>
    </w:p>
    <w:p w:rsidR="003F3F4D" w:rsidRDefault="00645AE0">
      <w:pPr>
        <w:shd w:val="clear" w:color="auto" w:fill="FFFFFF"/>
        <w:tabs>
          <w:tab w:val="left" w:pos="341"/>
          <w:tab w:val="left" w:pos="4234"/>
        </w:tabs>
        <w:ind w:left="341" w:hanging="341"/>
        <w:rPr>
          <w:sz w:val="21"/>
          <w:szCs w:val="21"/>
        </w:rPr>
      </w:pPr>
      <w:r>
        <w:rPr>
          <w:sz w:val="21"/>
          <w:szCs w:val="21"/>
        </w:rPr>
        <w:t>28.</w:t>
      </w:r>
      <w:r>
        <w:rPr>
          <w:sz w:val="21"/>
          <w:szCs w:val="21"/>
        </w:rPr>
        <w:tab/>
        <w:t>A) The role of travel agents.</w:t>
      </w:r>
      <w:r>
        <w:rPr>
          <w:rFonts w:ascii="Arial" w:cs="Arial"/>
          <w:sz w:val="21"/>
          <w:szCs w:val="21"/>
        </w:rPr>
        <w:tab/>
      </w:r>
      <w:r>
        <w:rPr>
          <w:sz w:val="21"/>
          <w:szCs w:val="21"/>
        </w:rPr>
        <w:t>C) The number of last-minute bookings.</w:t>
      </w:r>
      <w:r>
        <w:rPr>
          <w:sz w:val="21"/>
          <w:szCs w:val="21"/>
        </w:rPr>
        <w:br/>
        <w:t>B) The way people travel.</w:t>
      </w:r>
      <w:r>
        <w:rPr>
          <w:rFonts w:ascii="Arial" w:cs="Arial"/>
          <w:sz w:val="21"/>
          <w:szCs w:val="21"/>
        </w:rPr>
        <w:tab/>
      </w:r>
      <w:r>
        <w:rPr>
          <w:sz w:val="21"/>
          <w:szCs w:val="21"/>
        </w:rPr>
        <w:t>D) The prices of polar expeditions.</w:t>
      </w:r>
    </w:p>
    <w:p w:rsidR="003F3F4D" w:rsidRDefault="003F3F4D">
      <w:pPr>
        <w:shd w:val="clear" w:color="auto" w:fill="FFFFFF"/>
        <w:ind w:left="14"/>
        <w:rPr>
          <w:b/>
          <w:bCs/>
          <w:sz w:val="21"/>
          <w:szCs w:val="21"/>
        </w:rPr>
      </w:pPr>
    </w:p>
    <w:p w:rsidR="003F3F4D" w:rsidRDefault="00645AE0">
      <w:pPr>
        <w:shd w:val="clear" w:color="auto" w:fill="FFFFFF"/>
        <w:ind w:left="14"/>
        <w:rPr>
          <w:sz w:val="21"/>
          <w:szCs w:val="21"/>
        </w:rPr>
      </w:pPr>
      <w:r>
        <w:rPr>
          <w:b/>
          <w:bCs/>
          <w:sz w:val="21"/>
          <w:szCs w:val="21"/>
        </w:rPr>
        <w:t>Passage Two</w:t>
      </w:r>
    </w:p>
    <w:p w:rsidR="003F3F4D" w:rsidRDefault="00645AE0">
      <w:pPr>
        <w:shd w:val="clear" w:color="auto" w:fill="FFFFFF"/>
        <w:ind w:left="10"/>
        <w:rPr>
          <w:sz w:val="21"/>
          <w:szCs w:val="21"/>
        </w:rPr>
      </w:pPr>
      <w:r>
        <w:rPr>
          <w:b/>
          <w:bCs/>
          <w:sz w:val="21"/>
          <w:szCs w:val="21"/>
        </w:rPr>
        <w:t>Questions 29 to 31 are based on the pa</w:t>
      </w:r>
      <w:r>
        <w:rPr>
          <w:b/>
          <w:bCs/>
          <w:sz w:val="21"/>
          <w:szCs w:val="21"/>
        </w:rPr>
        <w:t>ssage you have just heard.</w:t>
      </w:r>
    </w:p>
    <w:p w:rsidR="003F3F4D" w:rsidRDefault="00645AE0">
      <w:pPr>
        <w:shd w:val="clear" w:color="auto" w:fill="FFFFFF"/>
        <w:tabs>
          <w:tab w:val="left" w:pos="341"/>
        </w:tabs>
        <w:rPr>
          <w:sz w:val="21"/>
          <w:szCs w:val="21"/>
        </w:rPr>
      </w:pPr>
      <w:r>
        <w:rPr>
          <w:sz w:val="21"/>
          <w:szCs w:val="21"/>
        </w:rPr>
        <w:t>29.</w:t>
      </w:r>
      <w:r>
        <w:rPr>
          <w:sz w:val="21"/>
          <w:szCs w:val="21"/>
        </w:rPr>
        <w:tab/>
      </w:r>
      <w:r>
        <w:rPr>
          <w:b/>
          <w:bCs/>
          <w:sz w:val="21"/>
          <w:szCs w:val="21"/>
        </w:rPr>
        <w:t xml:space="preserve">A) </w:t>
      </w:r>
      <w:r>
        <w:rPr>
          <w:sz w:val="21"/>
          <w:szCs w:val="21"/>
        </w:rPr>
        <w:t>The old stereotypes about men and women.</w:t>
      </w:r>
    </w:p>
    <w:p w:rsidR="003F3F4D" w:rsidRDefault="00645AE0">
      <w:pPr>
        <w:numPr>
          <w:ilvl w:val="0"/>
          <w:numId w:val="30"/>
        </w:numPr>
        <w:shd w:val="clear" w:color="auto" w:fill="FFFFFF"/>
        <w:tabs>
          <w:tab w:val="left" w:pos="624"/>
        </w:tabs>
        <w:ind w:left="350"/>
        <w:rPr>
          <w:sz w:val="21"/>
          <w:szCs w:val="21"/>
        </w:rPr>
      </w:pPr>
      <w:r>
        <w:rPr>
          <w:sz w:val="21"/>
          <w:szCs w:val="21"/>
        </w:rPr>
        <w:t>The changing roles played by men and women.</w:t>
      </w:r>
    </w:p>
    <w:p w:rsidR="003F3F4D" w:rsidRDefault="00645AE0">
      <w:pPr>
        <w:numPr>
          <w:ilvl w:val="0"/>
          <w:numId w:val="30"/>
        </w:numPr>
        <w:shd w:val="clear" w:color="auto" w:fill="FFFFFF"/>
        <w:tabs>
          <w:tab w:val="left" w:pos="624"/>
        </w:tabs>
        <w:ind w:left="350"/>
        <w:rPr>
          <w:spacing w:val="-2"/>
          <w:sz w:val="21"/>
          <w:szCs w:val="21"/>
        </w:rPr>
      </w:pPr>
      <w:r>
        <w:rPr>
          <w:sz w:val="21"/>
          <w:szCs w:val="21"/>
        </w:rPr>
        <w:t>The division of labor between men and women.</w:t>
      </w:r>
    </w:p>
    <w:p w:rsidR="003F3F4D" w:rsidRDefault="00645AE0">
      <w:pPr>
        <w:numPr>
          <w:ilvl w:val="0"/>
          <w:numId w:val="30"/>
        </w:numPr>
        <w:shd w:val="clear" w:color="auto" w:fill="FFFFFF"/>
        <w:tabs>
          <w:tab w:val="left" w:pos="624"/>
        </w:tabs>
        <w:ind w:left="350"/>
        <w:rPr>
          <w:sz w:val="21"/>
          <w:szCs w:val="21"/>
        </w:rPr>
      </w:pPr>
      <w:r>
        <w:rPr>
          <w:sz w:val="21"/>
          <w:szCs w:val="21"/>
        </w:rPr>
        <w:t>The widespread prejudice against women.</w:t>
      </w:r>
    </w:p>
    <w:p w:rsidR="003F3F4D" w:rsidRDefault="00645AE0">
      <w:pPr>
        <w:shd w:val="clear" w:color="auto" w:fill="FFFFFF"/>
        <w:tabs>
          <w:tab w:val="left" w:pos="341"/>
        </w:tabs>
        <w:rPr>
          <w:sz w:val="21"/>
          <w:szCs w:val="21"/>
        </w:rPr>
      </w:pPr>
      <w:r>
        <w:rPr>
          <w:spacing w:val="-1"/>
          <w:sz w:val="21"/>
          <w:szCs w:val="21"/>
        </w:rPr>
        <w:t>30.</w:t>
      </w:r>
      <w:r>
        <w:rPr>
          <w:sz w:val="21"/>
          <w:szCs w:val="21"/>
        </w:rPr>
        <w:tab/>
        <w:t xml:space="preserve">A) Offer more creative and practical ideas than </w:t>
      </w:r>
      <w:r>
        <w:rPr>
          <w:sz w:val="21"/>
          <w:szCs w:val="21"/>
        </w:rPr>
        <w:t>men.</w:t>
      </w:r>
    </w:p>
    <w:p w:rsidR="003F3F4D" w:rsidRDefault="00645AE0">
      <w:pPr>
        <w:numPr>
          <w:ilvl w:val="0"/>
          <w:numId w:val="31"/>
        </w:numPr>
        <w:shd w:val="clear" w:color="auto" w:fill="FFFFFF"/>
        <w:tabs>
          <w:tab w:val="left" w:pos="610"/>
        </w:tabs>
        <w:ind w:left="350"/>
        <w:rPr>
          <w:spacing w:val="-1"/>
          <w:sz w:val="21"/>
          <w:szCs w:val="21"/>
        </w:rPr>
      </w:pPr>
      <w:r>
        <w:rPr>
          <w:sz w:val="21"/>
          <w:szCs w:val="21"/>
        </w:rPr>
        <w:t>Ask questions that often lead to controversy.</w:t>
      </w:r>
    </w:p>
    <w:p w:rsidR="003F3F4D" w:rsidRDefault="00645AE0">
      <w:pPr>
        <w:numPr>
          <w:ilvl w:val="0"/>
          <w:numId w:val="31"/>
        </w:numPr>
        <w:shd w:val="clear" w:color="auto" w:fill="FFFFFF"/>
        <w:tabs>
          <w:tab w:val="left" w:pos="610"/>
        </w:tabs>
        <w:ind w:left="350"/>
        <w:rPr>
          <w:spacing w:val="-1"/>
          <w:sz w:val="21"/>
          <w:szCs w:val="21"/>
        </w:rPr>
      </w:pPr>
      <w:r>
        <w:rPr>
          <w:sz w:val="21"/>
          <w:szCs w:val="21"/>
        </w:rPr>
        <w:t>Speak loudly enough to attract attention.</w:t>
      </w:r>
    </w:p>
    <w:p w:rsidR="003F3F4D" w:rsidRDefault="00645AE0">
      <w:pPr>
        <w:numPr>
          <w:ilvl w:val="0"/>
          <w:numId w:val="31"/>
        </w:numPr>
        <w:shd w:val="clear" w:color="auto" w:fill="FFFFFF"/>
        <w:tabs>
          <w:tab w:val="left" w:pos="610"/>
        </w:tabs>
        <w:ind w:left="350"/>
        <w:rPr>
          <w:spacing w:val="-2"/>
          <w:sz w:val="21"/>
          <w:szCs w:val="21"/>
        </w:rPr>
      </w:pPr>
      <w:r>
        <w:rPr>
          <w:sz w:val="21"/>
          <w:szCs w:val="21"/>
        </w:rPr>
        <w:t>Raise issues on behalf of women.</w:t>
      </w:r>
    </w:p>
    <w:p w:rsidR="003F3F4D" w:rsidRDefault="00645AE0">
      <w:pPr>
        <w:shd w:val="clear" w:color="auto" w:fill="FFFFFF"/>
        <w:tabs>
          <w:tab w:val="left" w:pos="341"/>
        </w:tabs>
        <w:rPr>
          <w:sz w:val="21"/>
          <w:szCs w:val="21"/>
        </w:rPr>
      </w:pPr>
      <w:r>
        <w:rPr>
          <w:spacing w:val="-2"/>
          <w:sz w:val="21"/>
          <w:szCs w:val="21"/>
        </w:rPr>
        <w:t>31.</w:t>
      </w:r>
      <w:r>
        <w:rPr>
          <w:sz w:val="21"/>
          <w:szCs w:val="21"/>
        </w:rPr>
        <w:tab/>
        <w:t>A) To prove that she could earn her living as a gardener.</w:t>
      </w:r>
    </w:p>
    <w:p w:rsidR="003F3F4D" w:rsidRDefault="00645AE0">
      <w:pPr>
        <w:numPr>
          <w:ilvl w:val="0"/>
          <w:numId w:val="32"/>
        </w:numPr>
        <w:shd w:val="clear" w:color="auto" w:fill="FFFFFF"/>
        <w:tabs>
          <w:tab w:val="left" w:pos="614"/>
        </w:tabs>
        <w:ind w:left="346"/>
        <w:rPr>
          <w:spacing w:val="-2"/>
          <w:sz w:val="21"/>
          <w:szCs w:val="21"/>
        </w:rPr>
      </w:pPr>
      <w:r>
        <w:rPr>
          <w:sz w:val="21"/>
          <w:szCs w:val="21"/>
        </w:rPr>
        <w:t>To show that women are more hardworking than men.</w:t>
      </w:r>
    </w:p>
    <w:p w:rsidR="003F3F4D" w:rsidRDefault="00645AE0">
      <w:pPr>
        <w:numPr>
          <w:ilvl w:val="0"/>
          <w:numId w:val="32"/>
        </w:numPr>
        <w:shd w:val="clear" w:color="auto" w:fill="FFFFFF"/>
        <w:tabs>
          <w:tab w:val="left" w:pos="614"/>
        </w:tabs>
        <w:ind w:left="346"/>
        <w:rPr>
          <w:spacing w:val="-1"/>
          <w:sz w:val="21"/>
          <w:szCs w:val="21"/>
        </w:rPr>
      </w:pPr>
      <w:r>
        <w:rPr>
          <w:sz w:val="21"/>
          <w:szCs w:val="21"/>
        </w:rPr>
        <w:t>To show that women</w:t>
      </w:r>
      <w:r>
        <w:rPr>
          <w:sz w:val="21"/>
          <w:szCs w:val="21"/>
        </w:rPr>
        <w:t xml:space="preserve"> are capable of doing what men do.</w:t>
      </w:r>
    </w:p>
    <w:p w:rsidR="003F3F4D" w:rsidRDefault="00645AE0">
      <w:pPr>
        <w:numPr>
          <w:ilvl w:val="0"/>
          <w:numId w:val="32"/>
        </w:numPr>
        <w:shd w:val="clear" w:color="auto" w:fill="FFFFFF"/>
        <w:tabs>
          <w:tab w:val="left" w:pos="614"/>
        </w:tabs>
        <w:ind w:left="346"/>
        <w:rPr>
          <w:spacing w:val="-2"/>
          <w:sz w:val="21"/>
          <w:szCs w:val="21"/>
        </w:rPr>
      </w:pPr>
      <w:r>
        <w:rPr>
          <w:sz w:val="21"/>
          <w:szCs w:val="21"/>
        </w:rPr>
        <w:t>To prove that she was really irritated with her husband.</w:t>
      </w:r>
    </w:p>
    <w:p w:rsidR="003F3F4D" w:rsidRDefault="003F3F4D">
      <w:pPr>
        <w:shd w:val="clear" w:color="auto" w:fill="FFFFFF"/>
        <w:ind w:left="5"/>
        <w:rPr>
          <w:b/>
          <w:bCs/>
          <w:sz w:val="21"/>
          <w:szCs w:val="21"/>
        </w:rPr>
      </w:pPr>
    </w:p>
    <w:p w:rsidR="003F3F4D" w:rsidRDefault="00645AE0">
      <w:pPr>
        <w:shd w:val="clear" w:color="auto" w:fill="FFFFFF"/>
        <w:ind w:left="5"/>
        <w:rPr>
          <w:sz w:val="21"/>
          <w:szCs w:val="21"/>
        </w:rPr>
      </w:pPr>
      <w:r>
        <w:rPr>
          <w:b/>
          <w:bCs/>
          <w:sz w:val="21"/>
          <w:szCs w:val="21"/>
        </w:rPr>
        <w:t>Passage Three</w:t>
      </w:r>
    </w:p>
    <w:p w:rsidR="003F3F4D" w:rsidRDefault="00645AE0">
      <w:pPr>
        <w:shd w:val="clear" w:color="auto" w:fill="FFFFFF"/>
        <w:rPr>
          <w:sz w:val="21"/>
          <w:szCs w:val="21"/>
        </w:rPr>
      </w:pPr>
      <w:r>
        <w:rPr>
          <w:b/>
          <w:bCs/>
          <w:sz w:val="21"/>
          <w:szCs w:val="21"/>
        </w:rPr>
        <w:t>Questions 32 to 35 are based on the passage you have just heard.</w:t>
      </w:r>
    </w:p>
    <w:p w:rsidR="003F3F4D" w:rsidRDefault="00645AE0">
      <w:pPr>
        <w:shd w:val="clear" w:color="auto" w:fill="FFFFFF"/>
        <w:tabs>
          <w:tab w:val="left" w:pos="341"/>
        </w:tabs>
        <w:rPr>
          <w:sz w:val="21"/>
          <w:szCs w:val="21"/>
        </w:rPr>
      </w:pPr>
      <w:r>
        <w:rPr>
          <w:spacing w:val="-1"/>
          <w:sz w:val="21"/>
          <w:szCs w:val="21"/>
        </w:rPr>
        <w:t>32.</w:t>
      </w:r>
      <w:r>
        <w:rPr>
          <w:sz w:val="21"/>
          <w:szCs w:val="21"/>
        </w:rPr>
        <w:tab/>
        <w:t>A) Covering major events of the day in the city.</w:t>
      </w:r>
    </w:p>
    <w:p w:rsidR="003F3F4D" w:rsidRDefault="00645AE0">
      <w:pPr>
        <w:numPr>
          <w:ilvl w:val="0"/>
          <w:numId w:val="33"/>
        </w:numPr>
        <w:shd w:val="clear" w:color="auto" w:fill="FFFFFF"/>
        <w:tabs>
          <w:tab w:val="left" w:pos="614"/>
        </w:tabs>
        <w:ind w:left="341"/>
        <w:rPr>
          <w:sz w:val="21"/>
          <w:szCs w:val="21"/>
        </w:rPr>
      </w:pPr>
      <w:r>
        <w:rPr>
          <w:sz w:val="21"/>
          <w:szCs w:val="21"/>
        </w:rPr>
        <w:t xml:space="preserve">Reporting criminal offenses in </w:t>
      </w:r>
      <w:r>
        <w:rPr>
          <w:sz w:val="21"/>
          <w:szCs w:val="21"/>
        </w:rPr>
        <w:t>Greenville.</w:t>
      </w:r>
    </w:p>
    <w:p w:rsidR="003F3F4D" w:rsidRDefault="00645AE0">
      <w:pPr>
        <w:numPr>
          <w:ilvl w:val="0"/>
          <w:numId w:val="33"/>
        </w:numPr>
        <w:shd w:val="clear" w:color="auto" w:fill="FFFFFF"/>
        <w:tabs>
          <w:tab w:val="left" w:pos="614"/>
        </w:tabs>
        <w:ind w:left="341"/>
        <w:rPr>
          <w:spacing w:val="-1"/>
          <w:sz w:val="21"/>
          <w:szCs w:val="21"/>
        </w:rPr>
      </w:pPr>
      <w:r>
        <w:rPr>
          <w:sz w:val="21"/>
          <w:szCs w:val="21"/>
        </w:rPr>
        <w:t>Hunting news for the daily headlines.</w:t>
      </w:r>
    </w:p>
    <w:p w:rsidR="003F3F4D" w:rsidRDefault="00645AE0">
      <w:pPr>
        <w:numPr>
          <w:ilvl w:val="0"/>
          <w:numId w:val="33"/>
        </w:numPr>
        <w:shd w:val="clear" w:color="auto" w:fill="FFFFFF"/>
        <w:tabs>
          <w:tab w:val="left" w:pos="614"/>
        </w:tabs>
        <w:ind w:left="341"/>
        <w:rPr>
          <w:sz w:val="21"/>
          <w:szCs w:val="21"/>
        </w:rPr>
      </w:pPr>
      <w:r>
        <w:rPr>
          <w:sz w:val="21"/>
          <w:szCs w:val="21"/>
        </w:rPr>
        <w:t>Writing articles on family violence.</w:t>
      </w:r>
    </w:p>
    <w:p w:rsidR="003F3F4D" w:rsidRDefault="00645AE0">
      <w:pPr>
        <w:shd w:val="clear" w:color="auto" w:fill="FFFFFF"/>
        <w:tabs>
          <w:tab w:val="left" w:pos="374"/>
        </w:tabs>
        <w:ind w:left="43"/>
        <w:rPr>
          <w:sz w:val="21"/>
          <w:szCs w:val="21"/>
        </w:rPr>
      </w:pPr>
      <w:r>
        <w:rPr>
          <w:spacing w:val="-5"/>
          <w:sz w:val="21"/>
          <w:szCs w:val="21"/>
        </w:rPr>
        <w:t>33.</w:t>
      </w:r>
      <w:r>
        <w:rPr>
          <w:sz w:val="21"/>
          <w:szCs w:val="21"/>
        </w:rPr>
        <w:tab/>
        <w:t>A) It is a much safer place than it used to be.</w:t>
      </w:r>
    </w:p>
    <w:p w:rsidR="003F3F4D" w:rsidRDefault="00645AE0">
      <w:pPr>
        <w:numPr>
          <w:ilvl w:val="0"/>
          <w:numId w:val="34"/>
        </w:numPr>
        <w:shd w:val="clear" w:color="auto" w:fill="FFFFFF"/>
        <w:tabs>
          <w:tab w:val="left" w:pos="643"/>
        </w:tabs>
        <w:ind w:left="389"/>
        <w:rPr>
          <w:spacing w:val="-6"/>
          <w:sz w:val="21"/>
          <w:szCs w:val="21"/>
        </w:rPr>
      </w:pPr>
      <w:r>
        <w:rPr>
          <w:sz w:val="21"/>
          <w:szCs w:val="21"/>
        </w:rPr>
        <w:t>Rapes rarely occur in the downtown areas.</w:t>
      </w:r>
    </w:p>
    <w:p w:rsidR="003F3F4D" w:rsidRDefault="00645AE0">
      <w:pPr>
        <w:numPr>
          <w:ilvl w:val="0"/>
          <w:numId w:val="34"/>
        </w:numPr>
        <w:shd w:val="clear" w:color="auto" w:fill="FFFFFF"/>
        <w:tabs>
          <w:tab w:val="left" w:pos="643"/>
        </w:tabs>
        <w:ind w:left="389"/>
        <w:rPr>
          <w:spacing w:val="-5"/>
          <w:sz w:val="21"/>
          <w:szCs w:val="21"/>
        </w:rPr>
      </w:pPr>
      <w:r>
        <w:rPr>
          <w:sz w:val="21"/>
          <w:szCs w:val="21"/>
        </w:rPr>
        <w:t>Assaults often happen on school campuses.</w:t>
      </w:r>
    </w:p>
    <w:p w:rsidR="003F3F4D" w:rsidRDefault="00645AE0">
      <w:pPr>
        <w:numPr>
          <w:ilvl w:val="0"/>
          <w:numId w:val="34"/>
        </w:numPr>
        <w:shd w:val="clear" w:color="auto" w:fill="FFFFFF"/>
        <w:tabs>
          <w:tab w:val="left" w:pos="643"/>
        </w:tabs>
        <w:ind w:left="389"/>
        <w:rPr>
          <w:spacing w:val="-7"/>
          <w:sz w:val="21"/>
          <w:szCs w:val="21"/>
        </w:rPr>
      </w:pPr>
      <w:r>
        <w:rPr>
          <w:sz w:val="21"/>
          <w:szCs w:val="21"/>
        </w:rPr>
        <w:t xml:space="preserve">It has fewer violent crimes than </w:t>
      </w:r>
      <w:r>
        <w:rPr>
          <w:sz w:val="21"/>
          <w:szCs w:val="21"/>
        </w:rPr>
        <w:t>big cities.</w:t>
      </w:r>
    </w:p>
    <w:p w:rsidR="003F3F4D" w:rsidRDefault="00645AE0">
      <w:pPr>
        <w:shd w:val="clear" w:color="auto" w:fill="FFFFFF"/>
        <w:tabs>
          <w:tab w:val="left" w:pos="374"/>
        </w:tabs>
        <w:ind w:left="43"/>
        <w:rPr>
          <w:sz w:val="21"/>
          <w:szCs w:val="21"/>
        </w:rPr>
      </w:pPr>
      <w:r>
        <w:rPr>
          <w:spacing w:val="-3"/>
          <w:sz w:val="21"/>
          <w:szCs w:val="21"/>
        </w:rPr>
        <w:t>34.</w:t>
      </w:r>
      <w:r>
        <w:rPr>
          <w:sz w:val="21"/>
          <w:szCs w:val="21"/>
        </w:rPr>
        <w:tab/>
        <w:t>A) There are a wide range of cases.</w:t>
      </w:r>
    </w:p>
    <w:p w:rsidR="003F3F4D" w:rsidRDefault="00645AE0">
      <w:pPr>
        <w:numPr>
          <w:ilvl w:val="0"/>
          <w:numId w:val="35"/>
        </w:numPr>
        <w:shd w:val="clear" w:color="auto" w:fill="FFFFFF"/>
        <w:tabs>
          <w:tab w:val="left" w:pos="638"/>
        </w:tabs>
        <w:ind w:left="379"/>
        <w:rPr>
          <w:spacing w:val="-3"/>
          <w:sz w:val="21"/>
          <w:szCs w:val="21"/>
        </w:rPr>
      </w:pPr>
      <w:r>
        <w:rPr>
          <w:sz w:val="21"/>
          <w:szCs w:val="21"/>
        </w:rPr>
        <w:t>They are very destructive.</w:t>
      </w:r>
    </w:p>
    <w:p w:rsidR="003F3F4D" w:rsidRDefault="00645AE0">
      <w:pPr>
        <w:numPr>
          <w:ilvl w:val="0"/>
          <w:numId w:val="35"/>
        </w:numPr>
        <w:shd w:val="clear" w:color="auto" w:fill="FFFFFF"/>
        <w:tabs>
          <w:tab w:val="left" w:pos="638"/>
        </w:tabs>
        <w:ind w:left="379"/>
        <w:rPr>
          <w:spacing w:val="-3"/>
          <w:sz w:val="21"/>
          <w:szCs w:val="21"/>
        </w:rPr>
      </w:pPr>
      <w:r>
        <w:rPr>
          <w:sz w:val="21"/>
          <w:szCs w:val="21"/>
        </w:rPr>
        <w:t>There has been a rise in such crimes.</w:t>
      </w:r>
    </w:p>
    <w:p w:rsidR="003F3F4D" w:rsidRDefault="00645AE0">
      <w:pPr>
        <w:numPr>
          <w:ilvl w:val="0"/>
          <w:numId w:val="35"/>
        </w:numPr>
        <w:shd w:val="clear" w:color="auto" w:fill="FFFFFF"/>
        <w:tabs>
          <w:tab w:val="left" w:pos="638"/>
        </w:tabs>
        <w:ind w:left="379"/>
        <w:rPr>
          <w:spacing w:val="-4"/>
          <w:sz w:val="21"/>
          <w:szCs w:val="21"/>
        </w:rPr>
      </w:pPr>
      <w:r>
        <w:rPr>
          <w:sz w:val="21"/>
          <w:szCs w:val="21"/>
        </w:rPr>
        <w:t>They have aroused fear among the residents.</w:t>
      </w:r>
    </w:p>
    <w:p w:rsidR="003F3F4D" w:rsidRDefault="00645AE0">
      <w:pPr>
        <w:shd w:val="clear" w:color="auto" w:fill="FFFFFF"/>
        <w:tabs>
          <w:tab w:val="left" w:pos="374"/>
          <w:tab w:val="left" w:pos="4243"/>
        </w:tabs>
        <w:ind w:left="374" w:right="1210" w:hanging="331"/>
        <w:rPr>
          <w:sz w:val="21"/>
          <w:szCs w:val="21"/>
        </w:rPr>
      </w:pPr>
      <w:r>
        <w:rPr>
          <w:spacing w:val="-3"/>
          <w:sz w:val="21"/>
          <w:szCs w:val="21"/>
        </w:rPr>
        <w:t>35.</w:t>
      </w:r>
      <w:r>
        <w:rPr>
          <w:sz w:val="21"/>
          <w:szCs w:val="21"/>
        </w:rPr>
        <w:tab/>
        <w:t>A) Write about something pleasant.</w:t>
      </w:r>
      <w:r>
        <w:rPr>
          <w:rFonts w:ascii="Arial" w:cs="Arial"/>
          <w:sz w:val="21"/>
          <w:szCs w:val="21"/>
        </w:rPr>
        <w:tab/>
      </w:r>
      <w:r>
        <w:rPr>
          <w:sz w:val="21"/>
          <w:szCs w:val="21"/>
        </w:rPr>
        <w:t>C) Offer help to crime victims.</w:t>
      </w:r>
      <w:r>
        <w:rPr>
          <w:sz w:val="21"/>
          <w:szCs w:val="21"/>
        </w:rPr>
        <w:br/>
        <w:t>B) Do some research on l</w:t>
      </w:r>
      <w:r>
        <w:rPr>
          <w:sz w:val="21"/>
          <w:szCs w:val="21"/>
        </w:rPr>
        <w:t>ocal politics.</w:t>
      </w:r>
      <w:r>
        <w:rPr>
          <w:rFonts w:hint="eastAsia"/>
          <w:sz w:val="21"/>
          <w:szCs w:val="21"/>
        </w:rPr>
        <w:tab/>
      </w:r>
      <w:r>
        <w:rPr>
          <w:sz w:val="21"/>
          <w:szCs w:val="21"/>
        </w:rPr>
        <w:t>D) Work as a newspaper editor.</w:t>
      </w:r>
    </w:p>
    <w:p w:rsidR="003F3F4D" w:rsidRDefault="003F3F4D">
      <w:pPr>
        <w:shd w:val="clear" w:color="auto" w:fill="FFFFFF"/>
        <w:ind w:left="38"/>
        <w:rPr>
          <w:sz w:val="21"/>
          <w:szCs w:val="21"/>
        </w:rPr>
      </w:pPr>
    </w:p>
    <w:p w:rsidR="003F3F4D" w:rsidRDefault="00645AE0">
      <w:pPr>
        <w:shd w:val="clear" w:color="auto" w:fill="FFFFFF"/>
        <w:ind w:left="38"/>
        <w:rPr>
          <w:b/>
          <w:sz w:val="21"/>
          <w:szCs w:val="21"/>
        </w:rPr>
      </w:pPr>
      <w:r>
        <w:rPr>
          <w:b/>
          <w:sz w:val="21"/>
          <w:szCs w:val="21"/>
        </w:rPr>
        <w:t>Section C</w:t>
      </w:r>
    </w:p>
    <w:p w:rsidR="003F3F4D" w:rsidRDefault="00645AE0">
      <w:pPr>
        <w:shd w:val="clear" w:color="auto" w:fill="FFFFFF"/>
        <w:ind w:left="993" w:hanging="964"/>
        <w:jc w:val="both"/>
        <w:rPr>
          <w:sz w:val="21"/>
          <w:szCs w:val="21"/>
        </w:rPr>
      </w:pPr>
      <w:r>
        <w:rPr>
          <w:b/>
          <w:sz w:val="21"/>
          <w:szCs w:val="21"/>
        </w:rPr>
        <w:t>Directions:</w:t>
      </w:r>
      <w:r>
        <w:rPr>
          <w:sz w:val="21"/>
          <w:szCs w:val="21"/>
        </w:rPr>
        <w:t xml:space="preserve"> </w:t>
      </w:r>
      <w:r>
        <w:rPr>
          <w:i/>
          <w:iCs/>
          <w:sz w:val="21"/>
          <w:szCs w:val="21"/>
        </w:rPr>
        <w:t xml:space="preserve">In this section, you will hear a passage three times. When the passage is read for the first time, you should listen carefully for its general idea. When the passage is read for the </w:t>
      </w:r>
      <w:r>
        <w:rPr>
          <w:i/>
          <w:iCs/>
          <w:sz w:val="21"/>
          <w:szCs w:val="21"/>
        </w:rPr>
        <w:t xml:space="preserve">second time, you are required to fill in the blanks numbered from 36 to 43 with the exact words you have just heard. For blanks numbered from 44 to </w:t>
      </w:r>
      <w:r>
        <w:rPr>
          <w:i/>
          <w:iCs/>
          <w:sz w:val="21"/>
          <w:szCs w:val="21"/>
        </w:rPr>
        <w:lastRenderedPageBreak/>
        <w:t>46 you are required to fill in the missing information. For these blanks, you can either use the exact words</w:t>
      </w:r>
      <w:r>
        <w:rPr>
          <w:i/>
          <w:iCs/>
          <w:sz w:val="21"/>
          <w:szCs w:val="21"/>
        </w:rPr>
        <w:t xml:space="preserve"> you have just heard or write down the main points in your own words. Finally, when the passage is read for the third time, you should check what you have written.</w:t>
      </w:r>
    </w:p>
    <w:p w:rsidR="003F3F4D" w:rsidRDefault="00645AE0">
      <w:pPr>
        <w:shd w:val="clear" w:color="auto" w:fill="FFFFFF"/>
        <w:rPr>
          <w:sz w:val="21"/>
          <w:szCs w:val="21"/>
        </w:rPr>
      </w:pPr>
      <w:r>
        <w:rPr>
          <w:rFonts w:hint="eastAsia"/>
          <w:sz w:val="21"/>
          <w:szCs w:val="21"/>
        </w:rPr>
        <w:t>注意：此部分试题请在</w:t>
      </w:r>
      <w:r>
        <w:rPr>
          <w:rFonts w:hint="eastAsia"/>
          <w:b/>
          <w:sz w:val="21"/>
          <w:szCs w:val="21"/>
        </w:rPr>
        <w:t>答题卡</w:t>
      </w:r>
      <w:r>
        <w:rPr>
          <w:rFonts w:hint="eastAsia"/>
          <w:b/>
          <w:sz w:val="21"/>
          <w:szCs w:val="21"/>
        </w:rPr>
        <w:t>2</w:t>
      </w:r>
      <w:r>
        <w:rPr>
          <w:rFonts w:hint="eastAsia"/>
          <w:sz w:val="21"/>
          <w:szCs w:val="21"/>
        </w:rPr>
        <w:t>上作答。</w:t>
      </w:r>
    </w:p>
    <w:p w:rsidR="003F3F4D" w:rsidRDefault="00645AE0">
      <w:pPr>
        <w:shd w:val="clear" w:color="auto" w:fill="FFFFFF"/>
        <w:ind w:firstLineChars="202" w:firstLine="424"/>
        <w:rPr>
          <w:sz w:val="21"/>
          <w:szCs w:val="21"/>
        </w:rPr>
      </w:pPr>
      <w:r>
        <w:rPr>
          <w:sz w:val="21"/>
          <w:szCs w:val="21"/>
        </w:rPr>
        <w:t xml:space="preserve">In America, people are faced with more and more decisions every day, </w:t>
      </w:r>
      <w:r>
        <w:rPr>
          <w:sz w:val="21"/>
          <w:szCs w:val="21"/>
        </w:rPr>
        <w:t>whether it's picking one</w:t>
      </w:r>
      <w:r>
        <w:rPr>
          <w:rFonts w:hint="eastAsia"/>
          <w:sz w:val="21"/>
          <w:szCs w:val="21"/>
        </w:rPr>
        <w:t xml:space="preserve"> </w:t>
      </w:r>
      <w:r>
        <w:rPr>
          <w:sz w:val="21"/>
          <w:szCs w:val="21"/>
        </w:rPr>
        <w:t>of 31 ice cream (36)</w:t>
      </w:r>
      <w:r>
        <w:rPr>
          <w:rFonts w:hint="eastAsia"/>
          <w:sz w:val="21"/>
          <w:szCs w:val="21"/>
        </w:rPr>
        <w:t xml:space="preserve"> _____ </w:t>
      </w:r>
      <w:r>
        <w:rPr>
          <w:sz w:val="21"/>
          <w:szCs w:val="21"/>
        </w:rPr>
        <w:t>or deciding whether and when to get married. That sounds like a</w:t>
      </w:r>
      <w:r>
        <w:rPr>
          <w:rFonts w:hint="eastAsia"/>
          <w:sz w:val="21"/>
          <w:szCs w:val="21"/>
        </w:rPr>
        <w:t xml:space="preserve"> </w:t>
      </w:r>
      <w:r>
        <w:rPr>
          <w:sz w:val="21"/>
          <w:szCs w:val="21"/>
        </w:rPr>
        <w:t>great thing. But as a recent study has shown, too many choices can make us (37)</w:t>
      </w:r>
      <w:r>
        <w:rPr>
          <w:rFonts w:hint="eastAsia"/>
          <w:sz w:val="21"/>
          <w:szCs w:val="21"/>
        </w:rPr>
        <w:t xml:space="preserve"> _____</w:t>
      </w:r>
      <w:r>
        <w:rPr>
          <w:sz w:val="21"/>
          <w:szCs w:val="21"/>
        </w:rPr>
        <w:t>, unhappy</w:t>
      </w:r>
      <w:r>
        <w:rPr>
          <w:rFonts w:hint="eastAsia"/>
          <w:sz w:val="21"/>
          <w:szCs w:val="21"/>
        </w:rPr>
        <w:t xml:space="preserve"> </w:t>
      </w:r>
      <w:r>
        <w:rPr>
          <w:sz w:val="21"/>
          <w:szCs w:val="21"/>
        </w:rPr>
        <w:t>–</w:t>
      </w:r>
      <w:r>
        <w:rPr>
          <w:rFonts w:hint="eastAsia"/>
          <w:sz w:val="21"/>
          <w:szCs w:val="21"/>
        </w:rPr>
        <w:t xml:space="preserve"> </w:t>
      </w:r>
      <w:r>
        <w:rPr>
          <w:rFonts w:eastAsia="Times New Roman"/>
          <w:sz w:val="21"/>
          <w:szCs w:val="21"/>
        </w:rPr>
        <w:t>even paralyzed with indecision.</w:t>
      </w:r>
    </w:p>
    <w:p w:rsidR="003F3F4D" w:rsidRDefault="00645AE0" w:rsidP="007813AD">
      <w:pPr>
        <w:shd w:val="clear" w:color="auto" w:fill="FFFFFF"/>
        <w:tabs>
          <w:tab w:val="left" w:leader="underscore" w:pos="2174"/>
        </w:tabs>
        <w:ind w:firstLineChars="166" w:firstLine="349"/>
        <w:rPr>
          <w:sz w:val="21"/>
          <w:szCs w:val="21"/>
        </w:rPr>
      </w:pPr>
      <w:r>
        <w:rPr>
          <w:sz w:val="21"/>
          <w:szCs w:val="21"/>
        </w:rPr>
        <w:t>That's (38)</w:t>
      </w:r>
      <w:r>
        <w:rPr>
          <w:rFonts w:hint="eastAsia"/>
          <w:sz w:val="21"/>
          <w:szCs w:val="21"/>
        </w:rPr>
        <w:t xml:space="preserve"> _____ </w:t>
      </w:r>
      <w:r>
        <w:rPr>
          <w:sz w:val="21"/>
          <w:szCs w:val="21"/>
        </w:rPr>
        <w:t>true when it comes to the workplace, says Barry Schwartz, an author of</w:t>
      </w:r>
      <w:r>
        <w:rPr>
          <w:rFonts w:hint="eastAsia"/>
          <w:sz w:val="21"/>
          <w:szCs w:val="21"/>
        </w:rPr>
        <w:t xml:space="preserve"> </w:t>
      </w:r>
      <w:r>
        <w:rPr>
          <w:sz w:val="21"/>
          <w:szCs w:val="21"/>
        </w:rPr>
        <w:t>six books about human (39)</w:t>
      </w:r>
      <w:r>
        <w:rPr>
          <w:rFonts w:hint="eastAsia"/>
          <w:sz w:val="21"/>
          <w:szCs w:val="21"/>
        </w:rPr>
        <w:t xml:space="preserve"> _____</w:t>
      </w:r>
      <w:r>
        <w:rPr>
          <w:sz w:val="21"/>
          <w:szCs w:val="21"/>
        </w:rPr>
        <w:t>. Students are graduating with a (40)</w:t>
      </w:r>
      <w:r>
        <w:rPr>
          <w:rFonts w:hint="eastAsia"/>
          <w:sz w:val="21"/>
          <w:szCs w:val="21"/>
        </w:rPr>
        <w:t xml:space="preserve"> _____ </w:t>
      </w:r>
      <w:r>
        <w:rPr>
          <w:sz w:val="21"/>
          <w:szCs w:val="21"/>
        </w:rPr>
        <w:t>of skills and</w:t>
      </w:r>
      <w:r>
        <w:rPr>
          <w:rFonts w:hint="eastAsia"/>
          <w:sz w:val="21"/>
          <w:szCs w:val="21"/>
        </w:rPr>
        <w:t xml:space="preserve"> </w:t>
      </w:r>
      <w:r>
        <w:rPr>
          <w:sz w:val="21"/>
          <w:szCs w:val="21"/>
        </w:rPr>
        <w:t>interests, but often find themselves (41)</w:t>
      </w:r>
      <w:r>
        <w:rPr>
          <w:rFonts w:hint="eastAsia"/>
          <w:sz w:val="21"/>
          <w:szCs w:val="21"/>
        </w:rPr>
        <w:t xml:space="preserve"> _____ </w:t>
      </w:r>
      <w:r>
        <w:rPr>
          <w:sz w:val="21"/>
          <w:szCs w:val="21"/>
        </w:rPr>
        <w:t>when it comes to choosing an ultimate ca</w:t>
      </w:r>
      <w:r>
        <w:rPr>
          <w:sz w:val="21"/>
          <w:szCs w:val="21"/>
        </w:rPr>
        <w:t>reer</w:t>
      </w:r>
      <w:r>
        <w:rPr>
          <w:rFonts w:hint="eastAsia"/>
          <w:sz w:val="21"/>
          <w:szCs w:val="21"/>
        </w:rPr>
        <w:t xml:space="preserve"> </w:t>
      </w:r>
      <w:r>
        <w:rPr>
          <w:sz w:val="21"/>
          <w:szCs w:val="21"/>
        </w:rPr>
        <w:t>goal.</w:t>
      </w:r>
    </w:p>
    <w:p w:rsidR="003F3F4D" w:rsidRDefault="00645AE0" w:rsidP="007813AD">
      <w:pPr>
        <w:shd w:val="clear" w:color="auto" w:fill="FFFFFF"/>
        <w:ind w:firstLineChars="169" w:firstLine="355"/>
        <w:rPr>
          <w:sz w:val="21"/>
          <w:szCs w:val="21"/>
        </w:rPr>
      </w:pPr>
      <w:r>
        <w:rPr>
          <w:sz w:val="21"/>
          <w:szCs w:val="21"/>
        </w:rPr>
        <w:t>In a study, Schwartz observed decision-making among college students during their</w:t>
      </w:r>
      <w:r>
        <w:rPr>
          <w:rFonts w:hint="eastAsia"/>
          <w:sz w:val="21"/>
          <w:szCs w:val="21"/>
        </w:rPr>
        <w:t xml:space="preserve"> </w:t>
      </w:r>
      <w:r>
        <w:rPr>
          <w:sz w:val="21"/>
          <w:szCs w:val="21"/>
        </w:rPr>
        <w:t>(42)</w:t>
      </w:r>
      <w:r>
        <w:rPr>
          <w:rFonts w:hint="eastAsia"/>
          <w:sz w:val="21"/>
          <w:szCs w:val="21"/>
        </w:rPr>
        <w:t xml:space="preserve"> _____ </w:t>
      </w:r>
      <w:r>
        <w:rPr>
          <w:sz w:val="21"/>
          <w:szCs w:val="21"/>
        </w:rPr>
        <w:t>year. Based on answers to questions regarding their job-hunting (43)</w:t>
      </w:r>
      <w:r>
        <w:rPr>
          <w:rFonts w:hint="eastAsia"/>
          <w:sz w:val="21"/>
          <w:szCs w:val="21"/>
        </w:rPr>
        <w:t xml:space="preserve"> _____ </w:t>
      </w:r>
      <w:r>
        <w:rPr>
          <w:sz w:val="21"/>
          <w:szCs w:val="21"/>
        </w:rPr>
        <w:t>and</w:t>
      </w:r>
      <w:r>
        <w:rPr>
          <w:rFonts w:hint="eastAsia"/>
          <w:sz w:val="21"/>
          <w:szCs w:val="21"/>
        </w:rPr>
        <w:t xml:space="preserve"> </w:t>
      </w:r>
      <w:r>
        <w:rPr>
          <w:sz w:val="21"/>
          <w:szCs w:val="21"/>
        </w:rPr>
        <w:t>career decisions, he divided the students into two groups: "maximizers" w</w:t>
      </w:r>
      <w:r>
        <w:rPr>
          <w:sz w:val="21"/>
          <w:szCs w:val="21"/>
        </w:rPr>
        <w:t>ho consider every possible option, and "satisficers" who look until they find an option that is good enough.</w:t>
      </w:r>
    </w:p>
    <w:p w:rsidR="003F3F4D" w:rsidRDefault="00645AE0">
      <w:pPr>
        <w:shd w:val="clear" w:color="auto" w:fill="FFFFFF"/>
        <w:tabs>
          <w:tab w:val="left" w:leader="underscore" w:pos="8232"/>
        </w:tabs>
        <w:ind w:firstLineChars="164" w:firstLine="344"/>
        <w:rPr>
          <w:sz w:val="21"/>
          <w:szCs w:val="21"/>
        </w:rPr>
      </w:pPr>
      <w:r>
        <w:rPr>
          <w:sz w:val="21"/>
          <w:szCs w:val="21"/>
        </w:rPr>
        <w:t>You might expect that the students (44)</w:t>
      </w:r>
      <w:r>
        <w:rPr>
          <w:rFonts w:hint="eastAsia"/>
          <w:sz w:val="21"/>
          <w:szCs w:val="21"/>
        </w:rPr>
        <w:t xml:space="preserve"> _________________________________</w:t>
      </w:r>
      <w:r>
        <w:rPr>
          <w:sz w:val="21"/>
          <w:szCs w:val="21"/>
        </w:rPr>
        <w:t>. But it turns out that's not true. Schwartz found that</w:t>
      </w:r>
      <w:r>
        <w:rPr>
          <w:rFonts w:hint="eastAsia"/>
          <w:sz w:val="21"/>
          <w:szCs w:val="21"/>
        </w:rPr>
        <w:t xml:space="preserve"> </w:t>
      </w:r>
      <w:r>
        <w:rPr>
          <w:sz w:val="21"/>
          <w:szCs w:val="21"/>
        </w:rPr>
        <w:t>while maximizers e</w:t>
      </w:r>
      <w:r>
        <w:rPr>
          <w:sz w:val="21"/>
          <w:szCs w:val="21"/>
        </w:rPr>
        <w:t>nded up with better paying jobs than satisficers on average, they weren't as happy with their decision.</w:t>
      </w:r>
    </w:p>
    <w:p w:rsidR="003F3F4D" w:rsidRDefault="00645AE0">
      <w:pPr>
        <w:shd w:val="clear" w:color="auto" w:fill="FFFFFF"/>
        <w:tabs>
          <w:tab w:val="left" w:leader="underscore" w:pos="3446"/>
        </w:tabs>
        <w:ind w:firstLineChars="164" w:firstLine="344"/>
        <w:rPr>
          <w:sz w:val="21"/>
          <w:szCs w:val="21"/>
        </w:rPr>
      </w:pPr>
      <w:r>
        <w:rPr>
          <w:sz w:val="21"/>
          <w:szCs w:val="21"/>
        </w:rPr>
        <w:t>The reason (45)</w:t>
      </w:r>
      <w:r>
        <w:rPr>
          <w:rFonts w:hint="eastAsia"/>
          <w:sz w:val="21"/>
          <w:szCs w:val="21"/>
        </w:rPr>
        <w:t xml:space="preserve"> _________________________________</w:t>
      </w:r>
      <w:r>
        <w:rPr>
          <w:sz w:val="21"/>
          <w:szCs w:val="21"/>
        </w:rPr>
        <w:t>. When you look at every possible option, you tend to focus more on what</w:t>
      </w:r>
      <w:r>
        <w:rPr>
          <w:rFonts w:hint="eastAsia"/>
          <w:sz w:val="21"/>
          <w:szCs w:val="21"/>
        </w:rPr>
        <w:t xml:space="preserve"> </w:t>
      </w:r>
      <w:r>
        <w:rPr>
          <w:sz w:val="21"/>
          <w:szCs w:val="21"/>
        </w:rPr>
        <w:t>was given up than what was gai</w:t>
      </w:r>
      <w:r>
        <w:rPr>
          <w:sz w:val="21"/>
          <w:szCs w:val="21"/>
        </w:rPr>
        <w:t>ned. After surveying every option, (46)</w:t>
      </w:r>
      <w:r>
        <w:rPr>
          <w:rFonts w:hint="eastAsia"/>
          <w:sz w:val="21"/>
          <w:szCs w:val="21"/>
        </w:rPr>
        <w:t xml:space="preserve"> _________________________________.</w:t>
      </w:r>
    </w:p>
    <w:p w:rsidR="003F3F4D" w:rsidRDefault="003F3F4D">
      <w:pPr>
        <w:shd w:val="clear" w:color="auto" w:fill="FFFFFF"/>
        <w:tabs>
          <w:tab w:val="left" w:leader="underscore" w:pos="8242"/>
        </w:tabs>
        <w:rPr>
          <w:sz w:val="21"/>
          <w:szCs w:val="21"/>
        </w:rPr>
      </w:pPr>
    </w:p>
    <w:p w:rsidR="003F3F4D" w:rsidRDefault="003F3F4D">
      <w:pPr>
        <w:shd w:val="clear" w:color="auto" w:fill="FFFFFF"/>
        <w:tabs>
          <w:tab w:val="left" w:leader="underscore" w:pos="8242"/>
        </w:tabs>
        <w:rPr>
          <w:sz w:val="21"/>
          <w:szCs w:val="21"/>
        </w:rPr>
      </w:pPr>
    </w:p>
    <w:p w:rsidR="003F3F4D" w:rsidRDefault="00645AE0">
      <w:pPr>
        <w:shd w:val="clear" w:color="auto" w:fill="FFFFFF"/>
        <w:tabs>
          <w:tab w:val="left" w:leader="underscore" w:pos="0"/>
        </w:tabs>
        <w:rPr>
          <w:b/>
          <w:sz w:val="21"/>
          <w:szCs w:val="21"/>
        </w:rPr>
      </w:pPr>
      <w:r>
        <w:rPr>
          <w:b/>
          <w:sz w:val="21"/>
          <w:szCs w:val="21"/>
        </w:rPr>
        <w:t>Part IV</w:t>
      </w:r>
      <w:r>
        <w:rPr>
          <w:rFonts w:hint="eastAsia"/>
          <w:b/>
          <w:sz w:val="21"/>
          <w:szCs w:val="21"/>
        </w:rPr>
        <w:tab/>
      </w:r>
      <w:r>
        <w:rPr>
          <w:rFonts w:hint="eastAsia"/>
          <w:b/>
          <w:sz w:val="21"/>
          <w:szCs w:val="21"/>
        </w:rPr>
        <w:tab/>
      </w:r>
      <w:r>
        <w:rPr>
          <w:rFonts w:hint="eastAsia"/>
          <w:b/>
          <w:sz w:val="21"/>
          <w:szCs w:val="21"/>
        </w:rPr>
        <w:tab/>
      </w:r>
      <w:r>
        <w:rPr>
          <w:b/>
          <w:sz w:val="21"/>
          <w:szCs w:val="21"/>
        </w:rPr>
        <w:t>Reading Comprehension (Reading in Depth)</w:t>
      </w:r>
      <w:r>
        <w:rPr>
          <w:rFonts w:hint="eastAsia"/>
          <w:b/>
          <w:sz w:val="21"/>
          <w:szCs w:val="21"/>
        </w:rPr>
        <w:tab/>
      </w:r>
      <w:r>
        <w:rPr>
          <w:rFonts w:hint="eastAsia"/>
          <w:b/>
          <w:sz w:val="21"/>
          <w:szCs w:val="21"/>
        </w:rPr>
        <w:tab/>
      </w:r>
      <w:r>
        <w:rPr>
          <w:rFonts w:hint="eastAsia"/>
          <w:b/>
          <w:sz w:val="21"/>
          <w:szCs w:val="21"/>
        </w:rPr>
        <w:tab/>
      </w:r>
      <w:r>
        <w:rPr>
          <w:b/>
          <w:sz w:val="21"/>
          <w:szCs w:val="21"/>
        </w:rPr>
        <w:t>(25 minutes)</w:t>
      </w:r>
    </w:p>
    <w:p w:rsidR="003F3F4D" w:rsidRDefault="00645AE0">
      <w:pPr>
        <w:shd w:val="clear" w:color="auto" w:fill="FFFFFF"/>
        <w:ind w:left="29"/>
        <w:rPr>
          <w:b/>
          <w:sz w:val="21"/>
          <w:szCs w:val="21"/>
        </w:rPr>
      </w:pPr>
      <w:r>
        <w:rPr>
          <w:b/>
          <w:sz w:val="21"/>
          <w:szCs w:val="21"/>
        </w:rPr>
        <w:lastRenderedPageBreak/>
        <w:t>Section A</w:t>
      </w:r>
    </w:p>
    <w:p w:rsidR="003F3F4D" w:rsidRDefault="00645AE0">
      <w:pPr>
        <w:shd w:val="clear" w:color="auto" w:fill="FFFFFF"/>
        <w:ind w:left="993" w:right="5" w:hanging="969"/>
        <w:jc w:val="both"/>
        <w:rPr>
          <w:sz w:val="21"/>
          <w:szCs w:val="21"/>
        </w:rPr>
      </w:pPr>
      <w:r>
        <w:rPr>
          <w:b/>
          <w:bCs/>
          <w:sz w:val="21"/>
          <w:szCs w:val="21"/>
        </w:rPr>
        <w:t xml:space="preserve">Directions: </w:t>
      </w:r>
      <w:r>
        <w:rPr>
          <w:i/>
          <w:iCs/>
          <w:sz w:val="21"/>
          <w:szCs w:val="21"/>
        </w:rPr>
        <w:t>In this section, there is a short passage with 5 questions or incomplete statements. Read t</w:t>
      </w:r>
      <w:r>
        <w:rPr>
          <w:i/>
          <w:iCs/>
          <w:sz w:val="21"/>
          <w:szCs w:val="21"/>
        </w:rPr>
        <w:t xml:space="preserve">he passage carefully. Then answer the questions or complete the statements in the fewest possible words. Please write your answers on </w:t>
      </w:r>
      <w:r>
        <w:rPr>
          <w:b/>
          <w:bCs/>
          <w:i/>
          <w:iCs/>
          <w:sz w:val="21"/>
          <w:szCs w:val="21"/>
        </w:rPr>
        <w:t>Answer Sheet 2.</w:t>
      </w:r>
    </w:p>
    <w:p w:rsidR="003F3F4D" w:rsidRDefault="00645AE0">
      <w:pPr>
        <w:shd w:val="clear" w:color="auto" w:fill="FFFFFF"/>
        <w:ind w:left="29"/>
        <w:rPr>
          <w:sz w:val="21"/>
          <w:szCs w:val="21"/>
        </w:rPr>
      </w:pPr>
      <w:r>
        <w:rPr>
          <w:b/>
          <w:bCs/>
          <w:sz w:val="21"/>
          <w:szCs w:val="21"/>
        </w:rPr>
        <w:t>Questions 47 to 51 are based on the following passage.</w:t>
      </w:r>
    </w:p>
    <w:p w:rsidR="003F3F4D" w:rsidRDefault="00645AE0">
      <w:pPr>
        <w:shd w:val="clear" w:color="auto" w:fill="FFFFFF"/>
        <w:ind w:left="19" w:right="5" w:firstLine="355"/>
        <w:jc w:val="both"/>
        <w:rPr>
          <w:sz w:val="21"/>
          <w:szCs w:val="21"/>
        </w:rPr>
      </w:pPr>
      <w:r>
        <w:rPr>
          <w:sz w:val="21"/>
          <w:szCs w:val="21"/>
        </w:rPr>
        <w:t xml:space="preserve">How good are you at saying "no"? For many, it's </w:t>
      </w:r>
      <w:r>
        <w:rPr>
          <w:sz w:val="21"/>
          <w:szCs w:val="21"/>
        </w:rPr>
        <w:t>surprisingly difficult. This is especially true of editors, who by nature tend to be eager and engaged participants in everything they do. Consider these scenarios:</w:t>
      </w:r>
    </w:p>
    <w:p w:rsidR="003F3F4D" w:rsidRDefault="00645AE0">
      <w:pPr>
        <w:shd w:val="clear" w:color="auto" w:fill="FFFFFF"/>
        <w:ind w:left="19" w:right="10" w:firstLine="355"/>
        <w:jc w:val="both"/>
        <w:rPr>
          <w:sz w:val="21"/>
          <w:szCs w:val="21"/>
        </w:rPr>
      </w:pPr>
      <w:r>
        <w:rPr>
          <w:sz w:val="21"/>
          <w:szCs w:val="21"/>
        </w:rPr>
        <w:t>It's late in the day. That front-page package you've been working on is nearly complete; on</w:t>
      </w:r>
      <w:r>
        <w:rPr>
          <w:sz w:val="21"/>
          <w:szCs w:val="21"/>
        </w:rPr>
        <w:t>e last edit and it's finished. Enter the executive editor, who makes a suggestion requiring a more-than-modest rearrangement of the design and the addition of an information box. You want to scream: "No! It's done!" What do you do?</w:t>
      </w:r>
    </w:p>
    <w:p w:rsidR="003F3F4D" w:rsidRDefault="00645AE0">
      <w:pPr>
        <w:shd w:val="clear" w:color="auto" w:fill="FFFFFF"/>
        <w:ind w:left="14" w:right="14" w:firstLine="355"/>
        <w:jc w:val="both"/>
        <w:rPr>
          <w:sz w:val="21"/>
          <w:szCs w:val="21"/>
        </w:rPr>
      </w:pPr>
      <w:r>
        <w:rPr>
          <w:sz w:val="21"/>
          <w:szCs w:val="21"/>
        </w:rPr>
        <w:t>The first rule of saying</w:t>
      </w:r>
      <w:r>
        <w:rPr>
          <w:sz w:val="21"/>
          <w:szCs w:val="21"/>
        </w:rPr>
        <w:t xml:space="preserve"> no to the boss is don't say no. She probably has something in mind when she makes suggestions, and it's up to you to find out what. The second rule is don't raise the stakes by challenging her authority. That issue is already decided. The third rule is to</w:t>
      </w:r>
      <w:r>
        <w:rPr>
          <w:sz w:val="21"/>
          <w:szCs w:val="21"/>
        </w:rPr>
        <w:t xml:space="preserve"> be ready to cite options and consequences. The boss's suggestions might be appropriate, but there are always consequences. She might not know about the pages backing up that need attention, or about the designer who had to go home sick. Tell her she can h</w:t>
      </w:r>
      <w:r>
        <w:rPr>
          <w:sz w:val="21"/>
          <w:szCs w:val="21"/>
        </w:rPr>
        <w:t>ave what she wants, but explain the consequences. Understand what she's trying to accomplish and propose a Plan B that will make it happen without destroying what you've done so far.</w:t>
      </w:r>
    </w:p>
    <w:p w:rsidR="003F3F4D" w:rsidRDefault="00645AE0">
      <w:pPr>
        <w:shd w:val="clear" w:color="auto" w:fill="FFFFFF"/>
        <w:ind w:left="10" w:right="24" w:firstLine="360"/>
        <w:jc w:val="both"/>
        <w:rPr>
          <w:sz w:val="21"/>
          <w:szCs w:val="21"/>
        </w:rPr>
      </w:pPr>
      <w:r>
        <w:rPr>
          <w:sz w:val="21"/>
          <w:szCs w:val="21"/>
        </w:rPr>
        <w:t>Here's another case. Your least-favorite reporter suggests a dumb story i</w:t>
      </w:r>
      <w:r>
        <w:rPr>
          <w:sz w:val="21"/>
          <w:szCs w:val="21"/>
        </w:rPr>
        <w:t>dea. This one should be easy, but it's not. If you say no, even politely, you risk inhibiting further ideas, not just from that reporter, but from others who heard that you turned down the idea. This scenario is common in newsrooms that lack a systematic w</w:t>
      </w:r>
      <w:r>
        <w:rPr>
          <w:sz w:val="21"/>
          <w:szCs w:val="21"/>
        </w:rPr>
        <w:t>ay to filter story suggestions.</w:t>
      </w:r>
    </w:p>
    <w:p w:rsidR="003F3F4D" w:rsidRDefault="00645AE0">
      <w:pPr>
        <w:shd w:val="clear" w:color="auto" w:fill="FFFFFF"/>
        <w:ind w:right="34" w:firstLine="350"/>
        <w:jc w:val="both"/>
        <w:rPr>
          <w:sz w:val="21"/>
          <w:szCs w:val="21"/>
        </w:rPr>
      </w:pPr>
      <w:r>
        <w:rPr>
          <w:sz w:val="21"/>
          <w:szCs w:val="21"/>
        </w:rPr>
        <w:t xml:space="preserve">Two steps are necessary. First, you need a system for how stories are proposed and reviewed. Reporters can tolerate rejection of their ideas if they believe they were given a fair hearing. Your </w:t>
      </w:r>
      <w:r>
        <w:rPr>
          <w:i/>
          <w:iCs/>
          <w:sz w:val="21"/>
          <w:szCs w:val="21"/>
        </w:rPr>
        <w:t xml:space="preserve">gut reaction </w:t>
      </w:r>
      <w:r>
        <w:rPr>
          <w:sz w:val="21"/>
          <w:szCs w:val="21"/>
        </w:rPr>
        <w:t>(</w:t>
      </w:r>
      <w:r>
        <w:rPr>
          <w:rFonts w:hint="eastAsia"/>
          <w:sz w:val="21"/>
          <w:szCs w:val="21"/>
        </w:rPr>
        <w:t>本能反应</w:t>
      </w:r>
      <w:r>
        <w:rPr>
          <w:rFonts w:eastAsia="Times New Roman"/>
          <w:sz w:val="21"/>
          <w:szCs w:val="21"/>
        </w:rPr>
        <w:t>) and dismis</w:t>
      </w:r>
      <w:r>
        <w:rPr>
          <w:rFonts w:eastAsia="Times New Roman"/>
          <w:sz w:val="21"/>
          <w:szCs w:val="21"/>
        </w:rPr>
        <w:t>sive rejection, even of a worthless idea, might not qualify as systematic or fair.</w:t>
      </w:r>
    </w:p>
    <w:p w:rsidR="003F3F4D" w:rsidRDefault="00645AE0">
      <w:pPr>
        <w:shd w:val="clear" w:color="auto" w:fill="FFFFFF"/>
        <w:ind w:left="10" w:right="38" w:firstLine="437"/>
        <w:jc w:val="both"/>
        <w:rPr>
          <w:sz w:val="21"/>
          <w:szCs w:val="21"/>
        </w:rPr>
      </w:pPr>
      <w:r>
        <w:rPr>
          <w:sz w:val="21"/>
          <w:szCs w:val="21"/>
        </w:rPr>
        <w:lastRenderedPageBreak/>
        <w:t>Second, the people you work with need to negotiate a "What if ...?" agreement covering "What if my idea is turned down?" How are people expected to react? Is there an appeal</w:t>
      </w:r>
      <w:r>
        <w:rPr>
          <w:sz w:val="21"/>
          <w:szCs w:val="21"/>
        </w:rPr>
        <w:t xml:space="preserve"> process? Can they refine the idea and resubmit it? By anticipating "What if...?" situations before they happen, you can reach understanding that will help ease you out of confrontations.</w:t>
      </w:r>
    </w:p>
    <w:p w:rsidR="003F3F4D" w:rsidRDefault="00645AE0">
      <w:pPr>
        <w:numPr>
          <w:ilvl w:val="0"/>
          <w:numId w:val="36"/>
        </w:numPr>
        <w:shd w:val="clear" w:color="auto" w:fill="FFFFFF"/>
        <w:tabs>
          <w:tab w:val="left" w:pos="350"/>
          <w:tab w:val="left" w:leader="underscore" w:pos="6490"/>
        </w:tabs>
        <w:rPr>
          <w:sz w:val="21"/>
          <w:szCs w:val="21"/>
        </w:rPr>
      </w:pPr>
      <w:r>
        <w:rPr>
          <w:sz w:val="21"/>
          <w:szCs w:val="21"/>
        </w:rPr>
        <w:t>Instead of directly saying no to your boss, you should find out</w:t>
      </w:r>
      <w:r>
        <w:rPr>
          <w:rFonts w:hint="eastAsia"/>
          <w:sz w:val="21"/>
          <w:szCs w:val="21"/>
        </w:rPr>
        <w:t xml:space="preserve"> ____</w:t>
      </w:r>
      <w:r>
        <w:rPr>
          <w:rFonts w:hint="eastAsia"/>
          <w:sz w:val="21"/>
          <w:szCs w:val="21"/>
        </w:rPr>
        <w:t>______</w:t>
      </w:r>
      <w:r>
        <w:rPr>
          <w:sz w:val="21"/>
          <w:szCs w:val="21"/>
        </w:rPr>
        <w:t>.</w:t>
      </w:r>
    </w:p>
    <w:p w:rsidR="003F3F4D" w:rsidRDefault="00645AE0">
      <w:pPr>
        <w:numPr>
          <w:ilvl w:val="0"/>
          <w:numId w:val="36"/>
        </w:numPr>
        <w:shd w:val="clear" w:color="auto" w:fill="FFFFFF"/>
        <w:tabs>
          <w:tab w:val="left" w:pos="350"/>
          <w:tab w:val="left" w:leader="underscore" w:pos="7843"/>
        </w:tabs>
        <w:rPr>
          <w:sz w:val="21"/>
          <w:szCs w:val="21"/>
        </w:rPr>
      </w:pPr>
      <w:r>
        <w:rPr>
          <w:sz w:val="21"/>
          <w:szCs w:val="21"/>
        </w:rPr>
        <w:t>The author's second warning is that we should avoid running a greater risk by</w:t>
      </w:r>
      <w:r>
        <w:rPr>
          <w:rFonts w:hint="eastAsia"/>
          <w:sz w:val="21"/>
          <w:szCs w:val="21"/>
        </w:rPr>
        <w:t xml:space="preserve"> __________</w:t>
      </w:r>
      <w:r>
        <w:rPr>
          <w:sz w:val="21"/>
          <w:szCs w:val="21"/>
        </w:rPr>
        <w:t>.</w:t>
      </w:r>
    </w:p>
    <w:p w:rsidR="003F3F4D" w:rsidRDefault="00645AE0">
      <w:pPr>
        <w:numPr>
          <w:ilvl w:val="0"/>
          <w:numId w:val="36"/>
        </w:numPr>
        <w:shd w:val="clear" w:color="auto" w:fill="FFFFFF"/>
        <w:tabs>
          <w:tab w:val="left" w:pos="284"/>
          <w:tab w:val="left" w:leader="underscore" w:pos="6658"/>
        </w:tabs>
        <w:ind w:left="283" w:hangingChars="135" w:hanging="283"/>
        <w:rPr>
          <w:sz w:val="21"/>
          <w:szCs w:val="21"/>
        </w:rPr>
      </w:pPr>
      <w:r>
        <w:rPr>
          <w:sz w:val="21"/>
          <w:szCs w:val="21"/>
        </w:rPr>
        <w:t>One way of responding to your boss's suggestion is to explain the</w:t>
      </w:r>
      <w:r>
        <w:rPr>
          <w:rFonts w:hint="eastAsia"/>
          <w:sz w:val="21"/>
          <w:szCs w:val="21"/>
        </w:rPr>
        <w:t xml:space="preserve"> __________ </w:t>
      </w:r>
      <w:r>
        <w:rPr>
          <w:sz w:val="21"/>
          <w:szCs w:val="21"/>
        </w:rPr>
        <w:t>to her and</w:t>
      </w:r>
      <w:r>
        <w:rPr>
          <w:rFonts w:hint="eastAsia"/>
          <w:sz w:val="21"/>
          <w:szCs w:val="21"/>
        </w:rPr>
        <w:t xml:space="preserve"> </w:t>
      </w:r>
      <w:r>
        <w:rPr>
          <w:sz w:val="21"/>
          <w:szCs w:val="21"/>
        </w:rPr>
        <w:t>offer an</w:t>
      </w:r>
      <w:r>
        <w:rPr>
          <w:rFonts w:hint="eastAsia"/>
          <w:sz w:val="21"/>
          <w:szCs w:val="21"/>
        </w:rPr>
        <w:t xml:space="preserve"> </w:t>
      </w:r>
      <w:r>
        <w:rPr>
          <w:sz w:val="21"/>
          <w:szCs w:val="21"/>
        </w:rPr>
        <w:t>alternative solution.</w:t>
      </w:r>
    </w:p>
    <w:p w:rsidR="003F3F4D" w:rsidRDefault="00645AE0">
      <w:pPr>
        <w:numPr>
          <w:ilvl w:val="0"/>
          <w:numId w:val="36"/>
        </w:numPr>
        <w:shd w:val="clear" w:color="auto" w:fill="FFFFFF"/>
        <w:tabs>
          <w:tab w:val="left" w:pos="350"/>
          <w:tab w:val="left" w:leader="underscore" w:pos="7771"/>
        </w:tabs>
        <w:rPr>
          <w:sz w:val="21"/>
          <w:szCs w:val="21"/>
        </w:rPr>
      </w:pPr>
      <w:r>
        <w:rPr>
          <w:sz w:val="21"/>
          <w:szCs w:val="21"/>
        </w:rPr>
        <w:t xml:space="preserve">To ensure fairness to reporters, it is </w:t>
      </w:r>
      <w:r>
        <w:rPr>
          <w:sz w:val="21"/>
          <w:szCs w:val="21"/>
        </w:rPr>
        <w:t>important to set up a system for stories to</w:t>
      </w:r>
      <w:r>
        <w:rPr>
          <w:rFonts w:hint="eastAsia"/>
          <w:sz w:val="21"/>
          <w:szCs w:val="21"/>
        </w:rPr>
        <w:t xml:space="preserve"> __________</w:t>
      </w:r>
      <w:r>
        <w:rPr>
          <w:sz w:val="21"/>
          <w:szCs w:val="21"/>
        </w:rPr>
        <w:t>.</w:t>
      </w:r>
    </w:p>
    <w:p w:rsidR="003F3F4D" w:rsidRDefault="00645AE0">
      <w:pPr>
        <w:numPr>
          <w:ilvl w:val="0"/>
          <w:numId w:val="36"/>
        </w:numPr>
        <w:shd w:val="clear" w:color="auto" w:fill="FFFFFF"/>
        <w:tabs>
          <w:tab w:val="left" w:pos="0"/>
          <w:tab w:val="left" w:leader="underscore" w:pos="7771"/>
        </w:tabs>
        <w:rPr>
          <w:i/>
          <w:iCs/>
          <w:sz w:val="21"/>
          <w:szCs w:val="21"/>
        </w:rPr>
      </w:pPr>
      <w:r>
        <w:rPr>
          <w:sz w:val="21"/>
          <w:szCs w:val="21"/>
        </w:rPr>
        <w:t>People who learn to anticipate "What if...?" situations will be able to reach understanding and</w:t>
      </w:r>
      <w:r>
        <w:rPr>
          <w:rFonts w:hint="eastAsia"/>
          <w:sz w:val="21"/>
          <w:szCs w:val="21"/>
        </w:rPr>
        <w:t xml:space="preserve"> a</w:t>
      </w:r>
      <w:r>
        <w:rPr>
          <w:sz w:val="21"/>
          <w:szCs w:val="21"/>
        </w:rPr>
        <w:t>void</w:t>
      </w:r>
      <w:r>
        <w:rPr>
          <w:rFonts w:hint="eastAsia"/>
          <w:sz w:val="21"/>
          <w:szCs w:val="21"/>
        </w:rPr>
        <w:t xml:space="preserve"> __________</w:t>
      </w:r>
      <w:r>
        <w:rPr>
          <w:sz w:val="21"/>
          <w:szCs w:val="21"/>
        </w:rPr>
        <w:t>.</w:t>
      </w:r>
    </w:p>
    <w:p w:rsidR="003F3F4D" w:rsidRDefault="003F3F4D">
      <w:pPr>
        <w:shd w:val="clear" w:color="auto" w:fill="FFFFFF"/>
        <w:rPr>
          <w:iCs/>
          <w:sz w:val="21"/>
          <w:szCs w:val="21"/>
        </w:rPr>
      </w:pPr>
    </w:p>
    <w:p w:rsidR="003F3F4D" w:rsidRDefault="00645AE0">
      <w:pPr>
        <w:shd w:val="clear" w:color="auto" w:fill="FFFFFF"/>
        <w:rPr>
          <w:b/>
          <w:sz w:val="21"/>
          <w:szCs w:val="21"/>
        </w:rPr>
      </w:pPr>
      <w:r>
        <w:rPr>
          <w:b/>
          <w:sz w:val="21"/>
          <w:szCs w:val="21"/>
        </w:rPr>
        <w:t>Section B</w:t>
      </w:r>
    </w:p>
    <w:p w:rsidR="003F3F4D" w:rsidRDefault="00645AE0" w:rsidP="007813AD">
      <w:pPr>
        <w:shd w:val="clear" w:color="auto" w:fill="FFFFFF"/>
        <w:ind w:left="991" w:hangingChars="470" w:hanging="991"/>
        <w:jc w:val="both"/>
        <w:rPr>
          <w:sz w:val="21"/>
          <w:szCs w:val="21"/>
        </w:rPr>
      </w:pPr>
      <w:r>
        <w:rPr>
          <w:b/>
          <w:sz w:val="21"/>
          <w:szCs w:val="21"/>
        </w:rPr>
        <w:t>Directions:</w:t>
      </w:r>
      <w:r>
        <w:rPr>
          <w:sz w:val="21"/>
          <w:szCs w:val="21"/>
        </w:rPr>
        <w:t xml:space="preserve"> </w:t>
      </w:r>
      <w:r>
        <w:rPr>
          <w:i/>
          <w:iCs/>
          <w:sz w:val="21"/>
          <w:szCs w:val="21"/>
        </w:rPr>
        <w:t xml:space="preserve">There are 2 passages in this section. Each passage is followed </w:t>
      </w:r>
      <w:r>
        <w:rPr>
          <w:i/>
          <w:iCs/>
          <w:sz w:val="21"/>
          <w:szCs w:val="21"/>
        </w:rPr>
        <w:t xml:space="preserve">by some questions or unfinished statements. For each of them there are four choices marked A), B), C) and D). You should decide on the best choice and mark the corresponding letter on </w:t>
      </w:r>
      <w:r>
        <w:rPr>
          <w:b/>
          <w:bCs/>
          <w:i/>
          <w:iCs/>
          <w:sz w:val="21"/>
          <w:szCs w:val="21"/>
        </w:rPr>
        <w:t xml:space="preserve">Answer Sheet 2 </w:t>
      </w:r>
      <w:r>
        <w:rPr>
          <w:i/>
          <w:iCs/>
          <w:sz w:val="21"/>
          <w:szCs w:val="21"/>
        </w:rPr>
        <w:t>with a single line through the centre.</w:t>
      </w:r>
    </w:p>
    <w:p w:rsidR="003F3F4D" w:rsidRDefault="00645AE0">
      <w:pPr>
        <w:shd w:val="clear" w:color="auto" w:fill="FFFFFF"/>
        <w:tabs>
          <w:tab w:val="left" w:pos="2525"/>
        </w:tabs>
        <w:ind w:right="3226"/>
        <w:rPr>
          <w:b/>
          <w:sz w:val="21"/>
          <w:szCs w:val="21"/>
        </w:rPr>
      </w:pPr>
      <w:r>
        <w:rPr>
          <w:b/>
          <w:sz w:val="21"/>
          <w:szCs w:val="21"/>
        </w:rPr>
        <w:t>Passage One</w:t>
      </w:r>
    </w:p>
    <w:p w:rsidR="003F3F4D" w:rsidRDefault="00645AE0">
      <w:pPr>
        <w:shd w:val="clear" w:color="auto" w:fill="FFFFFF"/>
        <w:tabs>
          <w:tab w:val="left" w:pos="2525"/>
        </w:tabs>
        <w:ind w:right="3226"/>
        <w:rPr>
          <w:b/>
          <w:sz w:val="21"/>
          <w:szCs w:val="21"/>
        </w:rPr>
      </w:pPr>
      <w:r>
        <w:rPr>
          <w:rFonts w:eastAsia="Times New Roman"/>
          <w:b/>
          <w:smallCaps/>
          <w:spacing w:val="-45"/>
          <w:sz w:val="21"/>
          <w:szCs w:val="21"/>
        </w:rPr>
        <w:t xml:space="preserve"> </w:t>
      </w:r>
      <w:r>
        <w:rPr>
          <w:rFonts w:eastAsia="Times New Roman"/>
          <w:b/>
          <w:sz w:val="21"/>
          <w:szCs w:val="21"/>
        </w:rPr>
        <w:t>Quest</w:t>
      </w:r>
      <w:r>
        <w:rPr>
          <w:rFonts w:eastAsia="Times New Roman"/>
          <w:b/>
          <w:sz w:val="21"/>
          <w:szCs w:val="21"/>
        </w:rPr>
        <w:t>ions 52 to 56 are based on the following passage.</w:t>
      </w:r>
    </w:p>
    <w:p w:rsidR="003F3F4D" w:rsidRDefault="00645AE0">
      <w:pPr>
        <w:shd w:val="clear" w:color="auto" w:fill="FFFFFF"/>
        <w:tabs>
          <w:tab w:val="left" w:pos="2846"/>
        </w:tabs>
        <w:ind w:left="5" w:firstLineChars="200" w:firstLine="420"/>
        <w:rPr>
          <w:sz w:val="21"/>
          <w:szCs w:val="21"/>
        </w:rPr>
      </w:pPr>
      <w:r>
        <w:rPr>
          <w:sz w:val="21"/>
          <w:szCs w:val="21"/>
        </w:rPr>
        <w:t>At the heart of the debate over illegal immigration lies one key question: are immigrants good</w:t>
      </w:r>
      <w:r>
        <w:rPr>
          <w:rFonts w:hint="eastAsia"/>
          <w:sz w:val="21"/>
          <w:szCs w:val="21"/>
        </w:rPr>
        <w:t xml:space="preserve"> </w:t>
      </w:r>
      <w:r>
        <w:rPr>
          <w:sz w:val="21"/>
          <w:szCs w:val="21"/>
        </w:rPr>
        <w:t>or bad for the economy? The American public overwhelmingly thinks they're bad. Yet the consen</w:t>
      </w:r>
      <w:r>
        <w:rPr>
          <w:rFonts w:hint="eastAsia"/>
          <w:sz w:val="21"/>
          <w:szCs w:val="21"/>
        </w:rPr>
        <w:t xml:space="preserve">sus </w:t>
      </w:r>
      <w:r>
        <w:rPr>
          <w:sz w:val="21"/>
          <w:szCs w:val="21"/>
        </w:rPr>
        <w:t xml:space="preserve">among most </w:t>
      </w:r>
      <w:r>
        <w:rPr>
          <w:sz w:val="21"/>
          <w:szCs w:val="21"/>
        </w:rPr>
        <w:t>economists is that immigration, both legal and illegal, provides a small net boost</w:t>
      </w:r>
      <w:r>
        <w:rPr>
          <w:rFonts w:hint="eastAsia"/>
          <w:sz w:val="21"/>
          <w:szCs w:val="21"/>
        </w:rPr>
        <w:t xml:space="preserve"> </w:t>
      </w:r>
      <w:r>
        <w:rPr>
          <w:sz w:val="21"/>
          <w:szCs w:val="21"/>
        </w:rPr>
        <w:t>to the economy. Immigrants provide cheap labor, lower the prices of everything from farm produce</w:t>
      </w:r>
      <w:r>
        <w:rPr>
          <w:rFonts w:hint="eastAsia"/>
          <w:sz w:val="21"/>
          <w:szCs w:val="21"/>
        </w:rPr>
        <w:t xml:space="preserve"> </w:t>
      </w:r>
      <w:r>
        <w:rPr>
          <w:sz w:val="21"/>
          <w:szCs w:val="21"/>
        </w:rPr>
        <w:t xml:space="preserve">to new homes, and leave consumers with a </w:t>
      </w:r>
      <w:r>
        <w:rPr>
          <w:sz w:val="21"/>
          <w:szCs w:val="21"/>
        </w:rPr>
        <w:lastRenderedPageBreak/>
        <w:t>little more money in their pockets.</w:t>
      </w:r>
      <w:r>
        <w:rPr>
          <w:sz w:val="21"/>
          <w:szCs w:val="21"/>
        </w:rPr>
        <w:t xml:space="preserve"> So why is there such</w:t>
      </w:r>
      <w:r>
        <w:rPr>
          <w:rFonts w:hint="eastAsia"/>
          <w:sz w:val="21"/>
          <w:szCs w:val="21"/>
        </w:rPr>
        <w:t xml:space="preserve"> </w:t>
      </w:r>
      <w:r>
        <w:rPr>
          <w:sz w:val="21"/>
          <w:szCs w:val="21"/>
        </w:rPr>
        <w:t>a discrepancy between the perception of immigrants' impact on the economy and the reality?</w:t>
      </w:r>
    </w:p>
    <w:p w:rsidR="003F3F4D" w:rsidRDefault="00645AE0">
      <w:pPr>
        <w:shd w:val="clear" w:color="auto" w:fill="FFFFFF"/>
        <w:tabs>
          <w:tab w:val="left" w:pos="2846"/>
        </w:tabs>
        <w:ind w:left="5" w:firstLineChars="200" w:firstLine="420"/>
        <w:rPr>
          <w:sz w:val="21"/>
          <w:szCs w:val="21"/>
        </w:rPr>
      </w:pPr>
      <w:r>
        <w:rPr>
          <w:sz w:val="21"/>
          <w:szCs w:val="21"/>
        </w:rPr>
        <w:t>There are a number of familiar theories. Some argue that people are anxious and feel threatened by an inflow of new workers. Others highlight t</w:t>
      </w:r>
      <w:r>
        <w:rPr>
          <w:sz w:val="21"/>
          <w:szCs w:val="21"/>
        </w:rPr>
        <w:t>he strain that undocumented immigrants place</w:t>
      </w:r>
      <w:r>
        <w:rPr>
          <w:rFonts w:hint="eastAsia"/>
          <w:sz w:val="21"/>
          <w:szCs w:val="21"/>
        </w:rPr>
        <w:t xml:space="preserve"> </w:t>
      </w:r>
      <w:r>
        <w:rPr>
          <w:sz w:val="21"/>
          <w:szCs w:val="21"/>
        </w:rPr>
        <w:t>on public services, like schools, hospitals, and jails. Still others emphasize the role of race, arguing</w:t>
      </w:r>
      <w:r>
        <w:rPr>
          <w:rFonts w:hint="eastAsia"/>
          <w:sz w:val="21"/>
          <w:szCs w:val="21"/>
        </w:rPr>
        <w:t xml:space="preserve"> </w:t>
      </w:r>
      <w:r>
        <w:rPr>
          <w:sz w:val="21"/>
          <w:szCs w:val="21"/>
        </w:rPr>
        <w:t>that foreigners add to the nation's fears and insecurities. There's some truth to all these explanations,</w:t>
      </w:r>
      <w:r>
        <w:rPr>
          <w:rFonts w:hint="eastAsia"/>
          <w:sz w:val="21"/>
          <w:szCs w:val="21"/>
        </w:rPr>
        <w:t xml:space="preserve"> </w:t>
      </w:r>
      <w:r>
        <w:rPr>
          <w:sz w:val="21"/>
          <w:szCs w:val="21"/>
        </w:rPr>
        <w:t>but they aren't quite sufficient.</w:t>
      </w:r>
    </w:p>
    <w:p w:rsidR="003F3F4D" w:rsidRDefault="00645AE0">
      <w:pPr>
        <w:shd w:val="clear" w:color="auto" w:fill="FFFFFF"/>
        <w:tabs>
          <w:tab w:val="left" w:pos="2846"/>
        </w:tabs>
        <w:ind w:left="5" w:firstLineChars="200" w:firstLine="420"/>
        <w:rPr>
          <w:sz w:val="21"/>
          <w:szCs w:val="21"/>
        </w:rPr>
      </w:pPr>
      <w:r>
        <w:rPr>
          <w:sz w:val="21"/>
          <w:szCs w:val="21"/>
        </w:rPr>
        <w:t>To get a better understanding of what's going on, consider the way immigration's impact is</w:t>
      </w:r>
      <w:r>
        <w:rPr>
          <w:rFonts w:hint="eastAsia"/>
          <w:sz w:val="21"/>
          <w:szCs w:val="21"/>
        </w:rPr>
        <w:t xml:space="preserve"> </w:t>
      </w:r>
      <w:r>
        <w:rPr>
          <w:sz w:val="21"/>
          <w:szCs w:val="21"/>
        </w:rPr>
        <w:t>felt. Though its overall effect may be positive, its costs and benefits are distributed unevenly.</w:t>
      </w:r>
      <w:r>
        <w:rPr>
          <w:rFonts w:hint="eastAsia"/>
          <w:sz w:val="21"/>
          <w:szCs w:val="21"/>
        </w:rPr>
        <w:t xml:space="preserve"> </w:t>
      </w:r>
      <w:r>
        <w:rPr>
          <w:sz w:val="21"/>
          <w:szCs w:val="21"/>
        </w:rPr>
        <w:t>David Card, an economist at UC Be</w:t>
      </w:r>
      <w:r>
        <w:rPr>
          <w:sz w:val="21"/>
          <w:szCs w:val="21"/>
        </w:rPr>
        <w:t>rkeley, notes that the ones who profit most directly from immigrants' low-cost labor are businesses and employers –</w:t>
      </w:r>
      <w:r>
        <w:rPr>
          <w:rFonts w:eastAsia="Times New Roman"/>
          <w:sz w:val="21"/>
          <w:szCs w:val="21"/>
        </w:rPr>
        <w:t xml:space="preserve"> meatpacking plants in Nebraska, for instance,</w:t>
      </w:r>
      <w:r>
        <w:rPr>
          <w:rFonts w:hint="eastAsia"/>
          <w:sz w:val="21"/>
          <w:szCs w:val="21"/>
        </w:rPr>
        <w:t xml:space="preserve"> </w:t>
      </w:r>
      <w:r>
        <w:rPr>
          <w:sz w:val="21"/>
          <w:szCs w:val="21"/>
        </w:rPr>
        <w:t>or agricultural businesses in California. Granted, these producers' savings probably translate</w:t>
      </w:r>
      <w:r>
        <w:rPr>
          <w:sz w:val="21"/>
          <w:szCs w:val="21"/>
        </w:rPr>
        <w:t xml:space="preserve"> into</w:t>
      </w:r>
      <w:r>
        <w:rPr>
          <w:rFonts w:hint="eastAsia"/>
          <w:sz w:val="21"/>
          <w:szCs w:val="21"/>
        </w:rPr>
        <w:t xml:space="preserve"> </w:t>
      </w:r>
      <w:r>
        <w:rPr>
          <w:sz w:val="21"/>
          <w:szCs w:val="21"/>
        </w:rPr>
        <w:t>lower prices at the grocery store, but how many consumers make that mental connection at the</w:t>
      </w:r>
      <w:r>
        <w:rPr>
          <w:rFonts w:hint="eastAsia"/>
          <w:sz w:val="21"/>
          <w:szCs w:val="21"/>
        </w:rPr>
        <w:t xml:space="preserve"> </w:t>
      </w:r>
      <w:r>
        <w:rPr>
          <w:sz w:val="21"/>
          <w:szCs w:val="21"/>
        </w:rPr>
        <w:t>checkout counter? As for the drawbacks of illegal immigration, these, too, are concentrated. Native low-skilled workers suffer most from the competition of f</w:t>
      </w:r>
      <w:r>
        <w:rPr>
          <w:sz w:val="21"/>
          <w:szCs w:val="21"/>
        </w:rPr>
        <w:t>oreign labor. According to a study by</w:t>
      </w:r>
      <w:r>
        <w:rPr>
          <w:rFonts w:hint="eastAsia"/>
          <w:sz w:val="21"/>
          <w:szCs w:val="21"/>
        </w:rPr>
        <w:t xml:space="preserve"> </w:t>
      </w:r>
      <w:r>
        <w:rPr>
          <w:sz w:val="21"/>
          <w:szCs w:val="21"/>
        </w:rPr>
        <w:t>George Borjas, a Harvard economist, immigration reduced the wages of American high-school dropouts by 9% between 1980-2000.</w:t>
      </w:r>
    </w:p>
    <w:p w:rsidR="003F3F4D" w:rsidRDefault="00645AE0">
      <w:pPr>
        <w:shd w:val="clear" w:color="auto" w:fill="FFFFFF"/>
        <w:tabs>
          <w:tab w:val="left" w:pos="2846"/>
        </w:tabs>
        <w:ind w:left="5" w:firstLineChars="200" w:firstLine="420"/>
        <w:rPr>
          <w:sz w:val="21"/>
          <w:szCs w:val="21"/>
        </w:rPr>
      </w:pPr>
      <w:r>
        <w:rPr>
          <w:sz w:val="21"/>
          <w:szCs w:val="21"/>
        </w:rPr>
        <w:t>Among high-skilled, better-educated employees, however, opposition was strongest in states</w:t>
      </w:r>
      <w:r>
        <w:rPr>
          <w:rFonts w:hint="eastAsia"/>
          <w:sz w:val="21"/>
          <w:szCs w:val="21"/>
        </w:rPr>
        <w:t xml:space="preserve"> </w:t>
      </w:r>
      <w:r>
        <w:rPr>
          <w:sz w:val="21"/>
          <w:szCs w:val="21"/>
        </w:rPr>
        <w:t>wit</w:t>
      </w:r>
      <w:r>
        <w:rPr>
          <w:sz w:val="21"/>
          <w:szCs w:val="21"/>
        </w:rPr>
        <w:t>h both high numbers of immigrants and relatively generous social services. What worried them</w:t>
      </w:r>
      <w:r>
        <w:rPr>
          <w:rFonts w:hint="eastAsia"/>
          <w:sz w:val="21"/>
          <w:szCs w:val="21"/>
        </w:rPr>
        <w:t xml:space="preserve"> </w:t>
      </w:r>
      <w:r>
        <w:rPr>
          <w:sz w:val="21"/>
          <w:szCs w:val="21"/>
        </w:rPr>
        <w:t xml:space="preserve">most, in other words, was the </w:t>
      </w:r>
      <w:r>
        <w:rPr>
          <w:i/>
          <w:iCs/>
          <w:sz w:val="21"/>
          <w:szCs w:val="21"/>
        </w:rPr>
        <w:t xml:space="preserve">fiscal </w:t>
      </w:r>
      <w:r>
        <w:rPr>
          <w:iCs/>
          <w:sz w:val="21"/>
          <w:szCs w:val="21"/>
        </w:rPr>
        <w:t>(</w:t>
      </w:r>
      <w:r>
        <w:rPr>
          <w:rFonts w:hint="eastAsia"/>
          <w:iCs/>
          <w:sz w:val="21"/>
          <w:szCs w:val="21"/>
        </w:rPr>
        <w:t>财政的</w:t>
      </w:r>
      <w:r>
        <w:rPr>
          <w:iCs/>
          <w:sz w:val="21"/>
          <w:szCs w:val="21"/>
        </w:rPr>
        <w:t>)</w:t>
      </w:r>
      <w:r>
        <w:rPr>
          <w:i/>
          <w:iCs/>
          <w:sz w:val="21"/>
          <w:szCs w:val="21"/>
        </w:rPr>
        <w:t xml:space="preserve"> </w:t>
      </w:r>
      <w:r>
        <w:rPr>
          <w:sz w:val="21"/>
          <w:szCs w:val="21"/>
        </w:rPr>
        <w:t xml:space="preserve">burden of immigration. That conclusion was reinforced by another finding: that their opposition appeared to soften when </w:t>
      </w:r>
      <w:r>
        <w:rPr>
          <w:sz w:val="21"/>
          <w:szCs w:val="21"/>
        </w:rPr>
        <w:t>that fiscal burden decreased,</w:t>
      </w:r>
      <w:r>
        <w:rPr>
          <w:rFonts w:hint="eastAsia"/>
          <w:sz w:val="21"/>
          <w:szCs w:val="21"/>
        </w:rPr>
        <w:t xml:space="preserve"> </w:t>
      </w:r>
      <w:r>
        <w:rPr>
          <w:sz w:val="21"/>
          <w:szCs w:val="21"/>
        </w:rPr>
        <w:t>as occurred with welfare reform in the 1990s, which curbed immigrants' access to certain benefits.</w:t>
      </w:r>
    </w:p>
    <w:p w:rsidR="003F3F4D" w:rsidRDefault="00645AE0">
      <w:pPr>
        <w:shd w:val="clear" w:color="auto" w:fill="FFFFFF"/>
        <w:tabs>
          <w:tab w:val="left" w:pos="2846"/>
        </w:tabs>
        <w:ind w:left="5" w:firstLineChars="200" w:firstLine="420"/>
        <w:rPr>
          <w:sz w:val="21"/>
          <w:szCs w:val="21"/>
        </w:rPr>
      </w:pPr>
      <w:r>
        <w:rPr>
          <w:sz w:val="21"/>
          <w:szCs w:val="21"/>
        </w:rPr>
        <w:t>The irony is that for all the overexcited debate, the net effect of immigration is minimal. Even</w:t>
      </w:r>
      <w:r>
        <w:rPr>
          <w:rFonts w:hint="eastAsia"/>
          <w:sz w:val="21"/>
          <w:szCs w:val="21"/>
        </w:rPr>
        <w:t xml:space="preserve"> </w:t>
      </w:r>
      <w:r>
        <w:rPr>
          <w:sz w:val="21"/>
          <w:szCs w:val="21"/>
        </w:rPr>
        <w:t>for those most acutely affecte</w:t>
      </w:r>
      <w:r>
        <w:rPr>
          <w:sz w:val="21"/>
          <w:szCs w:val="21"/>
        </w:rPr>
        <w:t>d</w:t>
      </w:r>
      <w:r>
        <w:rPr>
          <w:rFonts w:hint="eastAsia"/>
          <w:sz w:val="21"/>
          <w:szCs w:val="21"/>
        </w:rPr>
        <w:t xml:space="preserve"> </w:t>
      </w:r>
      <w:r>
        <w:rPr>
          <w:sz w:val="21"/>
          <w:szCs w:val="21"/>
        </w:rPr>
        <w:t>–</w:t>
      </w:r>
      <w:r>
        <w:rPr>
          <w:rFonts w:hint="eastAsia"/>
          <w:sz w:val="21"/>
          <w:szCs w:val="21"/>
        </w:rPr>
        <w:t xml:space="preserve"> </w:t>
      </w:r>
      <w:r>
        <w:rPr>
          <w:rFonts w:eastAsia="Times New Roman"/>
          <w:sz w:val="21"/>
          <w:szCs w:val="21"/>
        </w:rPr>
        <w:t>say, low-skilled workers, or California residents</w:t>
      </w:r>
      <w:r>
        <w:rPr>
          <w:rFonts w:hint="eastAsia"/>
          <w:sz w:val="21"/>
          <w:szCs w:val="21"/>
        </w:rPr>
        <w:t xml:space="preserve"> </w:t>
      </w:r>
      <w:r>
        <w:rPr>
          <w:sz w:val="21"/>
          <w:szCs w:val="21"/>
        </w:rPr>
        <w:t>–</w:t>
      </w:r>
      <w:r>
        <w:rPr>
          <w:rFonts w:hint="eastAsia"/>
          <w:sz w:val="21"/>
          <w:szCs w:val="21"/>
        </w:rPr>
        <w:t xml:space="preserve"> </w:t>
      </w:r>
      <w:r>
        <w:rPr>
          <w:rFonts w:eastAsia="Times New Roman"/>
          <w:sz w:val="21"/>
          <w:szCs w:val="21"/>
        </w:rPr>
        <w:t>the impact</w:t>
      </w:r>
      <w:r>
        <w:rPr>
          <w:rFonts w:hint="eastAsia"/>
          <w:sz w:val="21"/>
          <w:szCs w:val="21"/>
        </w:rPr>
        <w:t xml:space="preserve"> </w:t>
      </w:r>
      <w:r>
        <w:rPr>
          <w:rFonts w:eastAsia="Times New Roman"/>
          <w:sz w:val="21"/>
          <w:szCs w:val="21"/>
        </w:rPr>
        <w:t>isn't all that dramatic. "The unpleasant voices have tended to dominate our perceptions," says</w:t>
      </w:r>
      <w:r>
        <w:rPr>
          <w:rFonts w:hint="eastAsia"/>
          <w:sz w:val="21"/>
          <w:szCs w:val="21"/>
        </w:rPr>
        <w:t xml:space="preserve"> </w:t>
      </w:r>
      <w:r>
        <w:rPr>
          <w:rFonts w:eastAsia="Times New Roman"/>
          <w:sz w:val="21"/>
          <w:szCs w:val="21"/>
        </w:rPr>
        <w:t>Daniel Tichenor, a political science professor at the University of Oregon. "But when all thos</w:t>
      </w:r>
      <w:r>
        <w:rPr>
          <w:rFonts w:eastAsia="Times New Roman"/>
          <w:sz w:val="21"/>
          <w:szCs w:val="21"/>
        </w:rPr>
        <w:t>e</w:t>
      </w:r>
      <w:r>
        <w:rPr>
          <w:rFonts w:hint="eastAsia"/>
          <w:sz w:val="21"/>
          <w:szCs w:val="21"/>
        </w:rPr>
        <w:t xml:space="preserve"> </w:t>
      </w:r>
      <w:r>
        <w:rPr>
          <w:rFonts w:eastAsia="Times New Roman"/>
          <w:sz w:val="21"/>
          <w:szCs w:val="21"/>
        </w:rPr>
        <w:t>factors are put together and the economists calculate the numbers, it ends up being a net positive,</w:t>
      </w:r>
      <w:r>
        <w:rPr>
          <w:rFonts w:hint="eastAsia"/>
          <w:sz w:val="21"/>
          <w:szCs w:val="21"/>
        </w:rPr>
        <w:t xml:space="preserve"> </w:t>
      </w:r>
      <w:r>
        <w:rPr>
          <w:sz w:val="21"/>
          <w:szCs w:val="21"/>
        </w:rPr>
        <w:t>but a small one." Too bad most people don't realize it.</w:t>
      </w:r>
    </w:p>
    <w:p w:rsidR="003F3F4D" w:rsidRDefault="00645AE0">
      <w:pPr>
        <w:shd w:val="clear" w:color="auto" w:fill="FFFFFF"/>
        <w:tabs>
          <w:tab w:val="left" w:pos="2846"/>
        </w:tabs>
        <w:rPr>
          <w:sz w:val="21"/>
          <w:szCs w:val="21"/>
        </w:rPr>
      </w:pPr>
      <w:r>
        <w:rPr>
          <w:rFonts w:hint="eastAsia"/>
          <w:sz w:val="21"/>
          <w:szCs w:val="21"/>
        </w:rPr>
        <w:lastRenderedPageBreak/>
        <w:t>注意：此部分试题请在</w:t>
      </w:r>
      <w:r>
        <w:rPr>
          <w:rFonts w:hint="eastAsia"/>
          <w:b/>
          <w:sz w:val="21"/>
          <w:szCs w:val="21"/>
        </w:rPr>
        <w:t>答题卡</w:t>
      </w:r>
      <w:r>
        <w:rPr>
          <w:rFonts w:hint="eastAsia"/>
          <w:b/>
          <w:sz w:val="21"/>
          <w:szCs w:val="21"/>
        </w:rPr>
        <w:t>2</w:t>
      </w:r>
      <w:r>
        <w:rPr>
          <w:rFonts w:hint="eastAsia"/>
          <w:sz w:val="21"/>
          <w:szCs w:val="21"/>
        </w:rPr>
        <w:t>上作答。</w:t>
      </w:r>
    </w:p>
    <w:p w:rsidR="003F3F4D" w:rsidRDefault="00645AE0">
      <w:pPr>
        <w:shd w:val="clear" w:color="auto" w:fill="FFFFFF"/>
        <w:tabs>
          <w:tab w:val="left" w:pos="350"/>
        </w:tabs>
        <w:ind w:left="14"/>
        <w:rPr>
          <w:sz w:val="21"/>
          <w:szCs w:val="21"/>
        </w:rPr>
      </w:pPr>
      <w:r>
        <w:rPr>
          <w:spacing w:val="-3"/>
          <w:sz w:val="21"/>
          <w:szCs w:val="21"/>
        </w:rPr>
        <w:t>52.</w:t>
      </w:r>
      <w:r>
        <w:rPr>
          <w:sz w:val="21"/>
          <w:szCs w:val="21"/>
        </w:rPr>
        <w:tab/>
        <w:t>What can we learn from the first paragraph?</w:t>
      </w:r>
    </w:p>
    <w:p w:rsidR="003F3F4D" w:rsidRDefault="00645AE0">
      <w:pPr>
        <w:numPr>
          <w:ilvl w:val="0"/>
          <w:numId w:val="37"/>
        </w:numPr>
        <w:shd w:val="clear" w:color="auto" w:fill="FFFFFF"/>
        <w:tabs>
          <w:tab w:val="left" w:pos="965"/>
        </w:tabs>
        <w:ind w:left="284"/>
        <w:rPr>
          <w:spacing w:val="-2"/>
          <w:sz w:val="21"/>
          <w:szCs w:val="21"/>
        </w:rPr>
      </w:pPr>
      <w:r>
        <w:rPr>
          <w:sz w:val="21"/>
          <w:szCs w:val="21"/>
        </w:rPr>
        <w:t xml:space="preserve">Whether immigrants are good or </w:t>
      </w:r>
      <w:r>
        <w:rPr>
          <w:sz w:val="21"/>
          <w:szCs w:val="21"/>
        </w:rPr>
        <w:t>bad for the economy has been puzzling economists.</w:t>
      </w:r>
    </w:p>
    <w:p w:rsidR="003F3F4D" w:rsidRDefault="00645AE0">
      <w:pPr>
        <w:numPr>
          <w:ilvl w:val="0"/>
          <w:numId w:val="37"/>
        </w:numPr>
        <w:shd w:val="clear" w:color="auto" w:fill="FFFFFF"/>
        <w:tabs>
          <w:tab w:val="left" w:pos="965"/>
        </w:tabs>
        <w:ind w:left="284"/>
        <w:rPr>
          <w:spacing w:val="-4"/>
          <w:sz w:val="21"/>
          <w:szCs w:val="21"/>
        </w:rPr>
      </w:pPr>
      <w:r>
        <w:rPr>
          <w:sz w:val="21"/>
          <w:szCs w:val="21"/>
        </w:rPr>
        <w:t>The American economy used to thrive on immigration but now it's a different story.</w:t>
      </w:r>
    </w:p>
    <w:p w:rsidR="003F3F4D" w:rsidRDefault="00645AE0">
      <w:pPr>
        <w:numPr>
          <w:ilvl w:val="0"/>
          <w:numId w:val="37"/>
        </w:numPr>
        <w:shd w:val="clear" w:color="auto" w:fill="FFFFFF"/>
        <w:tabs>
          <w:tab w:val="left" w:pos="965"/>
        </w:tabs>
        <w:ind w:left="284"/>
        <w:rPr>
          <w:spacing w:val="-3"/>
          <w:sz w:val="21"/>
          <w:szCs w:val="21"/>
        </w:rPr>
      </w:pPr>
      <w:r>
        <w:rPr>
          <w:sz w:val="21"/>
          <w:szCs w:val="21"/>
        </w:rPr>
        <w:t>The consensus among economists is that immigration should not be encouraged.</w:t>
      </w:r>
    </w:p>
    <w:p w:rsidR="003F3F4D" w:rsidRDefault="00645AE0">
      <w:pPr>
        <w:numPr>
          <w:ilvl w:val="0"/>
          <w:numId w:val="37"/>
        </w:numPr>
        <w:shd w:val="clear" w:color="auto" w:fill="FFFFFF"/>
        <w:tabs>
          <w:tab w:val="left" w:pos="965"/>
        </w:tabs>
        <w:ind w:left="284"/>
        <w:rPr>
          <w:spacing w:val="-5"/>
          <w:sz w:val="21"/>
          <w:szCs w:val="21"/>
        </w:rPr>
      </w:pPr>
      <w:r>
        <w:rPr>
          <w:sz w:val="21"/>
          <w:szCs w:val="21"/>
        </w:rPr>
        <w:t>The general public thinks differently from mos</w:t>
      </w:r>
      <w:r>
        <w:rPr>
          <w:sz w:val="21"/>
          <w:szCs w:val="21"/>
        </w:rPr>
        <w:t>t economists on the impact of immigration.</w:t>
      </w:r>
    </w:p>
    <w:p w:rsidR="003F3F4D" w:rsidRDefault="00645AE0">
      <w:pPr>
        <w:shd w:val="clear" w:color="auto" w:fill="FFFFFF"/>
        <w:tabs>
          <w:tab w:val="left" w:pos="350"/>
        </w:tabs>
        <w:ind w:left="14"/>
        <w:rPr>
          <w:sz w:val="21"/>
          <w:szCs w:val="21"/>
        </w:rPr>
      </w:pPr>
      <w:r>
        <w:rPr>
          <w:spacing w:val="-3"/>
          <w:sz w:val="21"/>
          <w:szCs w:val="21"/>
        </w:rPr>
        <w:t>53.</w:t>
      </w:r>
      <w:r>
        <w:rPr>
          <w:sz w:val="21"/>
          <w:szCs w:val="21"/>
        </w:rPr>
        <w:tab/>
        <w:t>In what way does the author think ordinary Americans benefit from immigration?</w:t>
      </w:r>
    </w:p>
    <w:p w:rsidR="003F3F4D" w:rsidRDefault="00645AE0">
      <w:pPr>
        <w:numPr>
          <w:ilvl w:val="0"/>
          <w:numId w:val="38"/>
        </w:numPr>
        <w:shd w:val="clear" w:color="auto" w:fill="FFFFFF"/>
        <w:tabs>
          <w:tab w:val="left" w:pos="970"/>
        </w:tabs>
        <w:ind w:left="284"/>
        <w:rPr>
          <w:spacing w:val="-2"/>
          <w:sz w:val="21"/>
          <w:szCs w:val="21"/>
        </w:rPr>
      </w:pPr>
      <w:r>
        <w:rPr>
          <w:sz w:val="21"/>
          <w:szCs w:val="21"/>
        </w:rPr>
        <w:t>They can access all kinds of public services.</w:t>
      </w:r>
    </w:p>
    <w:p w:rsidR="003F3F4D" w:rsidRDefault="00645AE0">
      <w:pPr>
        <w:numPr>
          <w:ilvl w:val="0"/>
          <w:numId w:val="38"/>
        </w:numPr>
        <w:shd w:val="clear" w:color="auto" w:fill="FFFFFF"/>
        <w:tabs>
          <w:tab w:val="left" w:pos="970"/>
        </w:tabs>
        <w:ind w:left="284"/>
        <w:rPr>
          <w:spacing w:val="-4"/>
          <w:sz w:val="21"/>
          <w:szCs w:val="21"/>
        </w:rPr>
      </w:pPr>
      <w:r>
        <w:rPr>
          <w:sz w:val="21"/>
          <w:szCs w:val="21"/>
        </w:rPr>
        <w:t>They can get consumer goods at lower prices.</w:t>
      </w:r>
    </w:p>
    <w:p w:rsidR="003F3F4D" w:rsidRDefault="00645AE0">
      <w:pPr>
        <w:numPr>
          <w:ilvl w:val="0"/>
          <w:numId w:val="38"/>
        </w:numPr>
        <w:shd w:val="clear" w:color="auto" w:fill="FFFFFF"/>
        <w:tabs>
          <w:tab w:val="left" w:pos="970"/>
        </w:tabs>
        <w:ind w:left="284"/>
        <w:rPr>
          <w:spacing w:val="-1"/>
          <w:sz w:val="21"/>
          <w:szCs w:val="21"/>
        </w:rPr>
      </w:pPr>
      <w:r>
        <w:rPr>
          <w:sz w:val="21"/>
          <w:szCs w:val="21"/>
        </w:rPr>
        <w:t>They can mix with people of different c</w:t>
      </w:r>
      <w:r>
        <w:rPr>
          <w:sz w:val="21"/>
          <w:szCs w:val="21"/>
        </w:rPr>
        <w:t>ultures.</w:t>
      </w:r>
    </w:p>
    <w:p w:rsidR="003F3F4D" w:rsidRDefault="00645AE0">
      <w:pPr>
        <w:numPr>
          <w:ilvl w:val="0"/>
          <w:numId w:val="38"/>
        </w:numPr>
        <w:shd w:val="clear" w:color="auto" w:fill="FFFFFF"/>
        <w:tabs>
          <w:tab w:val="left" w:pos="970"/>
        </w:tabs>
        <w:ind w:left="284"/>
        <w:rPr>
          <w:spacing w:val="-2"/>
          <w:sz w:val="21"/>
          <w:szCs w:val="21"/>
        </w:rPr>
      </w:pPr>
      <w:r>
        <w:rPr>
          <w:sz w:val="21"/>
          <w:szCs w:val="21"/>
        </w:rPr>
        <w:t>They can avoid doing much of the manual labor.</w:t>
      </w:r>
    </w:p>
    <w:p w:rsidR="003F3F4D" w:rsidRDefault="00645AE0">
      <w:pPr>
        <w:shd w:val="clear" w:color="auto" w:fill="FFFFFF"/>
        <w:tabs>
          <w:tab w:val="left" w:pos="350"/>
        </w:tabs>
        <w:ind w:left="14"/>
        <w:rPr>
          <w:sz w:val="21"/>
          <w:szCs w:val="21"/>
        </w:rPr>
      </w:pPr>
      <w:r>
        <w:rPr>
          <w:spacing w:val="-1"/>
          <w:sz w:val="21"/>
          <w:szCs w:val="21"/>
        </w:rPr>
        <w:t>54.</w:t>
      </w:r>
      <w:r>
        <w:rPr>
          <w:sz w:val="21"/>
          <w:szCs w:val="21"/>
        </w:rPr>
        <w:tab/>
        <w:t>Why do native low-skilled workers suffer most from illegal immigration?</w:t>
      </w:r>
    </w:p>
    <w:p w:rsidR="003F3F4D" w:rsidRDefault="00645AE0">
      <w:pPr>
        <w:numPr>
          <w:ilvl w:val="0"/>
          <w:numId w:val="39"/>
        </w:numPr>
        <w:shd w:val="clear" w:color="auto" w:fill="FFFFFF"/>
        <w:tabs>
          <w:tab w:val="left" w:pos="965"/>
        </w:tabs>
        <w:ind w:left="284"/>
        <w:rPr>
          <w:sz w:val="21"/>
          <w:szCs w:val="21"/>
        </w:rPr>
      </w:pPr>
      <w:r>
        <w:rPr>
          <w:sz w:val="21"/>
          <w:szCs w:val="21"/>
        </w:rPr>
        <w:t>They have greater difficulty getting welfare support.</w:t>
      </w:r>
    </w:p>
    <w:p w:rsidR="003F3F4D" w:rsidRDefault="00645AE0">
      <w:pPr>
        <w:numPr>
          <w:ilvl w:val="0"/>
          <w:numId w:val="39"/>
        </w:numPr>
        <w:shd w:val="clear" w:color="auto" w:fill="FFFFFF"/>
        <w:tabs>
          <w:tab w:val="left" w:pos="965"/>
        </w:tabs>
        <w:ind w:left="284"/>
        <w:rPr>
          <w:sz w:val="21"/>
          <w:szCs w:val="21"/>
        </w:rPr>
      </w:pPr>
      <w:r>
        <w:rPr>
          <w:sz w:val="21"/>
          <w:szCs w:val="21"/>
        </w:rPr>
        <w:t>They are more likely to encounter interracial conflicts.</w:t>
      </w:r>
    </w:p>
    <w:p w:rsidR="003F3F4D" w:rsidRDefault="00645AE0">
      <w:pPr>
        <w:numPr>
          <w:ilvl w:val="0"/>
          <w:numId w:val="39"/>
        </w:numPr>
        <w:shd w:val="clear" w:color="auto" w:fill="FFFFFF"/>
        <w:tabs>
          <w:tab w:val="left" w:pos="965"/>
        </w:tabs>
        <w:ind w:left="284"/>
        <w:rPr>
          <w:sz w:val="21"/>
          <w:szCs w:val="21"/>
        </w:rPr>
      </w:pPr>
      <w:r>
        <w:rPr>
          <w:sz w:val="21"/>
          <w:szCs w:val="21"/>
        </w:rPr>
        <w:t>They have a h</w:t>
      </w:r>
      <w:r>
        <w:rPr>
          <w:sz w:val="21"/>
          <w:szCs w:val="21"/>
        </w:rPr>
        <w:t>arder time getting a job with decent pay.</w:t>
      </w:r>
    </w:p>
    <w:p w:rsidR="003F3F4D" w:rsidRDefault="00645AE0">
      <w:pPr>
        <w:numPr>
          <w:ilvl w:val="0"/>
          <w:numId w:val="39"/>
        </w:numPr>
        <w:shd w:val="clear" w:color="auto" w:fill="FFFFFF"/>
        <w:tabs>
          <w:tab w:val="left" w:pos="965"/>
        </w:tabs>
        <w:ind w:left="284"/>
        <w:rPr>
          <w:spacing w:val="-2"/>
          <w:sz w:val="21"/>
          <w:szCs w:val="21"/>
        </w:rPr>
      </w:pPr>
      <w:r>
        <w:rPr>
          <w:sz w:val="21"/>
          <w:szCs w:val="21"/>
        </w:rPr>
        <w:t>They are no match for illegal immigrants in labor skills.</w:t>
      </w:r>
    </w:p>
    <w:p w:rsidR="003F3F4D" w:rsidRDefault="00645AE0">
      <w:pPr>
        <w:shd w:val="clear" w:color="auto" w:fill="FFFFFF"/>
        <w:tabs>
          <w:tab w:val="left" w:pos="350"/>
        </w:tabs>
        <w:ind w:left="350" w:hanging="336"/>
        <w:rPr>
          <w:sz w:val="21"/>
          <w:szCs w:val="21"/>
        </w:rPr>
      </w:pPr>
      <w:r>
        <w:rPr>
          <w:spacing w:val="-1"/>
          <w:sz w:val="21"/>
          <w:szCs w:val="21"/>
        </w:rPr>
        <w:t>55.</w:t>
      </w:r>
      <w:r>
        <w:rPr>
          <w:sz w:val="21"/>
          <w:szCs w:val="21"/>
        </w:rPr>
        <w:tab/>
        <w:t>What is the chief concern of native high-skilled, better-educated employees about the inflow of</w:t>
      </w:r>
      <w:r>
        <w:rPr>
          <w:rFonts w:hint="eastAsia"/>
          <w:sz w:val="21"/>
          <w:szCs w:val="21"/>
        </w:rPr>
        <w:t xml:space="preserve"> </w:t>
      </w:r>
      <w:r>
        <w:rPr>
          <w:sz w:val="21"/>
          <w:szCs w:val="21"/>
        </w:rPr>
        <w:t>immigrants?</w:t>
      </w:r>
    </w:p>
    <w:p w:rsidR="003F3F4D" w:rsidRDefault="00645AE0">
      <w:pPr>
        <w:numPr>
          <w:ilvl w:val="0"/>
          <w:numId w:val="40"/>
        </w:numPr>
        <w:shd w:val="clear" w:color="auto" w:fill="FFFFFF"/>
        <w:tabs>
          <w:tab w:val="left" w:pos="974"/>
        </w:tabs>
        <w:ind w:left="284"/>
        <w:rPr>
          <w:sz w:val="21"/>
          <w:szCs w:val="21"/>
        </w:rPr>
      </w:pPr>
      <w:r>
        <w:rPr>
          <w:sz w:val="21"/>
          <w:szCs w:val="21"/>
        </w:rPr>
        <w:t>It may change the existing social structure.</w:t>
      </w:r>
    </w:p>
    <w:p w:rsidR="003F3F4D" w:rsidRDefault="00645AE0">
      <w:pPr>
        <w:numPr>
          <w:ilvl w:val="0"/>
          <w:numId w:val="40"/>
        </w:numPr>
        <w:shd w:val="clear" w:color="auto" w:fill="FFFFFF"/>
        <w:tabs>
          <w:tab w:val="left" w:pos="974"/>
        </w:tabs>
        <w:ind w:left="284"/>
        <w:rPr>
          <w:spacing w:val="-2"/>
          <w:sz w:val="21"/>
          <w:szCs w:val="21"/>
        </w:rPr>
      </w:pPr>
      <w:r>
        <w:rPr>
          <w:sz w:val="21"/>
          <w:szCs w:val="21"/>
        </w:rPr>
        <w:t>It may pose a threat to their economic status.</w:t>
      </w:r>
    </w:p>
    <w:p w:rsidR="003F3F4D" w:rsidRDefault="00645AE0">
      <w:pPr>
        <w:numPr>
          <w:ilvl w:val="0"/>
          <w:numId w:val="40"/>
        </w:numPr>
        <w:shd w:val="clear" w:color="auto" w:fill="FFFFFF"/>
        <w:tabs>
          <w:tab w:val="left" w:pos="974"/>
        </w:tabs>
        <w:ind w:left="284"/>
        <w:rPr>
          <w:spacing w:val="-1"/>
          <w:sz w:val="21"/>
          <w:szCs w:val="21"/>
        </w:rPr>
      </w:pPr>
      <w:r>
        <w:rPr>
          <w:sz w:val="21"/>
          <w:szCs w:val="21"/>
        </w:rPr>
        <w:t>It may lead to social instability in the country.</w:t>
      </w:r>
    </w:p>
    <w:p w:rsidR="003F3F4D" w:rsidRDefault="00645AE0">
      <w:pPr>
        <w:numPr>
          <w:ilvl w:val="0"/>
          <w:numId w:val="40"/>
        </w:numPr>
        <w:shd w:val="clear" w:color="auto" w:fill="FFFFFF"/>
        <w:tabs>
          <w:tab w:val="left" w:pos="974"/>
        </w:tabs>
        <w:ind w:left="284"/>
        <w:rPr>
          <w:spacing w:val="-2"/>
          <w:sz w:val="21"/>
          <w:szCs w:val="21"/>
        </w:rPr>
      </w:pPr>
      <w:r>
        <w:rPr>
          <w:sz w:val="21"/>
          <w:szCs w:val="21"/>
        </w:rPr>
        <w:lastRenderedPageBreak/>
        <w:t>It may place a great strain on the state budget.</w:t>
      </w:r>
    </w:p>
    <w:p w:rsidR="003F3F4D" w:rsidRDefault="00645AE0">
      <w:pPr>
        <w:shd w:val="clear" w:color="auto" w:fill="FFFFFF"/>
        <w:tabs>
          <w:tab w:val="left" w:pos="350"/>
        </w:tabs>
        <w:ind w:left="14"/>
        <w:rPr>
          <w:sz w:val="21"/>
          <w:szCs w:val="21"/>
        </w:rPr>
      </w:pPr>
      <w:r>
        <w:rPr>
          <w:spacing w:val="-3"/>
          <w:sz w:val="21"/>
          <w:szCs w:val="21"/>
        </w:rPr>
        <w:t>56.</w:t>
      </w:r>
      <w:r>
        <w:rPr>
          <w:sz w:val="21"/>
          <w:szCs w:val="21"/>
        </w:rPr>
        <w:tab/>
        <w:t>What is the irony about the debate over immigration?</w:t>
      </w:r>
    </w:p>
    <w:p w:rsidR="003F3F4D" w:rsidRDefault="00645AE0">
      <w:pPr>
        <w:numPr>
          <w:ilvl w:val="0"/>
          <w:numId w:val="41"/>
        </w:numPr>
        <w:shd w:val="clear" w:color="auto" w:fill="FFFFFF"/>
        <w:tabs>
          <w:tab w:val="left" w:pos="960"/>
        </w:tabs>
        <w:ind w:left="284"/>
        <w:rPr>
          <w:sz w:val="21"/>
          <w:szCs w:val="21"/>
        </w:rPr>
      </w:pPr>
      <w:r>
        <w:rPr>
          <w:sz w:val="21"/>
          <w:szCs w:val="21"/>
        </w:rPr>
        <w:t>Even economists can't reach a consensus about its im</w:t>
      </w:r>
      <w:r>
        <w:rPr>
          <w:sz w:val="21"/>
          <w:szCs w:val="21"/>
        </w:rPr>
        <w:t>pact.</w:t>
      </w:r>
    </w:p>
    <w:p w:rsidR="003F3F4D" w:rsidRDefault="00645AE0">
      <w:pPr>
        <w:numPr>
          <w:ilvl w:val="0"/>
          <w:numId w:val="41"/>
        </w:numPr>
        <w:shd w:val="clear" w:color="auto" w:fill="FFFFFF"/>
        <w:tabs>
          <w:tab w:val="left" w:pos="960"/>
        </w:tabs>
        <w:ind w:left="284"/>
        <w:rPr>
          <w:spacing w:val="-1"/>
          <w:sz w:val="21"/>
          <w:szCs w:val="21"/>
        </w:rPr>
      </w:pPr>
      <w:r>
        <w:rPr>
          <w:sz w:val="21"/>
          <w:szCs w:val="21"/>
        </w:rPr>
        <w:t>Those who are opposed to it turn out to benefit most from it.</w:t>
      </w:r>
    </w:p>
    <w:p w:rsidR="003F3F4D" w:rsidRDefault="00645AE0">
      <w:pPr>
        <w:numPr>
          <w:ilvl w:val="0"/>
          <w:numId w:val="41"/>
        </w:numPr>
        <w:shd w:val="clear" w:color="auto" w:fill="FFFFFF"/>
        <w:tabs>
          <w:tab w:val="left" w:pos="960"/>
        </w:tabs>
        <w:ind w:left="284"/>
        <w:rPr>
          <w:spacing w:val="-3"/>
          <w:sz w:val="21"/>
          <w:szCs w:val="21"/>
        </w:rPr>
      </w:pPr>
      <w:r>
        <w:rPr>
          <w:sz w:val="21"/>
          <w:szCs w:val="21"/>
        </w:rPr>
        <w:t>People are making too big a fuss about something of small impact.</w:t>
      </w:r>
    </w:p>
    <w:p w:rsidR="003F3F4D" w:rsidRDefault="00645AE0">
      <w:pPr>
        <w:numPr>
          <w:ilvl w:val="0"/>
          <w:numId w:val="41"/>
        </w:numPr>
        <w:shd w:val="clear" w:color="auto" w:fill="FFFFFF"/>
        <w:tabs>
          <w:tab w:val="left" w:pos="960"/>
        </w:tabs>
        <w:ind w:left="284"/>
        <w:rPr>
          <w:spacing w:val="-2"/>
          <w:sz w:val="21"/>
          <w:szCs w:val="21"/>
        </w:rPr>
      </w:pPr>
      <w:r>
        <w:rPr>
          <w:sz w:val="21"/>
          <w:szCs w:val="21"/>
        </w:rPr>
        <w:t>There is no essential difference between seemingly opposite opinions.</w:t>
      </w:r>
    </w:p>
    <w:p w:rsidR="003F3F4D" w:rsidRDefault="003F3F4D">
      <w:pPr>
        <w:shd w:val="clear" w:color="auto" w:fill="FFFFFF"/>
        <w:ind w:left="14"/>
        <w:rPr>
          <w:b/>
          <w:bCs/>
          <w:sz w:val="21"/>
          <w:szCs w:val="21"/>
        </w:rPr>
      </w:pPr>
    </w:p>
    <w:p w:rsidR="003F3F4D" w:rsidRDefault="00645AE0">
      <w:pPr>
        <w:shd w:val="clear" w:color="auto" w:fill="FFFFFF"/>
        <w:ind w:left="14"/>
        <w:rPr>
          <w:sz w:val="21"/>
          <w:szCs w:val="21"/>
        </w:rPr>
      </w:pPr>
      <w:r>
        <w:rPr>
          <w:b/>
          <w:bCs/>
          <w:sz w:val="21"/>
          <w:szCs w:val="21"/>
        </w:rPr>
        <w:t>Passage Two</w:t>
      </w:r>
    </w:p>
    <w:p w:rsidR="003F3F4D" w:rsidRDefault="00645AE0">
      <w:pPr>
        <w:shd w:val="clear" w:color="auto" w:fill="FFFFFF"/>
        <w:ind w:left="10"/>
        <w:rPr>
          <w:sz w:val="21"/>
          <w:szCs w:val="21"/>
        </w:rPr>
      </w:pPr>
      <w:r>
        <w:rPr>
          <w:b/>
          <w:bCs/>
          <w:sz w:val="21"/>
          <w:szCs w:val="21"/>
        </w:rPr>
        <w:t>Questions 57 to 61 are based on the fol</w:t>
      </w:r>
      <w:r>
        <w:rPr>
          <w:b/>
          <w:bCs/>
          <w:sz w:val="21"/>
          <w:szCs w:val="21"/>
        </w:rPr>
        <w:t>lowing passage.</w:t>
      </w:r>
    </w:p>
    <w:p w:rsidR="003F3F4D" w:rsidRDefault="00645AE0">
      <w:pPr>
        <w:shd w:val="clear" w:color="auto" w:fill="FFFFFF"/>
        <w:ind w:right="34" w:firstLine="346"/>
        <w:jc w:val="both"/>
        <w:rPr>
          <w:sz w:val="21"/>
          <w:szCs w:val="21"/>
        </w:rPr>
      </w:pPr>
      <w:r>
        <w:rPr>
          <w:sz w:val="21"/>
          <w:szCs w:val="21"/>
        </w:rPr>
        <w:t xml:space="preserve">Picture a typical MBA lecture theatre twenty years ago. In it the majority of students will have conformed to the standard model of the time: male, middle class and Western. Walk into a class today, however, and you'll get a completely </w:t>
      </w:r>
      <w:r>
        <w:rPr>
          <w:sz w:val="21"/>
          <w:szCs w:val="21"/>
        </w:rPr>
        <w:t>different impression. For a start, you will now see plenty more women</w:t>
      </w:r>
      <w:r>
        <w:rPr>
          <w:rFonts w:hint="eastAsia"/>
          <w:sz w:val="21"/>
          <w:szCs w:val="21"/>
        </w:rPr>
        <w:t xml:space="preserve"> </w:t>
      </w:r>
      <w:r>
        <w:rPr>
          <w:sz w:val="21"/>
          <w:szCs w:val="21"/>
        </w:rPr>
        <w:t>–</w:t>
      </w:r>
      <w:r>
        <w:rPr>
          <w:rFonts w:hint="eastAsia"/>
          <w:sz w:val="21"/>
          <w:szCs w:val="21"/>
        </w:rPr>
        <w:t xml:space="preserve"> </w:t>
      </w:r>
      <w:r>
        <w:rPr>
          <w:rFonts w:eastAsia="Times New Roman"/>
          <w:sz w:val="21"/>
          <w:szCs w:val="21"/>
        </w:rPr>
        <w:t>the University of Pennsylvania's Wharton School, for example, boasts that 40% of its new enrolment is female. You will also see a wide range of ethnic groups and nationals of practical</w:t>
      </w:r>
      <w:r>
        <w:rPr>
          <w:rFonts w:eastAsia="Times New Roman"/>
          <w:sz w:val="21"/>
          <w:szCs w:val="21"/>
        </w:rPr>
        <w:t>ly every country.</w:t>
      </w:r>
    </w:p>
    <w:p w:rsidR="003F3F4D" w:rsidRDefault="00645AE0">
      <w:pPr>
        <w:shd w:val="clear" w:color="auto" w:fill="FFFFFF"/>
        <w:ind w:left="5" w:right="34" w:firstLine="350"/>
        <w:jc w:val="both"/>
        <w:rPr>
          <w:sz w:val="21"/>
          <w:szCs w:val="21"/>
        </w:rPr>
      </w:pPr>
      <w:r>
        <w:rPr>
          <w:sz w:val="21"/>
          <w:szCs w:val="21"/>
        </w:rPr>
        <w:t xml:space="preserve">It might be tempting, therefore, to think that the old barriers have been broken down and equal opportunity achieved. But, increasingly, this apparent diversity is becoming a mask for a new type of conformity. Behind the differences in </w:t>
      </w:r>
      <w:r>
        <w:rPr>
          <w:sz w:val="21"/>
          <w:szCs w:val="21"/>
        </w:rPr>
        <w:t>sex, skin tones and mother tongues, there are common attitudes, expectations and ambitions which risk creating a set of clones among the business leaders of the future.</w:t>
      </w:r>
    </w:p>
    <w:p w:rsidR="003F3F4D" w:rsidRDefault="00645AE0">
      <w:pPr>
        <w:shd w:val="clear" w:color="auto" w:fill="FFFFFF"/>
        <w:ind w:left="10" w:right="34" w:firstLine="346"/>
        <w:jc w:val="both"/>
        <w:rPr>
          <w:sz w:val="21"/>
          <w:szCs w:val="21"/>
        </w:rPr>
      </w:pPr>
      <w:r>
        <w:rPr>
          <w:sz w:val="21"/>
          <w:szCs w:val="21"/>
        </w:rPr>
        <w:t>Diversity, it seems, has not helped to address fundamental weaknesses in business leade</w:t>
      </w:r>
      <w:r>
        <w:rPr>
          <w:sz w:val="21"/>
          <w:szCs w:val="21"/>
        </w:rPr>
        <w:t>rship. So what can be done to create more effective managers of the commercial world? According to</w:t>
      </w:r>
      <w:r>
        <w:rPr>
          <w:rFonts w:hint="eastAsia"/>
          <w:sz w:val="21"/>
          <w:szCs w:val="21"/>
        </w:rPr>
        <w:t xml:space="preserve"> </w:t>
      </w:r>
      <w:r>
        <w:rPr>
          <w:spacing w:val="-1"/>
          <w:sz w:val="21"/>
          <w:szCs w:val="21"/>
        </w:rPr>
        <w:t xml:space="preserve">Valerie Gauthier, associate dean at HEC Paris, the key lies in the process by which MBA programmes </w:t>
      </w:r>
      <w:r>
        <w:rPr>
          <w:sz w:val="21"/>
          <w:szCs w:val="21"/>
        </w:rPr>
        <w:t>recruit their students. At the moment candidates are selec</w:t>
      </w:r>
      <w:r>
        <w:rPr>
          <w:sz w:val="21"/>
          <w:szCs w:val="21"/>
        </w:rPr>
        <w:t>ted on a fairly narrow set of criteria such as prior academic and career performance, and analytical and problem solving abilities. This is then coupled to a school's picture of what a diverse class should look like, with the result that passport, ethnic o</w:t>
      </w:r>
      <w:r>
        <w:rPr>
          <w:sz w:val="21"/>
          <w:szCs w:val="21"/>
        </w:rPr>
        <w:t xml:space="preserve">rigin and sex </w:t>
      </w:r>
      <w:r>
        <w:rPr>
          <w:sz w:val="21"/>
          <w:szCs w:val="21"/>
        </w:rPr>
        <w:lastRenderedPageBreak/>
        <w:t>can all become influencing factors. But schools rarely dig down to find out what really makes an applicant succeed, to create a class which also contains diversity of attitude and approach</w:t>
      </w:r>
      <w:r>
        <w:rPr>
          <w:rFonts w:hint="eastAsia"/>
          <w:sz w:val="21"/>
          <w:szCs w:val="21"/>
        </w:rPr>
        <w:t xml:space="preserve"> </w:t>
      </w:r>
      <w:r>
        <w:rPr>
          <w:sz w:val="21"/>
          <w:szCs w:val="21"/>
        </w:rPr>
        <w:t>–</w:t>
      </w:r>
      <w:r>
        <w:rPr>
          <w:rFonts w:hint="eastAsia"/>
          <w:sz w:val="21"/>
          <w:szCs w:val="21"/>
        </w:rPr>
        <w:t xml:space="preserve"> </w:t>
      </w:r>
      <w:r>
        <w:rPr>
          <w:rFonts w:eastAsia="Times New Roman"/>
          <w:sz w:val="21"/>
          <w:szCs w:val="21"/>
        </w:rPr>
        <w:t>arguably the only diversity that, in a business con</w:t>
      </w:r>
      <w:r>
        <w:rPr>
          <w:rFonts w:eastAsia="Times New Roman"/>
          <w:sz w:val="21"/>
          <w:szCs w:val="21"/>
        </w:rPr>
        <w:t>text, really matters.</w:t>
      </w:r>
    </w:p>
    <w:p w:rsidR="003F3F4D" w:rsidRDefault="00645AE0">
      <w:pPr>
        <w:shd w:val="clear" w:color="auto" w:fill="FFFFFF"/>
        <w:ind w:left="34" w:right="34" w:firstLine="336"/>
        <w:jc w:val="both"/>
        <w:rPr>
          <w:sz w:val="21"/>
          <w:szCs w:val="21"/>
        </w:rPr>
      </w:pPr>
      <w:r>
        <w:rPr>
          <w:sz w:val="21"/>
          <w:szCs w:val="21"/>
        </w:rPr>
        <w:t>Professor Gauthier believes schools should not just be selecting candidates from traditional sectors such as banking, consultancy and industry. They should also be seeking individuals who have backgrounds in areas such as political sc</w:t>
      </w:r>
      <w:r>
        <w:rPr>
          <w:sz w:val="21"/>
          <w:szCs w:val="21"/>
        </w:rPr>
        <w:t>ience, the creative arts, history or philosophy, which will allow them to put business decisions into a wider context.</w:t>
      </w:r>
    </w:p>
    <w:p w:rsidR="003F3F4D" w:rsidRDefault="00645AE0">
      <w:pPr>
        <w:shd w:val="clear" w:color="auto" w:fill="FFFFFF"/>
        <w:ind w:left="24" w:right="38" w:firstLine="336"/>
        <w:jc w:val="both"/>
        <w:rPr>
          <w:sz w:val="21"/>
          <w:szCs w:val="21"/>
        </w:rPr>
      </w:pPr>
      <w:r>
        <w:rPr>
          <w:sz w:val="21"/>
          <w:szCs w:val="21"/>
        </w:rPr>
        <w:t>Indeed, there does seem to be a demand for the more rounded leaders such diversity might create. A study by Mannaz, a leadership developm</w:t>
      </w:r>
      <w:r>
        <w:rPr>
          <w:sz w:val="21"/>
          <w:szCs w:val="21"/>
        </w:rPr>
        <w:t>ent company, suggests that, while the bully-boy chief executive of old may not have been eradicated completely, there is a definite shift in emphasis towards less tough styles of management</w:t>
      </w:r>
      <w:r>
        <w:rPr>
          <w:rFonts w:hint="eastAsia"/>
          <w:sz w:val="21"/>
          <w:szCs w:val="21"/>
        </w:rPr>
        <w:t xml:space="preserve"> </w:t>
      </w:r>
      <w:r>
        <w:rPr>
          <w:sz w:val="21"/>
          <w:szCs w:val="21"/>
        </w:rPr>
        <w:t>–</w:t>
      </w:r>
      <w:r>
        <w:rPr>
          <w:rFonts w:hint="eastAsia"/>
          <w:sz w:val="21"/>
          <w:szCs w:val="21"/>
        </w:rPr>
        <w:t xml:space="preserve"> </w:t>
      </w:r>
      <w:r>
        <w:rPr>
          <w:rFonts w:eastAsia="Times New Roman"/>
          <w:sz w:val="21"/>
          <w:szCs w:val="21"/>
        </w:rPr>
        <w:t>at least in America and Europe. Perhaps most significant, accord</w:t>
      </w:r>
      <w:r>
        <w:rPr>
          <w:rFonts w:eastAsia="Times New Roman"/>
          <w:sz w:val="21"/>
          <w:szCs w:val="21"/>
        </w:rPr>
        <w:t>ing to Mannaz, is the increasing interest large companies have in more collaborative management models, such as those prevalent in Scandinavia, which seek to integrate the hard and soft aspects of leadership and encourage delegated responsibility and accou</w:t>
      </w:r>
      <w:r>
        <w:rPr>
          <w:rFonts w:eastAsia="Times New Roman"/>
          <w:sz w:val="21"/>
          <w:szCs w:val="21"/>
        </w:rPr>
        <w:t>ntability.</w:t>
      </w:r>
    </w:p>
    <w:p w:rsidR="003F3F4D" w:rsidRDefault="00645AE0">
      <w:pPr>
        <w:shd w:val="clear" w:color="auto" w:fill="FFFFFF"/>
        <w:tabs>
          <w:tab w:val="left" w:pos="341"/>
        </w:tabs>
        <w:rPr>
          <w:spacing w:val="-3"/>
          <w:sz w:val="21"/>
          <w:szCs w:val="21"/>
        </w:rPr>
      </w:pPr>
      <w:r>
        <w:rPr>
          <w:rFonts w:hint="eastAsia"/>
          <w:spacing w:val="-3"/>
          <w:sz w:val="21"/>
          <w:szCs w:val="21"/>
        </w:rPr>
        <w:t>注意：此部分试题请在</w:t>
      </w:r>
      <w:r>
        <w:rPr>
          <w:rFonts w:hint="eastAsia"/>
          <w:b/>
          <w:spacing w:val="-3"/>
          <w:sz w:val="21"/>
          <w:szCs w:val="21"/>
        </w:rPr>
        <w:t>答题卡</w:t>
      </w:r>
      <w:r>
        <w:rPr>
          <w:rFonts w:hint="eastAsia"/>
          <w:b/>
          <w:spacing w:val="-3"/>
          <w:sz w:val="21"/>
          <w:szCs w:val="21"/>
        </w:rPr>
        <w:t>2</w:t>
      </w:r>
      <w:r>
        <w:rPr>
          <w:rFonts w:hint="eastAsia"/>
          <w:spacing w:val="-3"/>
          <w:sz w:val="21"/>
          <w:szCs w:val="21"/>
        </w:rPr>
        <w:t>上作答。</w:t>
      </w:r>
    </w:p>
    <w:p w:rsidR="003F3F4D" w:rsidRDefault="00645AE0">
      <w:pPr>
        <w:shd w:val="clear" w:color="auto" w:fill="FFFFFF"/>
        <w:tabs>
          <w:tab w:val="left" w:pos="341"/>
        </w:tabs>
        <w:rPr>
          <w:sz w:val="21"/>
          <w:szCs w:val="21"/>
        </w:rPr>
      </w:pPr>
      <w:r>
        <w:rPr>
          <w:spacing w:val="-3"/>
          <w:sz w:val="21"/>
          <w:szCs w:val="21"/>
        </w:rPr>
        <w:t>57.</w:t>
      </w:r>
      <w:r>
        <w:rPr>
          <w:sz w:val="21"/>
          <w:szCs w:val="21"/>
        </w:rPr>
        <w:tab/>
        <w:t>What characterises the business school student population of today?</w:t>
      </w:r>
    </w:p>
    <w:p w:rsidR="003F3F4D" w:rsidRDefault="00645AE0">
      <w:pPr>
        <w:numPr>
          <w:ilvl w:val="0"/>
          <w:numId w:val="42"/>
        </w:numPr>
        <w:shd w:val="clear" w:color="auto" w:fill="FFFFFF"/>
        <w:tabs>
          <w:tab w:val="left" w:pos="955"/>
          <w:tab w:val="left" w:pos="4584"/>
        </w:tabs>
        <w:ind w:left="284"/>
        <w:rPr>
          <w:spacing w:val="-2"/>
          <w:sz w:val="21"/>
          <w:szCs w:val="21"/>
        </w:rPr>
      </w:pPr>
      <w:r>
        <w:rPr>
          <w:sz w:val="21"/>
          <w:szCs w:val="21"/>
        </w:rPr>
        <w:t>Greater diversity.</w:t>
      </w:r>
      <w:r>
        <w:rPr>
          <w:rFonts w:ascii="Arial" w:cs="Arial"/>
          <w:sz w:val="21"/>
          <w:szCs w:val="21"/>
        </w:rPr>
        <w:tab/>
      </w:r>
      <w:r>
        <w:rPr>
          <w:sz w:val="21"/>
          <w:szCs w:val="21"/>
        </w:rPr>
        <w:t>C) Exceptional diligence.</w:t>
      </w:r>
    </w:p>
    <w:p w:rsidR="003F3F4D" w:rsidRDefault="00645AE0">
      <w:pPr>
        <w:numPr>
          <w:ilvl w:val="0"/>
          <w:numId w:val="42"/>
        </w:numPr>
        <w:shd w:val="clear" w:color="auto" w:fill="FFFFFF"/>
        <w:tabs>
          <w:tab w:val="left" w:pos="955"/>
          <w:tab w:val="left" w:pos="4579"/>
        </w:tabs>
        <w:ind w:left="284"/>
        <w:rPr>
          <w:spacing w:val="-3"/>
          <w:sz w:val="21"/>
          <w:szCs w:val="21"/>
        </w:rPr>
      </w:pPr>
      <w:r>
        <w:rPr>
          <w:sz w:val="21"/>
          <w:szCs w:val="21"/>
        </w:rPr>
        <w:t>Intellectual maturity.</w:t>
      </w:r>
      <w:r>
        <w:rPr>
          <w:rFonts w:ascii="Arial" w:cs="Arial"/>
          <w:sz w:val="21"/>
          <w:szCs w:val="21"/>
        </w:rPr>
        <w:tab/>
      </w:r>
      <w:r>
        <w:rPr>
          <w:sz w:val="21"/>
          <w:szCs w:val="21"/>
        </w:rPr>
        <w:t>D) Higher ambition.</w:t>
      </w:r>
    </w:p>
    <w:p w:rsidR="003F3F4D" w:rsidRDefault="00645AE0">
      <w:pPr>
        <w:shd w:val="clear" w:color="auto" w:fill="FFFFFF"/>
        <w:tabs>
          <w:tab w:val="left" w:pos="341"/>
        </w:tabs>
        <w:rPr>
          <w:sz w:val="21"/>
          <w:szCs w:val="21"/>
        </w:rPr>
      </w:pPr>
      <w:r>
        <w:rPr>
          <w:spacing w:val="-3"/>
          <w:sz w:val="21"/>
          <w:szCs w:val="21"/>
        </w:rPr>
        <w:t>58.</w:t>
      </w:r>
      <w:r>
        <w:rPr>
          <w:sz w:val="21"/>
          <w:szCs w:val="21"/>
        </w:rPr>
        <w:tab/>
        <w:t>What is the author's concern about current business school edu</w:t>
      </w:r>
      <w:r>
        <w:rPr>
          <w:sz w:val="21"/>
          <w:szCs w:val="21"/>
        </w:rPr>
        <w:t>cation?</w:t>
      </w:r>
    </w:p>
    <w:p w:rsidR="003F3F4D" w:rsidRDefault="00645AE0">
      <w:pPr>
        <w:numPr>
          <w:ilvl w:val="0"/>
          <w:numId w:val="43"/>
        </w:numPr>
        <w:shd w:val="clear" w:color="auto" w:fill="FFFFFF"/>
        <w:tabs>
          <w:tab w:val="left" w:pos="946"/>
        </w:tabs>
        <w:ind w:left="284"/>
        <w:rPr>
          <w:sz w:val="21"/>
          <w:szCs w:val="21"/>
        </w:rPr>
      </w:pPr>
      <w:r>
        <w:rPr>
          <w:sz w:val="21"/>
          <w:szCs w:val="21"/>
        </w:rPr>
        <w:t>It will arouse students' unrealistic expectations.</w:t>
      </w:r>
    </w:p>
    <w:p w:rsidR="003F3F4D" w:rsidRDefault="00645AE0">
      <w:pPr>
        <w:numPr>
          <w:ilvl w:val="0"/>
          <w:numId w:val="43"/>
        </w:numPr>
        <w:shd w:val="clear" w:color="auto" w:fill="FFFFFF"/>
        <w:tabs>
          <w:tab w:val="left" w:pos="946"/>
        </w:tabs>
        <w:ind w:left="284"/>
        <w:rPr>
          <w:spacing w:val="-4"/>
          <w:sz w:val="21"/>
          <w:szCs w:val="21"/>
        </w:rPr>
      </w:pPr>
      <w:r>
        <w:rPr>
          <w:sz w:val="21"/>
          <w:szCs w:val="21"/>
        </w:rPr>
        <w:t>It will produce business leaders of a uniform style.</w:t>
      </w:r>
    </w:p>
    <w:p w:rsidR="003F3F4D" w:rsidRDefault="00645AE0">
      <w:pPr>
        <w:numPr>
          <w:ilvl w:val="0"/>
          <w:numId w:val="43"/>
        </w:numPr>
        <w:shd w:val="clear" w:color="auto" w:fill="FFFFFF"/>
        <w:tabs>
          <w:tab w:val="left" w:pos="946"/>
        </w:tabs>
        <w:ind w:left="284"/>
        <w:rPr>
          <w:spacing w:val="-2"/>
          <w:sz w:val="21"/>
          <w:szCs w:val="21"/>
        </w:rPr>
      </w:pPr>
      <w:r>
        <w:rPr>
          <w:sz w:val="21"/>
          <w:szCs w:val="21"/>
        </w:rPr>
        <w:t>It focuses on theory rather than on practical skills.</w:t>
      </w:r>
    </w:p>
    <w:p w:rsidR="003F3F4D" w:rsidRDefault="00645AE0">
      <w:pPr>
        <w:numPr>
          <w:ilvl w:val="0"/>
          <w:numId w:val="43"/>
        </w:numPr>
        <w:shd w:val="clear" w:color="auto" w:fill="FFFFFF"/>
        <w:tabs>
          <w:tab w:val="left" w:pos="946"/>
        </w:tabs>
        <w:ind w:left="284"/>
        <w:rPr>
          <w:spacing w:val="-2"/>
          <w:sz w:val="21"/>
          <w:szCs w:val="21"/>
        </w:rPr>
      </w:pPr>
      <w:r>
        <w:rPr>
          <w:sz w:val="21"/>
          <w:szCs w:val="21"/>
        </w:rPr>
        <w:t>It stresses competition rather than cooperation.</w:t>
      </w:r>
    </w:p>
    <w:p w:rsidR="003F3F4D" w:rsidRDefault="00645AE0">
      <w:pPr>
        <w:shd w:val="clear" w:color="auto" w:fill="FFFFFF"/>
        <w:tabs>
          <w:tab w:val="left" w:pos="341"/>
        </w:tabs>
        <w:rPr>
          <w:sz w:val="21"/>
          <w:szCs w:val="21"/>
        </w:rPr>
      </w:pPr>
      <w:r>
        <w:rPr>
          <w:spacing w:val="-3"/>
          <w:sz w:val="21"/>
          <w:szCs w:val="21"/>
        </w:rPr>
        <w:t>59.</w:t>
      </w:r>
      <w:r>
        <w:rPr>
          <w:sz w:val="21"/>
          <w:szCs w:val="21"/>
        </w:rPr>
        <w:tab/>
        <w:t>What aspect of diversity does Valerie</w:t>
      </w:r>
      <w:r>
        <w:rPr>
          <w:sz w:val="21"/>
          <w:szCs w:val="21"/>
        </w:rPr>
        <w:t xml:space="preserve"> Gauthier think is most important?</w:t>
      </w:r>
    </w:p>
    <w:p w:rsidR="003F3F4D" w:rsidRDefault="00645AE0">
      <w:pPr>
        <w:numPr>
          <w:ilvl w:val="0"/>
          <w:numId w:val="44"/>
        </w:numPr>
        <w:shd w:val="clear" w:color="auto" w:fill="FFFFFF"/>
        <w:tabs>
          <w:tab w:val="left" w:pos="941"/>
          <w:tab w:val="left" w:pos="4570"/>
        </w:tabs>
        <w:ind w:left="284"/>
        <w:rPr>
          <w:spacing w:val="-2"/>
          <w:sz w:val="21"/>
          <w:szCs w:val="21"/>
        </w:rPr>
      </w:pPr>
      <w:r>
        <w:rPr>
          <w:sz w:val="21"/>
          <w:szCs w:val="21"/>
        </w:rPr>
        <w:lastRenderedPageBreak/>
        <w:t>Age and educational background.</w:t>
      </w:r>
      <w:r>
        <w:rPr>
          <w:rFonts w:ascii="Arial" w:cs="Arial"/>
          <w:sz w:val="21"/>
          <w:szCs w:val="21"/>
        </w:rPr>
        <w:tab/>
      </w:r>
      <w:r>
        <w:rPr>
          <w:sz w:val="21"/>
          <w:szCs w:val="21"/>
        </w:rPr>
        <w:t>C) Attitude and approach to business.</w:t>
      </w:r>
    </w:p>
    <w:p w:rsidR="003F3F4D" w:rsidRDefault="00645AE0">
      <w:pPr>
        <w:numPr>
          <w:ilvl w:val="0"/>
          <w:numId w:val="44"/>
        </w:numPr>
        <w:shd w:val="clear" w:color="auto" w:fill="FFFFFF"/>
        <w:tabs>
          <w:tab w:val="left" w:pos="941"/>
          <w:tab w:val="left" w:pos="4570"/>
        </w:tabs>
        <w:ind w:left="284"/>
        <w:rPr>
          <w:spacing w:val="-1"/>
          <w:sz w:val="21"/>
          <w:szCs w:val="21"/>
        </w:rPr>
      </w:pPr>
      <w:r>
        <w:rPr>
          <w:sz w:val="21"/>
          <w:szCs w:val="21"/>
        </w:rPr>
        <w:t>Social and professional experience.</w:t>
      </w:r>
      <w:r>
        <w:rPr>
          <w:rFonts w:ascii="Arial" w:cs="Arial"/>
          <w:sz w:val="21"/>
          <w:szCs w:val="21"/>
        </w:rPr>
        <w:tab/>
      </w:r>
      <w:r>
        <w:rPr>
          <w:sz w:val="21"/>
          <w:szCs w:val="21"/>
        </w:rPr>
        <w:t>D) Ethnic origin and gender.</w:t>
      </w:r>
    </w:p>
    <w:p w:rsidR="003F3F4D" w:rsidRDefault="00645AE0">
      <w:pPr>
        <w:shd w:val="clear" w:color="auto" w:fill="FFFFFF"/>
        <w:tabs>
          <w:tab w:val="left" w:pos="341"/>
        </w:tabs>
        <w:rPr>
          <w:sz w:val="21"/>
          <w:szCs w:val="21"/>
        </w:rPr>
      </w:pPr>
      <w:r>
        <w:rPr>
          <w:spacing w:val="-5"/>
          <w:sz w:val="21"/>
          <w:szCs w:val="21"/>
        </w:rPr>
        <w:t>60.</w:t>
      </w:r>
      <w:r>
        <w:rPr>
          <w:sz w:val="21"/>
          <w:szCs w:val="21"/>
        </w:rPr>
        <w:tab/>
        <w:t>What applicants does the author think MBA programmes should consider recruiting?</w:t>
      </w:r>
    </w:p>
    <w:p w:rsidR="003F3F4D" w:rsidRDefault="00645AE0">
      <w:pPr>
        <w:numPr>
          <w:ilvl w:val="0"/>
          <w:numId w:val="45"/>
        </w:numPr>
        <w:shd w:val="clear" w:color="auto" w:fill="FFFFFF"/>
        <w:tabs>
          <w:tab w:val="left" w:pos="922"/>
        </w:tabs>
        <w:ind w:left="284"/>
        <w:rPr>
          <w:spacing w:val="-4"/>
          <w:sz w:val="21"/>
          <w:szCs w:val="21"/>
        </w:rPr>
      </w:pPr>
      <w:r>
        <w:rPr>
          <w:sz w:val="21"/>
          <w:szCs w:val="21"/>
        </w:rPr>
        <w:t>Applicants with prior experience in business companies.</w:t>
      </w:r>
    </w:p>
    <w:p w:rsidR="003F3F4D" w:rsidRDefault="00645AE0">
      <w:pPr>
        <w:numPr>
          <w:ilvl w:val="0"/>
          <w:numId w:val="45"/>
        </w:numPr>
        <w:shd w:val="clear" w:color="auto" w:fill="FFFFFF"/>
        <w:tabs>
          <w:tab w:val="left" w:pos="922"/>
        </w:tabs>
        <w:ind w:left="284"/>
        <w:rPr>
          <w:spacing w:val="-3"/>
          <w:sz w:val="21"/>
          <w:szCs w:val="21"/>
        </w:rPr>
      </w:pPr>
      <w:r>
        <w:rPr>
          <w:sz w:val="21"/>
          <w:szCs w:val="21"/>
        </w:rPr>
        <w:t>Applicants with sound knowledge in math and statistics.</w:t>
      </w:r>
    </w:p>
    <w:p w:rsidR="003F3F4D" w:rsidRDefault="00645AE0">
      <w:pPr>
        <w:numPr>
          <w:ilvl w:val="0"/>
          <w:numId w:val="45"/>
        </w:numPr>
        <w:shd w:val="clear" w:color="auto" w:fill="FFFFFF"/>
        <w:tabs>
          <w:tab w:val="left" w:pos="922"/>
        </w:tabs>
        <w:ind w:left="284"/>
        <w:rPr>
          <w:spacing w:val="-3"/>
          <w:sz w:val="21"/>
          <w:szCs w:val="21"/>
        </w:rPr>
      </w:pPr>
      <w:r>
        <w:rPr>
          <w:sz w:val="21"/>
          <w:szCs w:val="21"/>
        </w:rPr>
        <w:t>Applicants from outside the traditional sectors.</w:t>
      </w:r>
    </w:p>
    <w:p w:rsidR="003F3F4D" w:rsidRDefault="00645AE0">
      <w:pPr>
        <w:numPr>
          <w:ilvl w:val="0"/>
          <w:numId w:val="45"/>
        </w:numPr>
        <w:shd w:val="clear" w:color="auto" w:fill="FFFFFF"/>
        <w:tabs>
          <w:tab w:val="left" w:pos="922"/>
        </w:tabs>
        <w:ind w:left="284"/>
        <w:rPr>
          <w:spacing w:val="-4"/>
          <w:sz w:val="21"/>
          <w:szCs w:val="21"/>
        </w:rPr>
      </w:pPr>
      <w:r>
        <w:rPr>
          <w:sz w:val="21"/>
          <w:szCs w:val="21"/>
        </w:rPr>
        <w:t>Applicants from less developed regions and areas.</w:t>
      </w:r>
    </w:p>
    <w:p w:rsidR="003F3F4D" w:rsidRDefault="00645AE0">
      <w:pPr>
        <w:shd w:val="clear" w:color="auto" w:fill="FFFFFF"/>
        <w:tabs>
          <w:tab w:val="left" w:pos="341"/>
        </w:tabs>
        <w:rPr>
          <w:sz w:val="21"/>
          <w:szCs w:val="21"/>
        </w:rPr>
      </w:pPr>
      <w:r>
        <w:rPr>
          <w:spacing w:val="-3"/>
          <w:sz w:val="21"/>
          <w:szCs w:val="21"/>
        </w:rPr>
        <w:t>61.</w:t>
      </w:r>
      <w:r>
        <w:rPr>
          <w:sz w:val="21"/>
          <w:szCs w:val="21"/>
        </w:rPr>
        <w:tab/>
        <w:t>What does Mannaz say about the current ma</w:t>
      </w:r>
      <w:r>
        <w:rPr>
          <w:sz w:val="21"/>
          <w:szCs w:val="21"/>
        </w:rPr>
        <w:t>nagement style?</w:t>
      </w:r>
    </w:p>
    <w:p w:rsidR="003F3F4D" w:rsidRDefault="00645AE0">
      <w:pPr>
        <w:numPr>
          <w:ilvl w:val="0"/>
          <w:numId w:val="46"/>
        </w:numPr>
        <w:shd w:val="clear" w:color="auto" w:fill="FFFFFF"/>
        <w:tabs>
          <w:tab w:val="left" w:pos="931"/>
        </w:tabs>
        <w:ind w:left="284"/>
        <w:rPr>
          <w:sz w:val="21"/>
          <w:szCs w:val="21"/>
        </w:rPr>
      </w:pPr>
      <w:r>
        <w:rPr>
          <w:sz w:val="21"/>
          <w:szCs w:val="21"/>
        </w:rPr>
        <w:t>It is eradicating the tough aspects of management.</w:t>
      </w:r>
    </w:p>
    <w:p w:rsidR="003F3F4D" w:rsidRDefault="00645AE0">
      <w:pPr>
        <w:numPr>
          <w:ilvl w:val="0"/>
          <w:numId w:val="46"/>
        </w:numPr>
        <w:shd w:val="clear" w:color="auto" w:fill="FFFFFF"/>
        <w:tabs>
          <w:tab w:val="left" w:pos="931"/>
        </w:tabs>
        <w:ind w:left="284"/>
        <w:rPr>
          <w:spacing w:val="-2"/>
          <w:sz w:val="21"/>
          <w:szCs w:val="21"/>
        </w:rPr>
      </w:pPr>
      <w:r>
        <w:rPr>
          <w:sz w:val="21"/>
          <w:szCs w:val="21"/>
        </w:rPr>
        <w:t>It encourages male and female executives to work side by side.</w:t>
      </w:r>
    </w:p>
    <w:p w:rsidR="003F3F4D" w:rsidRDefault="00645AE0">
      <w:pPr>
        <w:numPr>
          <w:ilvl w:val="0"/>
          <w:numId w:val="46"/>
        </w:numPr>
        <w:shd w:val="clear" w:color="auto" w:fill="FFFFFF"/>
        <w:tabs>
          <w:tab w:val="left" w:pos="931"/>
        </w:tabs>
        <w:ind w:left="284"/>
        <w:rPr>
          <w:spacing w:val="-2"/>
          <w:sz w:val="21"/>
          <w:szCs w:val="21"/>
        </w:rPr>
      </w:pPr>
      <w:r>
        <w:rPr>
          <w:sz w:val="21"/>
          <w:szCs w:val="21"/>
        </w:rPr>
        <w:t>It adopts the bully-boy chief executive model.</w:t>
      </w:r>
    </w:p>
    <w:p w:rsidR="003F3F4D" w:rsidRDefault="00645AE0">
      <w:pPr>
        <w:numPr>
          <w:ilvl w:val="0"/>
          <w:numId w:val="46"/>
        </w:numPr>
        <w:shd w:val="clear" w:color="auto" w:fill="FFFFFF"/>
        <w:tabs>
          <w:tab w:val="left" w:pos="931"/>
        </w:tabs>
        <w:ind w:left="284"/>
        <w:rPr>
          <w:spacing w:val="-4"/>
          <w:sz w:val="21"/>
          <w:szCs w:val="21"/>
        </w:rPr>
      </w:pPr>
      <w:r>
        <w:rPr>
          <w:sz w:val="21"/>
          <w:szCs w:val="21"/>
        </w:rPr>
        <w:t>It is shifting towards more collaborative models.</w:t>
      </w:r>
    </w:p>
    <w:p w:rsidR="003F3F4D" w:rsidRDefault="003F3F4D">
      <w:pPr>
        <w:shd w:val="clear" w:color="auto" w:fill="FFFFFF"/>
        <w:rPr>
          <w:b/>
          <w:bCs/>
          <w:sz w:val="21"/>
          <w:szCs w:val="21"/>
        </w:rPr>
      </w:pPr>
    </w:p>
    <w:p w:rsidR="003F3F4D" w:rsidRDefault="003F3F4D">
      <w:pPr>
        <w:shd w:val="clear" w:color="auto" w:fill="FFFFFF"/>
        <w:rPr>
          <w:b/>
          <w:bCs/>
          <w:sz w:val="21"/>
          <w:szCs w:val="21"/>
        </w:rPr>
      </w:pPr>
    </w:p>
    <w:p w:rsidR="003F3F4D" w:rsidRDefault="00645AE0">
      <w:pPr>
        <w:shd w:val="clear" w:color="auto" w:fill="FFFFFF"/>
        <w:rPr>
          <w:b/>
          <w:bCs/>
          <w:spacing w:val="-14"/>
          <w:sz w:val="21"/>
          <w:szCs w:val="21"/>
        </w:rPr>
      </w:pPr>
      <w:r>
        <w:rPr>
          <w:b/>
          <w:bCs/>
          <w:sz w:val="21"/>
          <w:szCs w:val="21"/>
        </w:rPr>
        <w:t>Part</w:t>
      </w:r>
      <w:r>
        <w:rPr>
          <w:rFonts w:hint="eastAsia"/>
          <w:b/>
          <w:bCs/>
          <w:sz w:val="21"/>
          <w:szCs w:val="21"/>
        </w:rPr>
        <w:t xml:space="preserve"> </w:t>
      </w:r>
      <w:r>
        <w:rPr>
          <w:b/>
          <w:bCs/>
          <w:sz w:val="21"/>
          <w:szCs w:val="21"/>
        </w:rPr>
        <w:t>V</w:t>
      </w:r>
      <w:r>
        <w:rPr>
          <w:rFonts w:hint="eastAsia"/>
          <w:b/>
          <w:bCs/>
          <w:sz w:val="21"/>
          <w:szCs w:val="21"/>
        </w:rPr>
        <w:tab/>
      </w:r>
      <w:r>
        <w:rPr>
          <w:rFonts w:hint="eastAsia"/>
          <w:b/>
          <w:bCs/>
          <w:sz w:val="21"/>
          <w:szCs w:val="21"/>
        </w:rPr>
        <w:tab/>
      </w:r>
      <w:r>
        <w:rPr>
          <w:rFonts w:hint="eastAsia"/>
          <w:b/>
          <w:bCs/>
          <w:sz w:val="21"/>
          <w:szCs w:val="21"/>
        </w:rPr>
        <w:tab/>
      </w:r>
      <w:r>
        <w:rPr>
          <w:rFonts w:hint="eastAsia"/>
          <w:b/>
          <w:bCs/>
          <w:sz w:val="21"/>
          <w:szCs w:val="21"/>
        </w:rPr>
        <w:tab/>
      </w:r>
      <w:r>
        <w:rPr>
          <w:rFonts w:hint="eastAsia"/>
          <w:b/>
          <w:bCs/>
          <w:sz w:val="21"/>
          <w:szCs w:val="21"/>
        </w:rPr>
        <w:tab/>
      </w:r>
      <w:r>
        <w:rPr>
          <w:rFonts w:hint="eastAsia"/>
          <w:b/>
          <w:bCs/>
          <w:sz w:val="21"/>
          <w:szCs w:val="21"/>
        </w:rPr>
        <w:tab/>
      </w:r>
      <w:r>
        <w:rPr>
          <w:rFonts w:hint="eastAsia"/>
          <w:b/>
          <w:bCs/>
          <w:sz w:val="21"/>
          <w:szCs w:val="21"/>
        </w:rPr>
        <w:tab/>
      </w:r>
      <w:r>
        <w:rPr>
          <w:rFonts w:hint="eastAsia"/>
          <w:b/>
          <w:bCs/>
          <w:sz w:val="21"/>
          <w:szCs w:val="21"/>
        </w:rPr>
        <w:tab/>
      </w:r>
      <w:r>
        <w:rPr>
          <w:b/>
          <w:bCs/>
          <w:sz w:val="21"/>
          <w:szCs w:val="21"/>
        </w:rPr>
        <w:t>Cloze</w:t>
      </w:r>
      <w:r>
        <w:rPr>
          <w:rFonts w:hint="eastAsia"/>
          <w:b/>
          <w:bCs/>
          <w:sz w:val="21"/>
          <w:szCs w:val="21"/>
        </w:rPr>
        <w:tab/>
      </w:r>
      <w:r>
        <w:rPr>
          <w:rFonts w:hint="eastAsia"/>
          <w:b/>
          <w:bCs/>
          <w:spacing w:val="-17"/>
          <w:sz w:val="21"/>
          <w:szCs w:val="21"/>
        </w:rPr>
        <w:tab/>
      </w:r>
      <w:r>
        <w:rPr>
          <w:rFonts w:hint="eastAsia"/>
          <w:b/>
          <w:bCs/>
          <w:spacing w:val="-17"/>
          <w:sz w:val="21"/>
          <w:szCs w:val="21"/>
        </w:rPr>
        <w:tab/>
      </w:r>
      <w:r>
        <w:rPr>
          <w:rFonts w:hint="eastAsia"/>
          <w:b/>
          <w:bCs/>
          <w:spacing w:val="-17"/>
          <w:sz w:val="21"/>
          <w:szCs w:val="21"/>
        </w:rPr>
        <w:tab/>
      </w:r>
      <w:r>
        <w:rPr>
          <w:rFonts w:hint="eastAsia"/>
          <w:b/>
          <w:bCs/>
          <w:spacing w:val="-17"/>
          <w:sz w:val="21"/>
          <w:szCs w:val="21"/>
        </w:rPr>
        <w:tab/>
      </w:r>
      <w:r>
        <w:rPr>
          <w:rFonts w:hint="eastAsia"/>
          <w:b/>
          <w:bCs/>
          <w:spacing w:val="-17"/>
          <w:sz w:val="21"/>
          <w:szCs w:val="21"/>
        </w:rPr>
        <w:tab/>
      </w:r>
      <w:r>
        <w:rPr>
          <w:rFonts w:hint="eastAsia"/>
          <w:b/>
          <w:bCs/>
          <w:spacing w:val="-17"/>
          <w:sz w:val="21"/>
          <w:szCs w:val="21"/>
        </w:rPr>
        <w:tab/>
      </w:r>
      <w:r>
        <w:rPr>
          <w:b/>
          <w:bCs/>
          <w:spacing w:val="-14"/>
          <w:sz w:val="21"/>
          <w:szCs w:val="21"/>
        </w:rPr>
        <w:t>(15 minutes)</w:t>
      </w:r>
    </w:p>
    <w:p w:rsidR="003F3F4D" w:rsidRDefault="00645AE0" w:rsidP="007813AD">
      <w:pPr>
        <w:shd w:val="clear" w:color="auto" w:fill="FFFFFF"/>
        <w:ind w:left="991" w:hangingChars="470" w:hanging="991"/>
        <w:rPr>
          <w:i/>
          <w:iCs/>
          <w:sz w:val="21"/>
          <w:szCs w:val="21"/>
        </w:rPr>
      </w:pPr>
      <w:r>
        <w:rPr>
          <w:b/>
          <w:bCs/>
          <w:sz w:val="21"/>
          <w:szCs w:val="21"/>
        </w:rPr>
        <w:t xml:space="preserve">Directions: </w:t>
      </w:r>
      <w:r>
        <w:rPr>
          <w:i/>
          <w:iCs/>
          <w:sz w:val="21"/>
          <w:szCs w:val="21"/>
        </w:rPr>
        <w:t>There are 20 blanks in the following passage. For each blank there are four choices marked A), B), C) and D) on the right side of the paper. You should choose the ONE that best fits into the passage. Then mark the corresponding let</w:t>
      </w:r>
      <w:r>
        <w:rPr>
          <w:i/>
          <w:iCs/>
          <w:sz w:val="21"/>
          <w:szCs w:val="21"/>
        </w:rPr>
        <w:t xml:space="preserve">ter on </w:t>
      </w:r>
      <w:r>
        <w:rPr>
          <w:b/>
          <w:bCs/>
          <w:i/>
          <w:iCs/>
          <w:sz w:val="21"/>
          <w:szCs w:val="21"/>
        </w:rPr>
        <w:t xml:space="preserve">Answer Sheet </w:t>
      </w:r>
      <w:r>
        <w:rPr>
          <w:b/>
          <w:bCs/>
          <w:sz w:val="21"/>
          <w:szCs w:val="21"/>
        </w:rPr>
        <w:t xml:space="preserve">2 </w:t>
      </w:r>
      <w:r>
        <w:rPr>
          <w:i/>
          <w:iCs/>
          <w:sz w:val="21"/>
          <w:szCs w:val="21"/>
        </w:rPr>
        <w:t>with a single line through the centre.</w:t>
      </w:r>
    </w:p>
    <w:p w:rsidR="003F3F4D" w:rsidRDefault="00645AE0">
      <w:pPr>
        <w:shd w:val="clear" w:color="auto" w:fill="FFFFFF"/>
        <w:ind w:left="1243" w:hanging="1214"/>
        <w:jc w:val="both"/>
        <w:rPr>
          <w:sz w:val="21"/>
          <w:szCs w:val="21"/>
        </w:rPr>
      </w:pPr>
      <w:r>
        <w:rPr>
          <w:rFonts w:hint="eastAsia"/>
          <w:sz w:val="21"/>
          <w:szCs w:val="21"/>
        </w:rPr>
        <w:t>注意：此部分试题请在</w:t>
      </w:r>
      <w:r>
        <w:rPr>
          <w:rFonts w:hint="eastAsia"/>
          <w:b/>
          <w:sz w:val="21"/>
          <w:szCs w:val="21"/>
        </w:rPr>
        <w:t>答题卡</w:t>
      </w:r>
      <w:r>
        <w:rPr>
          <w:rFonts w:hint="eastAsia"/>
          <w:b/>
          <w:sz w:val="21"/>
          <w:szCs w:val="21"/>
        </w:rPr>
        <w:t>2</w:t>
      </w:r>
      <w:r>
        <w:rPr>
          <w:rFonts w:hint="eastAsia"/>
          <w:sz w:val="21"/>
          <w:szCs w:val="21"/>
        </w:rPr>
        <w:t>上作答。</w:t>
      </w:r>
    </w:p>
    <w:p w:rsidR="003F3F4D" w:rsidRDefault="00645AE0">
      <w:pPr>
        <w:shd w:val="clear" w:color="auto" w:fill="FFFFFF"/>
        <w:ind w:firstLine="426"/>
        <w:jc w:val="both"/>
        <w:rPr>
          <w:sz w:val="21"/>
          <w:szCs w:val="21"/>
        </w:rPr>
      </w:pPr>
      <w:r>
        <w:rPr>
          <w:sz w:val="21"/>
          <w:szCs w:val="21"/>
        </w:rPr>
        <w:t xml:space="preserve">Organised volunteering and work experience has long been a vital companion to university degree courses. Usually it is left to </w:t>
      </w:r>
      <w:r>
        <w:rPr>
          <w:rFonts w:hint="eastAsia"/>
          <w:sz w:val="21"/>
          <w:szCs w:val="21"/>
        </w:rPr>
        <w:t>__62__</w:t>
      </w:r>
      <w:r>
        <w:rPr>
          <w:sz w:val="21"/>
          <w:szCs w:val="21"/>
        </w:rPr>
        <w:t xml:space="preserve"> to deduce the potential from a list of extracurricular adventures on a graduate's resume, </w:t>
      </w:r>
      <w:r>
        <w:rPr>
          <w:rFonts w:hint="eastAsia"/>
          <w:sz w:val="21"/>
          <w:szCs w:val="21"/>
        </w:rPr>
        <w:t>__63__</w:t>
      </w:r>
      <w:r>
        <w:rPr>
          <w:sz w:val="21"/>
          <w:szCs w:val="21"/>
        </w:rPr>
        <w:t xml:space="preserve"> now the University of Bristol has </w:t>
      </w:r>
      <w:r>
        <w:rPr>
          <w:sz w:val="21"/>
          <w:szCs w:val="21"/>
        </w:rPr>
        <w:lastRenderedPageBreak/>
        <w:t xml:space="preserve">launched an award to formalise the achievements of students who </w:t>
      </w:r>
      <w:r>
        <w:rPr>
          <w:rFonts w:hint="eastAsia"/>
          <w:sz w:val="21"/>
          <w:szCs w:val="21"/>
        </w:rPr>
        <w:t>__64__</w:t>
      </w:r>
      <w:r>
        <w:rPr>
          <w:sz w:val="21"/>
          <w:szCs w:val="21"/>
        </w:rPr>
        <w:t xml:space="preserve"> time to activities outside their courses. Bristol PLu</w:t>
      </w:r>
      <w:r>
        <w:rPr>
          <w:sz w:val="21"/>
          <w:szCs w:val="21"/>
        </w:rPr>
        <w:t xml:space="preserve">S aims to boost students in an increasingly </w:t>
      </w:r>
      <w:r>
        <w:rPr>
          <w:rFonts w:hint="eastAsia"/>
          <w:sz w:val="21"/>
          <w:szCs w:val="21"/>
        </w:rPr>
        <w:t>__65__</w:t>
      </w:r>
      <w:r>
        <w:rPr>
          <w:sz w:val="21"/>
          <w:szCs w:val="21"/>
        </w:rPr>
        <w:t xml:space="preserve"> job market by helping them acquire work and life skills alongside </w:t>
      </w:r>
      <w:r>
        <w:rPr>
          <w:rFonts w:hint="eastAsia"/>
          <w:sz w:val="21"/>
          <w:szCs w:val="21"/>
        </w:rPr>
        <w:t>__66__</w:t>
      </w:r>
      <w:r>
        <w:rPr>
          <w:sz w:val="21"/>
          <w:szCs w:val="21"/>
        </w:rPr>
        <w:t xml:space="preserve"> qualifications.</w:t>
      </w:r>
    </w:p>
    <w:p w:rsidR="003F3F4D" w:rsidRDefault="00645AE0">
      <w:pPr>
        <w:shd w:val="clear" w:color="auto" w:fill="FFFFFF"/>
        <w:ind w:left="10" w:right="10" w:firstLine="350"/>
        <w:jc w:val="both"/>
        <w:rPr>
          <w:sz w:val="21"/>
          <w:szCs w:val="21"/>
        </w:rPr>
      </w:pPr>
      <w:r>
        <w:rPr>
          <w:sz w:val="21"/>
          <w:szCs w:val="21"/>
        </w:rPr>
        <w:t xml:space="preserve">"Our students are a pretty active bunch, but we found that they didn't </w:t>
      </w:r>
      <w:r>
        <w:rPr>
          <w:rFonts w:hint="eastAsia"/>
          <w:sz w:val="21"/>
          <w:szCs w:val="21"/>
        </w:rPr>
        <w:t>__67__</w:t>
      </w:r>
      <w:r>
        <w:rPr>
          <w:sz w:val="21"/>
          <w:szCs w:val="21"/>
        </w:rPr>
        <w:t xml:space="preserve"> appreciate the value of</w:t>
      </w:r>
      <w:r>
        <w:rPr>
          <w:rFonts w:hint="eastAsia"/>
          <w:sz w:val="21"/>
          <w:szCs w:val="21"/>
        </w:rPr>
        <w:t xml:space="preserve"> </w:t>
      </w:r>
      <w:r>
        <w:rPr>
          <w:sz w:val="21"/>
          <w:szCs w:val="21"/>
        </w:rPr>
        <w:t xml:space="preserve">what they did </w:t>
      </w:r>
      <w:r>
        <w:rPr>
          <w:rFonts w:hint="eastAsia"/>
          <w:sz w:val="21"/>
          <w:szCs w:val="21"/>
        </w:rPr>
        <w:t>__68__</w:t>
      </w:r>
      <w:r>
        <w:rPr>
          <w:sz w:val="21"/>
          <w:szCs w:val="21"/>
        </w:rPr>
        <w:t xml:space="preserve"> the lecture hall," says Jeff Goodman, director of careers and employability at the university. "Employers are much more</w:t>
      </w:r>
      <w:r>
        <w:rPr>
          <w:rFonts w:hint="eastAsia"/>
          <w:sz w:val="21"/>
          <w:szCs w:val="21"/>
        </w:rPr>
        <w:t xml:space="preserve"> __69__ </w:t>
      </w:r>
      <w:r>
        <w:rPr>
          <w:sz w:val="21"/>
          <w:szCs w:val="21"/>
        </w:rPr>
        <w:t>than they used to be. They used to look for</w:t>
      </w:r>
      <w:r>
        <w:rPr>
          <w:rFonts w:hint="eastAsia"/>
          <w:sz w:val="21"/>
          <w:szCs w:val="21"/>
        </w:rPr>
        <w:t xml:space="preserve"> __70__ </w:t>
      </w:r>
      <w:r>
        <w:rPr>
          <w:sz w:val="21"/>
          <w:szCs w:val="21"/>
        </w:rPr>
        <w:t>and saw it as part of their job to extract the</w:t>
      </w:r>
      <w:r>
        <w:rPr>
          <w:rFonts w:hint="eastAsia"/>
          <w:sz w:val="21"/>
          <w:szCs w:val="21"/>
        </w:rPr>
        <w:t xml:space="preserve"> </w:t>
      </w:r>
      <w:r>
        <w:rPr>
          <w:sz w:val="21"/>
          <w:szCs w:val="21"/>
        </w:rPr>
        <w:t xml:space="preserve">value of an applicant's </w:t>
      </w:r>
      <w:r>
        <w:rPr>
          <w:sz w:val="21"/>
          <w:szCs w:val="21"/>
        </w:rPr>
        <w:t xml:space="preserve">skills. Now they want students to be able to explain why those skills are </w:t>
      </w:r>
      <w:r>
        <w:rPr>
          <w:rFonts w:hint="eastAsia"/>
          <w:sz w:val="21"/>
          <w:szCs w:val="21"/>
        </w:rPr>
        <w:t>__71__</w:t>
      </w:r>
      <w:r>
        <w:rPr>
          <w:sz w:val="21"/>
          <w:szCs w:val="21"/>
        </w:rPr>
        <w:t xml:space="preserve"> to the job."</w:t>
      </w:r>
    </w:p>
    <w:p w:rsidR="003F3F4D" w:rsidRDefault="00645AE0">
      <w:pPr>
        <w:shd w:val="clear" w:color="auto" w:fill="FFFFFF"/>
        <w:ind w:left="5" w:right="38" w:firstLine="355"/>
        <w:jc w:val="both"/>
        <w:rPr>
          <w:sz w:val="21"/>
          <w:szCs w:val="21"/>
        </w:rPr>
      </w:pPr>
      <w:r>
        <w:rPr>
          <w:sz w:val="21"/>
          <w:szCs w:val="21"/>
        </w:rPr>
        <w:t xml:space="preserve">Students who sign </w:t>
      </w:r>
      <w:r>
        <w:rPr>
          <w:rFonts w:hint="eastAsia"/>
          <w:sz w:val="21"/>
          <w:szCs w:val="21"/>
        </w:rPr>
        <w:t>__72__</w:t>
      </w:r>
      <w:r>
        <w:rPr>
          <w:sz w:val="21"/>
          <w:szCs w:val="21"/>
        </w:rPr>
        <w:t xml:space="preserve"> for the award will be expected to complete 50 hours of work experience or </w:t>
      </w:r>
      <w:r>
        <w:rPr>
          <w:rFonts w:hint="eastAsia"/>
          <w:sz w:val="21"/>
          <w:szCs w:val="21"/>
        </w:rPr>
        <w:t>__73__</w:t>
      </w:r>
      <w:r>
        <w:rPr>
          <w:sz w:val="21"/>
          <w:szCs w:val="21"/>
        </w:rPr>
        <w:t xml:space="preserve"> work, attend four workshops on employ-ability skills, ta</w:t>
      </w:r>
      <w:r>
        <w:rPr>
          <w:sz w:val="21"/>
          <w:szCs w:val="21"/>
        </w:rPr>
        <w:t xml:space="preserve">ke part in an intensive skills-related activity </w:t>
      </w:r>
      <w:r>
        <w:rPr>
          <w:rFonts w:hint="eastAsia"/>
          <w:sz w:val="21"/>
          <w:szCs w:val="21"/>
        </w:rPr>
        <w:t>__74__,</w:t>
      </w:r>
      <w:r>
        <w:rPr>
          <w:sz w:val="21"/>
          <w:szCs w:val="21"/>
        </w:rPr>
        <w:t xml:space="preserve"> crucially, write a summary of the</w:t>
      </w:r>
      <w:r>
        <w:rPr>
          <w:rFonts w:hint="eastAsia"/>
          <w:sz w:val="21"/>
          <w:szCs w:val="21"/>
        </w:rPr>
        <w:t xml:space="preserve"> </w:t>
      </w:r>
      <w:r>
        <w:rPr>
          <w:sz w:val="21"/>
          <w:szCs w:val="21"/>
        </w:rPr>
        <w:t xml:space="preserve">skills they have gained. </w:t>
      </w:r>
      <w:r>
        <w:rPr>
          <w:rFonts w:hint="eastAsia"/>
          <w:sz w:val="21"/>
          <w:szCs w:val="21"/>
        </w:rPr>
        <w:t>__75__</w:t>
      </w:r>
      <w:r>
        <w:rPr>
          <w:sz w:val="21"/>
          <w:szCs w:val="21"/>
        </w:rPr>
        <w:t xml:space="preserve"> efforts will gain an Outstanding Achievement Award. Those who </w:t>
      </w:r>
      <w:r>
        <w:rPr>
          <w:rFonts w:hint="eastAsia"/>
          <w:sz w:val="21"/>
          <w:szCs w:val="21"/>
        </w:rPr>
        <w:t>__76__</w:t>
      </w:r>
      <w:r>
        <w:rPr>
          <w:sz w:val="21"/>
          <w:szCs w:val="21"/>
        </w:rPr>
        <w:t xml:space="preserve"> best on the sports field can take the Sporting PLuS Award which f</w:t>
      </w:r>
      <w:r>
        <w:rPr>
          <w:sz w:val="21"/>
          <w:szCs w:val="21"/>
        </w:rPr>
        <w:t>osters employer-friendly sports accomplishments.</w:t>
      </w:r>
    </w:p>
    <w:p w:rsidR="003F3F4D" w:rsidRDefault="00645AE0">
      <w:pPr>
        <w:shd w:val="clear" w:color="auto" w:fill="FFFFFF"/>
        <w:ind w:left="5" w:right="5" w:firstLine="336"/>
        <w:jc w:val="both"/>
        <w:rPr>
          <w:sz w:val="21"/>
          <w:szCs w:val="21"/>
        </w:rPr>
      </w:pPr>
      <w:r>
        <w:rPr>
          <w:sz w:val="21"/>
          <w:szCs w:val="21"/>
        </w:rPr>
        <w:t xml:space="preserve">The experience does not have to be </w:t>
      </w:r>
      <w:r>
        <w:rPr>
          <w:rFonts w:hint="eastAsia"/>
          <w:sz w:val="21"/>
          <w:szCs w:val="21"/>
        </w:rPr>
        <w:t>__77__</w:t>
      </w:r>
      <w:r>
        <w:rPr>
          <w:sz w:val="21"/>
          <w:szCs w:val="21"/>
        </w:rPr>
        <w:t xml:space="preserve"> organised. "We're not just interested in easily identifiable skills," says Goodman. " </w:t>
      </w:r>
      <w:r>
        <w:rPr>
          <w:rFonts w:hint="eastAsia"/>
          <w:sz w:val="21"/>
          <w:szCs w:val="21"/>
        </w:rPr>
        <w:t>__78__</w:t>
      </w:r>
      <w:r>
        <w:rPr>
          <w:sz w:val="21"/>
          <w:szCs w:val="21"/>
        </w:rPr>
        <w:t xml:space="preserve"> , one student took the lead in dealing with a difficult landlord and so </w:t>
      </w:r>
      <w:r>
        <w:rPr>
          <w:rFonts w:hint="eastAsia"/>
          <w:sz w:val="21"/>
          <w:szCs w:val="21"/>
        </w:rPr>
        <w:t>__79__</w:t>
      </w:r>
      <w:r>
        <w:rPr>
          <w:sz w:val="21"/>
          <w:szCs w:val="21"/>
        </w:rPr>
        <w:t xml:space="preserve"> negotiation skills. We try to make the experience relevant to individual lives."</w:t>
      </w:r>
    </w:p>
    <w:p w:rsidR="003F3F4D" w:rsidRDefault="00645AE0">
      <w:pPr>
        <w:shd w:val="clear" w:color="auto" w:fill="FFFFFF"/>
        <w:ind w:right="10" w:firstLine="336"/>
        <w:jc w:val="both"/>
        <w:rPr>
          <w:sz w:val="21"/>
          <w:szCs w:val="21"/>
        </w:rPr>
      </w:pPr>
      <w:r>
        <w:rPr>
          <w:sz w:val="21"/>
          <w:szCs w:val="21"/>
        </w:rPr>
        <w:t xml:space="preserve">Goodman hopes the </w:t>
      </w:r>
      <w:r>
        <w:rPr>
          <w:rFonts w:hint="eastAsia"/>
          <w:sz w:val="21"/>
          <w:szCs w:val="21"/>
        </w:rPr>
        <w:t>__80__</w:t>
      </w:r>
      <w:r>
        <w:rPr>
          <w:sz w:val="21"/>
          <w:szCs w:val="21"/>
        </w:rPr>
        <w:t xml:space="preserve"> will enable active students to fill in any gaps in their experience and encourage their less-active </w:t>
      </w:r>
      <w:r>
        <w:rPr>
          <w:rFonts w:hint="eastAsia"/>
          <w:sz w:val="21"/>
          <w:szCs w:val="21"/>
        </w:rPr>
        <w:t>__81__</w:t>
      </w:r>
      <w:r>
        <w:rPr>
          <w:sz w:val="21"/>
          <w:szCs w:val="21"/>
        </w:rPr>
        <w:t xml:space="preserve"> to take up activities outside their </w:t>
      </w:r>
      <w:r>
        <w:rPr>
          <w:sz w:val="21"/>
          <w:szCs w:val="21"/>
        </w:rPr>
        <w:t>academic area of work.</w:t>
      </w:r>
    </w:p>
    <w:p w:rsidR="003F3F4D" w:rsidRDefault="00645AE0">
      <w:pPr>
        <w:numPr>
          <w:ilvl w:val="0"/>
          <w:numId w:val="47"/>
        </w:numPr>
        <w:shd w:val="clear" w:color="auto" w:fill="FFFFFF"/>
        <w:tabs>
          <w:tab w:val="left" w:pos="341"/>
        </w:tabs>
        <w:ind w:right="403"/>
        <w:rPr>
          <w:sz w:val="21"/>
          <w:szCs w:val="21"/>
        </w:rPr>
      </w:pPr>
      <w:r>
        <w:rPr>
          <w:sz w:val="21"/>
          <w:szCs w:val="21"/>
        </w:rPr>
        <w:t xml:space="preserve">A) advisors </w:t>
      </w:r>
      <w:r>
        <w:rPr>
          <w:rFonts w:hint="eastAsia"/>
          <w:sz w:val="21"/>
          <w:szCs w:val="21"/>
        </w:rPr>
        <w:tab/>
      </w:r>
      <w:r>
        <w:rPr>
          <w:rFonts w:hint="eastAsia"/>
          <w:sz w:val="21"/>
          <w:szCs w:val="21"/>
        </w:rPr>
        <w:tab/>
      </w:r>
      <w:r>
        <w:rPr>
          <w:sz w:val="21"/>
          <w:szCs w:val="21"/>
        </w:rPr>
        <w:t>B) specialists</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ab/>
        <w:t xml:space="preserve">C) </w:t>
      </w:r>
      <w:r>
        <w:rPr>
          <w:sz w:val="21"/>
          <w:szCs w:val="21"/>
        </w:rPr>
        <w:t>critics</w:t>
      </w:r>
      <w:r>
        <w:rPr>
          <w:rFonts w:hint="eastAsia"/>
          <w:sz w:val="21"/>
          <w:szCs w:val="21"/>
        </w:rPr>
        <w:tab/>
      </w:r>
      <w:r>
        <w:rPr>
          <w:rFonts w:hint="eastAsia"/>
          <w:sz w:val="21"/>
          <w:szCs w:val="21"/>
        </w:rPr>
        <w:tab/>
      </w:r>
      <w:r>
        <w:rPr>
          <w:rFonts w:hint="eastAsia"/>
          <w:sz w:val="21"/>
          <w:szCs w:val="21"/>
        </w:rPr>
        <w:tab/>
        <w:t xml:space="preserve">D) </w:t>
      </w:r>
      <w:r>
        <w:rPr>
          <w:sz w:val="21"/>
          <w:szCs w:val="21"/>
        </w:rPr>
        <w:t>employers</w:t>
      </w:r>
    </w:p>
    <w:p w:rsidR="003F3F4D" w:rsidRDefault="00645AE0">
      <w:pPr>
        <w:numPr>
          <w:ilvl w:val="0"/>
          <w:numId w:val="47"/>
        </w:numPr>
        <w:shd w:val="clear" w:color="auto" w:fill="FFFFFF"/>
        <w:tabs>
          <w:tab w:val="left" w:pos="341"/>
        </w:tabs>
        <w:ind w:right="403"/>
        <w:rPr>
          <w:spacing w:val="-2"/>
          <w:sz w:val="21"/>
          <w:szCs w:val="21"/>
        </w:rPr>
      </w:pPr>
      <w:r>
        <w:rPr>
          <w:sz w:val="21"/>
          <w:szCs w:val="21"/>
        </w:rPr>
        <w:t xml:space="preserve">A) which </w:t>
      </w:r>
      <w:r>
        <w:rPr>
          <w:rFonts w:hint="eastAsia"/>
          <w:sz w:val="21"/>
          <w:szCs w:val="21"/>
        </w:rPr>
        <w:tab/>
      </w:r>
      <w:r>
        <w:rPr>
          <w:rFonts w:hint="eastAsia"/>
          <w:sz w:val="21"/>
          <w:szCs w:val="21"/>
        </w:rPr>
        <w:tab/>
      </w:r>
      <w:r>
        <w:rPr>
          <w:rFonts w:hint="eastAsia"/>
          <w:sz w:val="21"/>
          <w:szCs w:val="21"/>
        </w:rPr>
        <w:tab/>
      </w:r>
      <w:r>
        <w:rPr>
          <w:sz w:val="21"/>
          <w:szCs w:val="21"/>
        </w:rPr>
        <w:t>B)</w:t>
      </w:r>
      <w:r>
        <w:rPr>
          <w:rFonts w:hint="eastAsia"/>
          <w:sz w:val="21"/>
          <w:szCs w:val="21"/>
        </w:rPr>
        <w:t xml:space="preserve"> </w:t>
      </w:r>
      <w:r>
        <w:rPr>
          <w:sz w:val="21"/>
          <w:szCs w:val="21"/>
        </w:rPr>
        <w:t>but</w:t>
      </w:r>
      <w:r>
        <w:rPr>
          <w:rFonts w:hint="eastAsia"/>
          <w:sz w:val="21"/>
          <w:szCs w:val="21"/>
        </w:rPr>
        <w:tab/>
      </w:r>
      <w:r>
        <w:rPr>
          <w:rFonts w:hint="eastAsia"/>
          <w:sz w:val="21"/>
          <w:szCs w:val="21"/>
        </w:rPr>
        <w:tab/>
      </w:r>
      <w:r>
        <w:rPr>
          <w:rFonts w:hint="eastAsia"/>
          <w:sz w:val="21"/>
          <w:szCs w:val="21"/>
        </w:rPr>
        <w:tab/>
      </w:r>
      <w:r>
        <w:rPr>
          <w:rFonts w:hint="eastAsia"/>
          <w:sz w:val="21"/>
          <w:szCs w:val="21"/>
        </w:rPr>
        <w:tab/>
        <w:t>C) unless</w:t>
      </w:r>
      <w:r>
        <w:rPr>
          <w:rFonts w:hint="eastAsia"/>
          <w:sz w:val="21"/>
          <w:szCs w:val="21"/>
        </w:rPr>
        <w:tab/>
      </w:r>
      <w:r>
        <w:rPr>
          <w:rFonts w:hint="eastAsia"/>
          <w:sz w:val="21"/>
          <w:szCs w:val="21"/>
        </w:rPr>
        <w:tab/>
      </w:r>
      <w:r>
        <w:rPr>
          <w:rFonts w:hint="eastAsia"/>
          <w:sz w:val="21"/>
          <w:szCs w:val="21"/>
        </w:rPr>
        <w:tab/>
        <w:t>D) since</w:t>
      </w:r>
    </w:p>
    <w:p w:rsidR="003F3F4D" w:rsidRDefault="00645AE0">
      <w:pPr>
        <w:numPr>
          <w:ilvl w:val="0"/>
          <w:numId w:val="47"/>
        </w:numPr>
        <w:shd w:val="clear" w:color="auto" w:fill="FFFFFF"/>
        <w:tabs>
          <w:tab w:val="left" w:pos="341"/>
        </w:tabs>
        <w:ind w:right="403"/>
        <w:rPr>
          <w:sz w:val="21"/>
          <w:szCs w:val="21"/>
        </w:rPr>
      </w:pPr>
      <w:r>
        <w:rPr>
          <w:sz w:val="21"/>
          <w:szCs w:val="21"/>
        </w:rPr>
        <w:t xml:space="preserve">A) divide </w:t>
      </w:r>
      <w:r>
        <w:rPr>
          <w:rFonts w:hint="eastAsia"/>
          <w:sz w:val="21"/>
          <w:szCs w:val="21"/>
        </w:rPr>
        <w:tab/>
      </w:r>
      <w:r>
        <w:rPr>
          <w:rFonts w:hint="eastAsia"/>
          <w:sz w:val="21"/>
          <w:szCs w:val="21"/>
        </w:rPr>
        <w:tab/>
      </w:r>
      <w:r>
        <w:rPr>
          <w:rFonts w:hint="eastAsia"/>
          <w:sz w:val="21"/>
          <w:szCs w:val="21"/>
        </w:rPr>
        <w:tab/>
      </w:r>
      <w:r>
        <w:rPr>
          <w:sz w:val="21"/>
          <w:szCs w:val="21"/>
        </w:rPr>
        <w:t>B) devote</w:t>
      </w:r>
      <w:r>
        <w:rPr>
          <w:rFonts w:hint="eastAsia"/>
          <w:sz w:val="21"/>
          <w:szCs w:val="21"/>
        </w:rPr>
        <w:tab/>
      </w:r>
      <w:r>
        <w:rPr>
          <w:rFonts w:hint="eastAsia"/>
          <w:sz w:val="21"/>
          <w:szCs w:val="21"/>
        </w:rPr>
        <w:tab/>
      </w:r>
      <w:r>
        <w:rPr>
          <w:rFonts w:hint="eastAsia"/>
          <w:sz w:val="21"/>
          <w:szCs w:val="21"/>
        </w:rPr>
        <w:tab/>
      </w:r>
      <w:r>
        <w:rPr>
          <w:rFonts w:hint="eastAsia"/>
          <w:sz w:val="21"/>
          <w:szCs w:val="21"/>
        </w:rPr>
        <w:tab/>
        <w:t>C) deliver</w:t>
      </w:r>
      <w:r>
        <w:rPr>
          <w:rFonts w:hint="eastAsia"/>
          <w:sz w:val="21"/>
          <w:szCs w:val="21"/>
        </w:rPr>
        <w:tab/>
      </w:r>
      <w:r>
        <w:rPr>
          <w:rFonts w:hint="eastAsia"/>
          <w:sz w:val="21"/>
          <w:szCs w:val="21"/>
        </w:rPr>
        <w:tab/>
        <w:t>D) donate</w:t>
      </w:r>
    </w:p>
    <w:p w:rsidR="003F3F4D" w:rsidRDefault="00645AE0">
      <w:pPr>
        <w:numPr>
          <w:ilvl w:val="0"/>
          <w:numId w:val="47"/>
        </w:numPr>
        <w:shd w:val="clear" w:color="auto" w:fill="FFFFFF"/>
        <w:tabs>
          <w:tab w:val="left" w:pos="341"/>
        </w:tabs>
        <w:rPr>
          <w:spacing w:val="-3"/>
          <w:sz w:val="21"/>
          <w:szCs w:val="21"/>
        </w:rPr>
      </w:pPr>
      <w:r>
        <w:rPr>
          <w:sz w:val="21"/>
          <w:szCs w:val="21"/>
        </w:rPr>
        <w:lastRenderedPageBreak/>
        <w:t xml:space="preserve">A) harmonious </w:t>
      </w:r>
      <w:r>
        <w:rPr>
          <w:rFonts w:hint="eastAsia"/>
          <w:sz w:val="21"/>
          <w:szCs w:val="21"/>
        </w:rPr>
        <w:tab/>
      </w:r>
      <w:r>
        <w:rPr>
          <w:sz w:val="21"/>
          <w:szCs w:val="21"/>
        </w:rPr>
        <w:t>B) competitive</w:t>
      </w:r>
      <w:r>
        <w:rPr>
          <w:rFonts w:hint="eastAsia"/>
          <w:sz w:val="21"/>
          <w:szCs w:val="21"/>
        </w:rPr>
        <w:tab/>
      </w:r>
      <w:r>
        <w:rPr>
          <w:rFonts w:hint="eastAsia"/>
          <w:sz w:val="21"/>
          <w:szCs w:val="21"/>
        </w:rPr>
        <w:tab/>
      </w:r>
      <w:r>
        <w:rPr>
          <w:rFonts w:hint="eastAsia"/>
          <w:sz w:val="21"/>
          <w:szCs w:val="21"/>
        </w:rPr>
        <w:tab/>
        <w:t>C) resourceful</w:t>
      </w:r>
      <w:r>
        <w:rPr>
          <w:rFonts w:hint="eastAsia"/>
          <w:sz w:val="21"/>
          <w:szCs w:val="21"/>
        </w:rPr>
        <w:tab/>
      </w:r>
      <w:r>
        <w:rPr>
          <w:rFonts w:hint="eastAsia"/>
          <w:sz w:val="21"/>
          <w:szCs w:val="21"/>
        </w:rPr>
        <w:tab/>
        <w:t>D) prosperous</w:t>
      </w:r>
    </w:p>
    <w:p w:rsidR="003F3F4D" w:rsidRDefault="00645AE0">
      <w:pPr>
        <w:numPr>
          <w:ilvl w:val="0"/>
          <w:numId w:val="47"/>
        </w:numPr>
        <w:shd w:val="clear" w:color="auto" w:fill="FFFFFF"/>
        <w:tabs>
          <w:tab w:val="left" w:pos="341"/>
        </w:tabs>
        <w:rPr>
          <w:spacing w:val="-2"/>
          <w:sz w:val="21"/>
          <w:szCs w:val="21"/>
        </w:rPr>
      </w:pPr>
      <w:r>
        <w:rPr>
          <w:sz w:val="21"/>
          <w:szCs w:val="21"/>
        </w:rPr>
        <w:t xml:space="preserve">A) artistic </w:t>
      </w:r>
      <w:r>
        <w:rPr>
          <w:rFonts w:hint="eastAsia"/>
          <w:sz w:val="21"/>
          <w:szCs w:val="21"/>
        </w:rPr>
        <w:tab/>
      </w:r>
      <w:r>
        <w:rPr>
          <w:rFonts w:hint="eastAsia"/>
          <w:sz w:val="21"/>
          <w:szCs w:val="21"/>
        </w:rPr>
        <w:tab/>
      </w:r>
      <w:r>
        <w:rPr>
          <w:sz w:val="21"/>
          <w:szCs w:val="21"/>
        </w:rPr>
        <w:t xml:space="preserve">B) </w:t>
      </w:r>
      <w:r>
        <w:rPr>
          <w:sz w:val="21"/>
          <w:szCs w:val="21"/>
        </w:rPr>
        <w:t>technical</w:t>
      </w:r>
      <w:r>
        <w:rPr>
          <w:rFonts w:hint="eastAsia"/>
          <w:sz w:val="21"/>
          <w:szCs w:val="21"/>
        </w:rPr>
        <w:tab/>
      </w:r>
      <w:r>
        <w:rPr>
          <w:rFonts w:hint="eastAsia"/>
          <w:sz w:val="21"/>
          <w:szCs w:val="21"/>
        </w:rPr>
        <w:tab/>
      </w:r>
      <w:r>
        <w:rPr>
          <w:rFonts w:hint="eastAsia"/>
          <w:sz w:val="21"/>
          <w:szCs w:val="21"/>
        </w:rPr>
        <w:tab/>
        <w:t>C) academic</w:t>
      </w:r>
      <w:r>
        <w:rPr>
          <w:rFonts w:hint="eastAsia"/>
          <w:sz w:val="21"/>
          <w:szCs w:val="21"/>
        </w:rPr>
        <w:tab/>
      </w:r>
      <w:r>
        <w:rPr>
          <w:rFonts w:hint="eastAsia"/>
          <w:sz w:val="21"/>
          <w:szCs w:val="21"/>
        </w:rPr>
        <w:tab/>
        <w:t>D) interactive</w:t>
      </w:r>
    </w:p>
    <w:p w:rsidR="003F3F4D" w:rsidRDefault="00645AE0">
      <w:pPr>
        <w:numPr>
          <w:ilvl w:val="0"/>
          <w:numId w:val="47"/>
        </w:numPr>
        <w:shd w:val="clear" w:color="auto" w:fill="FFFFFF"/>
        <w:tabs>
          <w:tab w:val="left" w:pos="341"/>
        </w:tabs>
        <w:rPr>
          <w:sz w:val="21"/>
          <w:szCs w:val="21"/>
        </w:rPr>
      </w:pPr>
      <w:r>
        <w:rPr>
          <w:sz w:val="21"/>
          <w:szCs w:val="21"/>
        </w:rPr>
        <w:t xml:space="preserve">A) dominantly </w:t>
      </w:r>
      <w:r>
        <w:rPr>
          <w:rFonts w:hint="eastAsia"/>
          <w:sz w:val="21"/>
          <w:szCs w:val="21"/>
        </w:rPr>
        <w:tab/>
      </w:r>
      <w:r>
        <w:rPr>
          <w:rFonts w:hint="eastAsia"/>
          <w:sz w:val="21"/>
          <w:szCs w:val="21"/>
        </w:rPr>
        <w:tab/>
      </w:r>
      <w:r>
        <w:rPr>
          <w:sz w:val="21"/>
          <w:szCs w:val="21"/>
        </w:rPr>
        <w:t>B) earnestly</w:t>
      </w:r>
      <w:r>
        <w:rPr>
          <w:rFonts w:hint="eastAsia"/>
          <w:sz w:val="21"/>
          <w:szCs w:val="21"/>
        </w:rPr>
        <w:tab/>
      </w:r>
      <w:r>
        <w:rPr>
          <w:rFonts w:hint="eastAsia"/>
          <w:sz w:val="21"/>
          <w:szCs w:val="21"/>
        </w:rPr>
        <w:tab/>
      </w:r>
      <w:r>
        <w:rPr>
          <w:rFonts w:hint="eastAsia"/>
          <w:sz w:val="21"/>
          <w:szCs w:val="21"/>
        </w:rPr>
        <w:tab/>
        <w:t>C) necessarily</w:t>
      </w:r>
      <w:r>
        <w:rPr>
          <w:rFonts w:hint="eastAsia"/>
          <w:sz w:val="21"/>
          <w:szCs w:val="21"/>
        </w:rPr>
        <w:tab/>
      </w:r>
      <w:r>
        <w:rPr>
          <w:rFonts w:hint="eastAsia"/>
          <w:sz w:val="21"/>
          <w:szCs w:val="21"/>
        </w:rPr>
        <w:tab/>
        <w:t>D) gracefully</w:t>
      </w:r>
    </w:p>
    <w:p w:rsidR="003F3F4D" w:rsidRDefault="00645AE0">
      <w:pPr>
        <w:numPr>
          <w:ilvl w:val="0"/>
          <w:numId w:val="47"/>
        </w:numPr>
        <w:shd w:val="clear" w:color="auto" w:fill="FFFFFF"/>
        <w:tabs>
          <w:tab w:val="left" w:pos="341"/>
        </w:tabs>
        <w:rPr>
          <w:sz w:val="21"/>
          <w:szCs w:val="21"/>
        </w:rPr>
      </w:pPr>
      <w:r>
        <w:rPr>
          <w:sz w:val="21"/>
          <w:szCs w:val="21"/>
        </w:rPr>
        <w:t xml:space="preserve">A) outside </w:t>
      </w:r>
      <w:r>
        <w:rPr>
          <w:rFonts w:hint="eastAsia"/>
          <w:sz w:val="21"/>
          <w:szCs w:val="21"/>
        </w:rPr>
        <w:tab/>
      </w:r>
      <w:r>
        <w:rPr>
          <w:rFonts w:hint="eastAsia"/>
          <w:sz w:val="21"/>
          <w:szCs w:val="21"/>
        </w:rPr>
        <w:tab/>
      </w:r>
      <w:r>
        <w:rPr>
          <w:sz w:val="21"/>
          <w:szCs w:val="21"/>
        </w:rPr>
        <w:t>B) along</w:t>
      </w:r>
      <w:r>
        <w:rPr>
          <w:rFonts w:hint="eastAsia"/>
          <w:sz w:val="21"/>
          <w:szCs w:val="21"/>
        </w:rPr>
        <w:tab/>
      </w:r>
      <w:r>
        <w:rPr>
          <w:rFonts w:hint="eastAsia"/>
          <w:sz w:val="21"/>
          <w:szCs w:val="21"/>
        </w:rPr>
        <w:tab/>
      </w:r>
      <w:r>
        <w:rPr>
          <w:rFonts w:hint="eastAsia"/>
          <w:sz w:val="21"/>
          <w:szCs w:val="21"/>
        </w:rPr>
        <w:tab/>
      </w:r>
      <w:r>
        <w:rPr>
          <w:rFonts w:hint="eastAsia"/>
          <w:sz w:val="21"/>
          <w:szCs w:val="21"/>
        </w:rPr>
        <w:tab/>
        <w:t>C) over</w:t>
      </w:r>
      <w:r>
        <w:rPr>
          <w:rFonts w:hint="eastAsia"/>
          <w:sz w:val="21"/>
          <w:szCs w:val="21"/>
        </w:rPr>
        <w:tab/>
      </w:r>
      <w:r>
        <w:rPr>
          <w:rFonts w:hint="eastAsia"/>
          <w:sz w:val="21"/>
          <w:szCs w:val="21"/>
        </w:rPr>
        <w:tab/>
      </w:r>
      <w:r>
        <w:rPr>
          <w:rFonts w:hint="eastAsia"/>
          <w:sz w:val="21"/>
          <w:szCs w:val="21"/>
        </w:rPr>
        <w:tab/>
        <w:t>D) through</w:t>
      </w:r>
    </w:p>
    <w:p w:rsidR="003F3F4D" w:rsidRDefault="00645AE0">
      <w:pPr>
        <w:numPr>
          <w:ilvl w:val="0"/>
          <w:numId w:val="47"/>
        </w:numPr>
        <w:shd w:val="clear" w:color="auto" w:fill="FFFFFF"/>
        <w:tabs>
          <w:tab w:val="left" w:pos="341"/>
        </w:tabs>
        <w:rPr>
          <w:sz w:val="21"/>
          <w:szCs w:val="21"/>
        </w:rPr>
      </w:pPr>
      <w:r>
        <w:rPr>
          <w:sz w:val="21"/>
          <w:szCs w:val="21"/>
        </w:rPr>
        <w:t xml:space="preserve">A) generous </w:t>
      </w:r>
      <w:r>
        <w:rPr>
          <w:rFonts w:hint="eastAsia"/>
          <w:sz w:val="21"/>
          <w:szCs w:val="21"/>
        </w:rPr>
        <w:tab/>
      </w:r>
      <w:r>
        <w:rPr>
          <w:rFonts w:hint="eastAsia"/>
          <w:sz w:val="21"/>
          <w:szCs w:val="21"/>
        </w:rPr>
        <w:tab/>
      </w:r>
      <w:r>
        <w:rPr>
          <w:sz w:val="21"/>
          <w:szCs w:val="21"/>
        </w:rPr>
        <w:t>B) considerate</w:t>
      </w:r>
      <w:r>
        <w:rPr>
          <w:rFonts w:hint="eastAsia"/>
          <w:sz w:val="21"/>
          <w:szCs w:val="21"/>
        </w:rPr>
        <w:tab/>
      </w:r>
      <w:r>
        <w:rPr>
          <w:rFonts w:hint="eastAsia"/>
          <w:sz w:val="21"/>
          <w:szCs w:val="21"/>
        </w:rPr>
        <w:tab/>
      </w:r>
      <w:r>
        <w:rPr>
          <w:rFonts w:hint="eastAsia"/>
          <w:sz w:val="21"/>
          <w:szCs w:val="21"/>
        </w:rPr>
        <w:tab/>
        <w:t>C) enlightening</w:t>
      </w:r>
      <w:r>
        <w:rPr>
          <w:rFonts w:hint="eastAsia"/>
          <w:sz w:val="21"/>
          <w:szCs w:val="21"/>
        </w:rPr>
        <w:tab/>
        <w:t>D) demanding</w:t>
      </w:r>
    </w:p>
    <w:p w:rsidR="003F3F4D" w:rsidRDefault="00645AE0">
      <w:pPr>
        <w:numPr>
          <w:ilvl w:val="0"/>
          <w:numId w:val="47"/>
        </w:numPr>
        <w:shd w:val="clear" w:color="auto" w:fill="FFFFFF"/>
        <w:tabs>
          <w:tab w:val="left" w:pos="341"/>
        </w:tabs>
        <w:ind w:right="403"/>
        <w:rPr>
          <w:spacing w:val="-1"/>
          <w:sz w:val="21"/>
          <w:szCs w:val="21"/>
        </w:rPr>
      </w:pPr>
      <w:r>
        <w:rPr>
          <w:sz w:val="21"/>
          <w:szCs w:val="21"/>
        </w:rPr>
        <w:t xml:space="preserve">A) origin </w:t>
      </w:r>
      <w:r>
        <w:rPr>
          <w:rFonts w:hint="eastAsia"/>
          <w:sz w:val="21"/>
          <w:szCs w:val="21"/>
        </w:rPr>
        <w:tab/>
      </w:r>
      <w:r>
        <w:rPr>
          <w:rFonts w:hint="eastAsia"/>
          <w:sz w:val="21"/>
          <w:szCs w:val="21"/>
        </w:rPr>
        <w:tab/>
      </w:r>
      <w:r>
        <w:rPr>
          <w:rFonts w:hint="eastAsia"/>
          <w:sz w:val="21"/>
          <w:szCs w:val="21"/>
        </w:rPr>
        <w:tab/>
      </w:r>
      <w:r>
        <w:rPr>
          <w:sz w:val="21"/>
          <w:szCs w:val="21"/>
        </w:rPr>
        <w:t>B) initial</w:t>
      </w:r>
      <w:r>
        <w:rPr>
          <w:rFonts w:hint="eastAsia"/>
          <w:sz w:val="21"/>
          <w:szCs w:val="21"/>
        </w:rPr>
        <w:tab/>
      </w:r>
      <w:r>
        <w:rPr>
          <w:rFonts w:hint="eastAsia"/>
          <w:sz w:val="21"/>
          <w:szCs w:val="21"/>
        </w:rPr>
        <w:tab/>
      </w:r>
      <w:r>
        <w:rPr>
          <w:rFonts w:hint="eastAsia"/>
          <w:sz w:val="21"/>
          <w:szCs w:val="21"/>
        </w:rPr>
        <w:tab/>
      </w:r>
      <w:r>
        <w:rPr>
          <w:rFonts w:hint="eastAsia"/>
          <w:sz w:val="21"/>
          <w:szCs w:val="21"/>
        </w:rPr>
        <w:tab/>
        <w:t>C) popularity</w:t>
      </w:r>
      <w:r>
        <w:rPr>
          <w:rFonts w:hint="eastAsia"/>
          <w:sz w:val="21"/>
          <w:szCs w:val="21"/>
        </w:rPr>
        <w:tab/>
      </w:r>
      <w:r>
        <w:rPr>
          <w:rFonts w:hint="eastAsia"/>
          <w:sz w:val="21"/>
          <w:szCs w:val="21"/>
        </w:rPr>
        <w:tab/>
        <w:t>D) pote</w:t>
      </w:r>
      <w:r>
        <w:rPr>
          <w:rFonts w:hint="eastAsia"/>
          <w:sz w:val="21"/>
          <w:szCs w:val="21"/>
        </w:rPr>
        <w:t>ntial</w:t>
      </w:r>
    </w:p>
    <w:p w:rsidR="003F3F4D" w:rsidRDefault="00645AE0">
      <w:pPr>
        <w:numPr>
          <w:ilvl w:val="0"/>
          <w:numId w:val="47"/>
        </w:numPr>
        <w:shd w:val="clear" w:color="auto" w:fill="FFFFFF"/>
        <w:tabs>
          <w:tab w:val="left" w:pos="341"/>
        </w:tabs>
        <w:rPr>
          <w:spacing w:val="-1"/>
          <w:sz w:val="21"/>
          <w:szCs w:val="21"/>
        </w:rPr>
      </w:pPr>
      <w:r>
        <w:rPr>
          <w:sz w:val="21"/>
          <w:szCs w:val="21"/>
        </w:rPr>
        <w:t xml:space="preserve">A) relevant </w:t>
      </w:r>
      <w:r>
        <w:rPr>
          <w:rFonts w:hint="eastAsia"/>
          <w:sz w:val="21"/>
          <w:szCs w:val="21"/>
        </w:rPr>
        <w:tab/>
      </w:r>
      <w:r>
        <w:rPr>
          <w:rFonts w:hint="eastAsia"/>
          <w:sz w:val="21"/>
          <w:szCs w:val="21"/>
        </w:rPr>
        <w:tab/>
      </w:r>
      <w:r>
        <w:rPr>
          <w:sz w:val="21"/>
          <w:szCs w:val="21"/>
        </w:rPr>
        <w:t>B) responsive</w:t>
      </w:r>
      <w:r>
        <w:rPr>
          <w:rFonts w:hint="eastAsia"/>
          <w:sz w:val="21"/>
          <w:szCs w:val="21"/>
        </w:rPr>
        <w:tab/>
      </w:r>
      <w:r>
        <w:rPr>
          <w:rFonts w:hint="eastAsia"/>
          <w:sz w:val="21"/>
          <w:szCs w:val="21"/>
        </w:rPr>
        <w:tab/>
      </w:r>
      <w:r>
        <w:rPr>
          <w:rFonts w:hint="eastAsia"/>
          <w:sz w:val="21"/>
          <w:szCs w:val="21"/>
        </w:rPr>
        <w:tab/>
        <w:t>C) reluctant</w:t>
      </w:r>
      <w:r>
        <w:rPr>
          <w:rFonts w:hint="eastAsia"/>
          <w:sz w:val="21"/>
          <w:szCs w:val="21"/>
        </w:rPr>
        <w:tab/>
      </w:r>
      <w:r>
        <w:rPr>
          <w:rFonts w:hint="eastAsia"/>
          <w:sz w:val="21"/>
          <w:szCs w:val="21"/>
        </w:rPr>
        <w:tab/>
        <w:t>D) respective</w:t>
      </w:r>
    </w:p>
    <w:p w:rsidR="003F3F4D" w:rsidRDefault="00645AE0">
      <w:pPr>
        <w:numPr>
          <w:ilvl w:val="0"/>
          <w:numId w:val="47"/>
        </w:numPr>
        <w:shd w:val="clear" w:color="auto" w:fill="FFFFFF"/>
        <w:tabs>
          <w:tab w:val="left" w:pos="341"/>
        </w:tabs>
        <w:ind w:right="403"/>
        <w:rPr>
          <w:spacing w:val="-3"/>
          <w:sz w:val="21"/>
          <w:szCs w:val="21"/>
        </w:rPr>
      </w:pPr>
      <w:r>
        <w:rPr>
          <w:sz w:val="21"/>
          <w:szCs w:val="21"/>
        </w:rPr>
        <w:t xml:space="preserve">A) out </w:t>
      </w:r>
      <w:r>
        <w:rPr>
          <w:rFonts w:hint="eastAsia"/>
          <w:sz w:val="21"/>
          <w:szCs w:val="21"/>
        </w:rPr>
        <w:tab/>
      </w:r>
      <w:r>
        <w:rPr>
          <w:rFonts w:hint="eastAsia"/>
          <w:sz w:val="21"/>
          <w:szCs w:val="21"/>
        </w:rPr>
        <w:tab/>
      </w:r>
      <w:r>
        <w:rPr>
          <w:rFonts w:hint="eastAsia"/>
          <w:sz w:val="21"/>
          <w:szCs w:val="21"/>
        </w:rPr>
        <w:tab/>
      </w:r>
      <w:r>
        <w:rPr>
          <w:sz w:val="21"/>
          <w:szCs w:val="21"/>
        </w:rPr>
        <w:t>B)</w:t>
      </w:r>
      <w:r>
        <w:rPr>
          <w:rFonts w:hint="eastAsia"/>
          <w:sz w:val="21"/>
          <w:szCs w:val="21"/>
        </w:rPr>
        <w:t xml:space="preserve"> </w:t>
      </w:r>
      <w:r>
        <w:rPr>
          <w:sz w:val="21"/>
          <w:szCs w:val="21"/>
        </w:rPr>
        <w:t>off</w:t>
      </w:r>
      <w:r>
        <w:rPr>
          <w:rFonts w:hint="eastAsia"/>
          <w:sz w:val="21"/>
          <w:szCs w:val="21"/>
        </w:rPr>
        <w:tab/>
      </w:r>
      <w:r>
        <w:rPr>
          <w:rFonts w:hint="eastAsia"/>
          <w:sz w:val="21"/>
          <w:szCs w:val="21"/>
        </w:rPr>
        <w:tab/>
      </w:r>
      <w:r>
        <w:rPr>
          <w:rFonts w:hint="eastAsia"/>
          <w:sz w:val="21"/>
          <w:szCs w:val="21"/>
        </w:rPr>
        <w:tab/>
      </w:r>
      <w:r>
        <w:rPr>
          <w:rFonts w:hint="eastAsia"/>
          <w:sz w:val="21"/>
          <w:szCs w:val="21"/>
        </w:rPr>
        <w:tab/>
        <w:t>C) away</w:t>
      </w:r>
      <w:r>
        <w:rPr>
          <w:rFonts w:hint="eastAsia"/>
          <w:sz w:val="21"/>
          <w:szCs w:val="21"/>
        </w:rPr>
        <w:tab/>
      </w:r>
      <w:r>
        <w:rPr>
          <w:rFonts w:hint="eastAsia"/>
          <w:sz w:val="21"/>
          <w:szCs w:val="21"/>
        </w:rPr>
        <w:tab/>
      </w:r>
      <w:r>
        <w:rPr>
          <w:rFonts w:hint="eastAsia"/>
          <w:sz w:val="21"/>
          <w:szCs w:val="21"/>
        </w:rPr>
        <w:tab/>
        <w:t>D) up</w:t>
      </w:r>
    </w:p>
    <w:p w:rsidR="003F3F4D" w:rsidRDefault="00645AE0">
      <w:pPr>
        <w:numPr>
          <w:ilvl w:val="0"/>
          <w:numId w:val="47"/>
        </w:numPr>
        <w:shd w:val="clear" w:color="auto" w:fill="FFFFFF"/>
        <w:tabs>
          <w:tab w:val="left" w:pos="341"/>
        </w:tabs>
        <w:rPr>
          <w:spacing w:val="-1"/>
          <w:sz w:val="21"/>
          <w:szCs w:val="21"/>
        </w:rPr>
      </w:pPr>
      <w:r>
        <w:rPr>
          <w:sz w:val="21"/>
          <w:szCs w:val="21"/>
        </w:rPr>
        <w:t xml:space="preserve">A) casual </w:t>
      </w:r>
      <w:r>
        <w:rPr>
          <w:rFonts w:hint="eastAsia"/>
          <w:sz w:val="21"/>
          <w:szCs w:val="21"/>
        </w:rPr>
        <w:tab/>
      </w:r>
      <w:r>
        <w:rPr>
          <w:rFonts w:hint="eastAsia"/>
          <w:sz w:val="21"/>
          <w:szCs w:val="21"/>
        </w:rPr>
        <w:tab/>
      </w:r>
      <w:r>
        <w:rPr>
          <w:rFonts w:hint="eastAsia"/>
          <w:sz w:val="21"/>
          <w:szCs w:val="21"/>
        </w:rPr>
        <w:tab/>
      </w:r>
      <w:r>
        <w:rPr>
          <w:sz w:val="21"/>
          <w:szCs w:val="21"/>
        </w:rPr>
        <w:t>B) elective</w:t>
      </w:r>
      <w:r>
        <w:rPr>
          <w:rFonts w:hint="eastAsia"/>
          <w:sz w:val="21"/>
          <w:szCs w:val="21"/>
        </w:rPr>
        <w:tab/>
      </w:r>
      <w:r>
        <w:rPr>
          <w:rFonts w:hint="eastAsia"/>
          <w:sz w:val="21"/>
          <w:szCs w:val="21"/>
        </w:rPr>
        <w:tab/>
      </w:r>
      <w:r>
        <w:rPr>
          <w:rFonts w:hint="eastAsia"/>
          <w:sz w:val="21"/>
          <w:szCs w:val="21"/>
        </w:rPr>
        <w:tab/>
        <w:t>C) domestic</w:t>
      </w:r>
      <w:r>
        <w:rPr>
          <w:rFonts w:hint="eastAsia"/>
          <w:sz w:val="21"/>
          <w:szCs w:val="21"/>
        </w:rPr>
        <w:tab/>
      </w:r>
      <w:r>
        <w:rPr>
          <w:rFonts w:hint="eastAsia"/>
          <w:sz w:val="21"/>
          <w:szCs w:val="21"/>
        </w:rPr>
        <w:tab/>
        <w:t>D) voluntary</w:t>
      </w:r>
    </w:p>
    <w:p w:rsidR="003F3F4D" w:rsidRDefault="00645AE0">
      <w:pPr>
        <w:numPr>
          <w:ilvl w:val="0"/>
          <w:numId w:val="47"/>
        </w:numPr>
        <w:shd w:val="clear" w:color="auto" w:fill="FFFFFF"/>
        <w:tabs>
          <w:tab w:val="left" w:pos="341"/>
        </w:tabs>
        <w:ind w:right="403"/>
        <w:rPr>
          <w:sz w:val="21"/>
          <w:szCs w:val="21"/>
        </w:rPr>
      </w:pPr>
      <w:r>
        <w:rPr>
          <w:sz w:val="21"/>
          <w:szCs w:val="21"/>
        </w:rPr>
        <w:t xml:space="preserve">A) or </w:t>
      </w:r>
      <w:r>
        <w:rPr>
          <w:rFonts w:hint="eastAsia"/>
          <w:sz w:val="21"/>
          <w:szCs w:val="21"/>
        </w:rPr>
        <w:tab/>
      </w:r>
      <w:r>
        <w:rPr>
          <w:rFonts w:hint="eastAsia"/>
          <w:sz w:val="21"/>
          <w:szCs w:val="21"/>
        </w:rPr>
        <w:tab/>
      </w:r>
      <w:r>
        <w:rPr>
          <w:rFonts w:hint="eastAsia"/>
          <w:sz w:val="21"/>
          <w:szCs w:val="21"/>
        </w:rPr>
        <w:tab/>
      </w:r>
      <w:r>
        <w:rPr>
          <w:sz w:val="21"/>
          <w:szCs w:val="21"/>
        </w:rPr>
        <w:t>B)</w:t>
      </w:r>
      <w:r>
        <w:rPr>
          <w:rFonts w:hint="eastAsia"/>
          <w:sz w:val="21"/>
          <w:szCs w:val="21"/>
        </w:rPr>
        <w:t xml:space="preserve"> </w:t>
      </w:r>
      <w:r>
        <w:rPr>
          <w:sz w:val="21"/>
          <w:szCs w:val="21"/>
        </w:rPr>
        <w:t>thus</w:t>
      </w:r>
      <w:r>
        <w:rPr>
          <w:rFonts w:hint="eastAsia"/>
          <w:sz w:val="21"/>
          <w:szCs w:val="21"/>
        </w:rPr>
        <w:tab/>
      </w:r>
      <w:r>
        <w:rPr>
          <w:rFonts w:hint="eastAsia"/>
          <w:sz w:val="21"/>
          <w:szCs w:val="21"/>
        </w:rPr>
        <w:tab/>
      </w:r>
      <w:r>
        <w:rPr>
          <w:rFonts w:hint="eastAsia"/>
          <w:sz w:val="21"/>
          <w:szCs w:val="21"/>
        </w:rPr>
        <w:tab/>
      </w:r>
      <w:r>
        <w:rPr>
          <w:rFonts w:hint="eastAsia"/>
          <w:sz w:val="21"/>
          <w:szCs w:val="21"/>
        </w:rPr>
        <w:tab/>
        <w:t>C) so</w:t>
      </w:r>
      <w:r>
        <w:rPr>
          <w:rFonts w:hint="eastAsia"/>
          <w:sz w:val="21"/>
          <w:szCs w:val="21"/>
        </w:rPr>
        <w:tab/>
      </w:r>
      <w:r>
        <w:rPr>
          <w:rFonts w:hint="eastAsia"/>
          <w:sz w:val="21"/>
          <w:szCs w:val="21"/>
        </w:rPr>
        <w:tab/>
      </w:r>
      <w:r>
        <w:rPr>
          <w:rFonts w:hint="eastAsia"/>
          <w:sz w:val="21"/>
          <w:szCs w:val="21"/>
        </w:rPr>
        <w:tab/>
        <w:t>D) and</w:t>
      </w:r>
    </w:p>
    <w:p w:rsidR="003F3F4D" w:rsidRDefault="00645AE0">
      <w:pPr>
        <w:numPr>
          <w:ilvl w:val="0"/>
          <w:numId w:val="48"/>
        </w:numPr>
        <w:shd w:val="clear" w:color="auto" w:fill="FFFFFF"/>
        <w:tabs>
          <w:tab w:val="left" w:pos="264"/>
        </w:tabs>
        <w:ind w:left="326" w:hanging="326"/>
        <w:jc w:val="both"/>
        <w:rPr>
          <w:spacing w:val="-3"/>
          <w:sz w:val="21"/>
          <w:szCs w:val="21"/>
        </w:rPr>
      </w:pPr>
      <w:r>
        <w:rPr>
          <w:sz w:val="21"/>
          <w:szCs w:val="21"/>
        </w:rPr>
        <w:t xml:space="preserve">A) Occasional </w:t>
      </w:r>
      <w:r>
        <w:rPr>
          <w:rFonts w:hint="eastAsia"/>
          <w:sz w:val="21"/>
          <w:szCs w:val="21"/>
        </w:rPr>
        <w:tab/>
      </w:r>
      <w:r>
        <w:rPr>
          <w:rFonts w:hint="eastAsia"/>
          <w:sz w:val="21"/>
          <w:szCs w:val="21"/>
        </w:rPr>
        <w:tab/>
      </w:r>
      <w:r>
        <w:rPr>
          <w:sz w:val="21"/>
          <w:szCs w:val="21"/>
        </w:rPr>
        <w:t>B) Exceptional</w:t>
      </w:r>
      <w:r>
        <w:rPr>
          <w:rFonts w:hint="eastAsia"/>
          <w:sz w:val="21"/>
          <w:szCs w:val="21"/>
        </w:rPr>
        <w:tab/>
      </w:r>
      <w:r>
        <w:rPr>
          <w:rFonts w:hint="eastAsia"/>
          <w:sz w:val="21"/>
          <w:szCs w:val="21"/>
        </w:rPr>
        <w:tab/>
        <w:t>C) Informative</w:t>
      </w:r>
      <w:r>
        <w:rPr>
          <w:rFonts w:hint="eastAsia"/>
          <w:sz w:val="21"/>
          <w:szCs w:val="21"/>
        </w:rPr>
        <w:tab/>
      </w:r>
      <w:r>
        <w:rPr>
          <w:rFonts w:hint="eastAsia"/>
          <w:sz w:val="21"/>
          <w:szCs w:val="21"/>
        </w:rPr>
        <w:tab/>
        <w:t>D) Relative</w:t>
      </w:r>
    </w:p>
    <w:p w:rsidR="003F3F4D" w:rsidRDefault="00645AE0">
      <w:pPr>
        <w:numPr>
          <w:ilvl w:val="0"/>
          <w:numId w:val="48"/>
        </w:numPr>
        <w:shd w:val="clear" w:color="auto" w:fill="FFFFFF"/>
        <w:tabs>
          <w:tab w:val="left" w:pos="326"/>
        </w:tabs>
        <w:ind w:left="326" w:right="422" w:hanging="326"/>
        <w:rPr>
          <w:spacing w:val="-5"/>
          <w:sz w:val="21"/>
          <w:szCs w:val="21"/>
        </w:rPr>
      </w:pPr>
      <w:r>
        <w:rPr>
          <w:sz w:val="21"/>
          <w:szCs w:val="21"/>
        </w:rPr>
        <w:t>A) perfo</w:t>
      </w:r>
      <w:r>
        <w:rPr>
          <w:sz w:val="21"/>
          <w:szCs w:val="21"/>
        </w:rPr>
        <w:t xml:space="preserve">rm </w:t>
      </w:r>
      <w:r>
        <w:rPr>
          <w:rFonts w:hint="eastAsia"/>
          <w:sz w:val="21"/>
          <w:szCs w:val="21"/>
        </w:rPr>
        <w:tab/>
      </w:r>
      <w:r>
        <w:rPr>
          <w:rFonts w:hint="eastAsia"/>
          <w:sz w:val="21"/>
          <w:szCs w:val="21"/>
        </w:rPr>
        <w:tab/>
      </w:r>
      <w:r>
        <w:rPr>
          <w:sz w:val="21"/>
          <w:szCs w:val="21"/>
        </w:rPr>
        <w:t>B)</w:t>
      </w:r>
      <w:r>
        <w:rPr>
          <w:rFonts w:hint="eastAsia"/>
          <w:sz w:val="21"/>
          <w:szCs w:val="21"/>
        </w:rPr>
        <w:t xml:space="preserve"> </w:t>
      </w:r>
      <w:r>
        <w:rPr>
          <w:sz w:val="21"/>
          <w:szCs w:val="21"/>
        </w:rPr>
        <w:t>convey</w:t>
      </w:r>
      <w:r>
        <w:rPr>
          <w:rFonts w:hint="eastAsia"/>
          <w:sz w:val="21"/>
          <w:szCs w:val="21"/>
        </w:rPr>
        <w:tab/>
      </w:r>
      <w:r>
        <w:rPr>
          <w:rFonts w:hint="eastAsia"/>
          <w:sz w:val="21"/>
          <w:szCs w:val="21"/>
        </w:rPr>
        <w:tab/>
      </w:r>
      <w:r>
        <w:rPr>
          <w:rFonts w:hint="eastAsia"/>
          <w:sz w:val="21"/>
          <w:szCs w:val="21"/>
        </w:rPr>
        <w:tab/>
        <w:t>C) circulate</w:t>
      </w:r>
      <w:r>
        <w:rPr>
          <w:rFonts w:hint="eastAsia"/>
          <w:sz w:val="21"/>
          <w:szCs w:val="21"/>
        </w:rPr>
        <w:tab/>
      </w:r>
      <w:r>
        <w:rPr>
          <w:rFonts w:hint="eastAsia"/>
          <w:sz w:val="21"/>
          <w:szCs w:val="21"/>
        </w:rPr>
        <w:tab/>
        <w:t>D) formulate</w:t>
      </w:r>
    </w:p>
    <w:p w:rsidR="003F3F4D" w:rsidRDefault="00645AE0">
      <w:pPr>
        <w:numPr>
          <w:ilvl w:val="0"/>
          <w:numId w:val="48"/>
        </w:numPr>
        <w:shd w:val="clear" w:color="auto" w:fill="FFFFFF"/>
        <w:tabs>
          <w:tab w:val="left" w:pos="326"/>
        </w:tabs>
        <w:ind w:left="326" w:hanging="326"/>
        <w:rPr>
          <w:spacing w:val="-3"/>
          <w:sz w:val="21"/>
          <w:szCs w:val="21"/>
        </w:rPr>
      </w:pPr>
      <w:r>
        <w:rPr>
          <w:sz w:val="21"/>
          <w:szCs w:val="21"/>
        </w:rPr>
        <w:t xml:space="preserve">A) roughly </w:t>
      </w:r>
      <w:r>
        <w:rPr>
          <w:rFonts w:hint="eastAsia"/>
          <w:sz w:val="21"/>
          <w:szCs w:val="21"/>
        </w:rPr>
        <w:tab/>
      </w:r>
      <w:r>
        <w:rPr>
          <w:rFonts w:hint="eastAsia"/>
          <w:sz w:val="21"/>
          <w:szCs w:val="21"/>
        </w:rPr>
        <w:tab/>
      </w:r>
      <w:r>
        <w:rPr>
          <w:sz w:val="21"/>
          <w:szCs w:val="21"/>
        </w:rPr>
        <w:t>B) randomly</w:t>
      </w:r>
      <w:r>
        <w:rPr>
          <w:rFonts w:hint="eastAsia"/>
          <w:sz w:val="21"/>
          <w:szCs w:val="21"/>
        </w:rPr>
        <w:tab/>
      </w:r>
      <w:r>
        <w:rPr>
          <w:rFonts w:hint="eastAsia"/>
          <w:sz w:val="21"/>
          <w:szCs w:val="21"/>
        </w:rPr>
        <w:tab/>
      </w:r>
      <w:r>
        <w:rPr>
          <w:rFonts w:hint="eastAsia"/>
          <w:sz w:val="21"/>
          <w:szCs w:val="21"/>
        </w:rPr>
        <w:tab/>
        <w:t>C) formally</w:t>
      </w:r>
      <w:r>
        <w:rPr>
          <w:rFonts w:hint="eastAsia"/>
          <w:sz w:val="21"/>
          <w:szCs w:val="21"/>
        </w:rPr>
        <w:tab/>
      </w:r>
      <w:r>
        <w:rPr>
          <w:rFonts w:hint="eastAsia"/>
          <w:sz w:val="21"/>
          <w:szCs w:val="21"/>
        </w:rPr>
        <w:tab/>
        <w:t>D) fortunately</w:t>
      </w:r>
    </w:p>
    <w:p w:rsidR="003F3F4D" w:rsidRDefault="00645AE0">
      <w:pPr>
        <w:numPr>
          <w:ilvl w:val="0"/>
          <w:numId w:val="48"/>
        </w:numPr>
        <w:shd w:val="clear" w:color="auto" w:fill="FFFFFF"/>
        <w:tabs>
          <w:tab w:val="left" w:pos="326"/>
        </w:tabs>
        <w:ind w:left="326" w:hanging="326"/>
        <w:rPr>
          <w:spacing w:val="-3"/>
          <w:sz w:val="21"/>
          <w:szCs w:val="21"/>
        </w:rPr>
      </w:pPr>
      <w:r>
        <w:rPr>
          <w:sz w:val="21"/>
          <w:szCs w:val="21"/>
        </w:rPr>
        <w:lastRenderedPageBreak/>
        <w:t xml:space="preserve">A) For instance </w:t>
      </w:r>
      <w:r>
        <w:rPr>
          <w:rFonts w:hint="eastAsia"/>
          <w:sz w:val="21"/>
          <w:szCs w:val="21"/>
        </w:rPr>
        <w:tab/>
      </w:r>
      <w:r>
        <w:rPr>
          <w:sz w:val="21"/>
          <w:szCs w:val="21"/>
        </w:rPr>
        <w:t>B) In essence</w:t>
      </w:r>
      <w:r>
        <w:rPr>
          <w:rFonts w:hint="eastAsia"/>
          <w:sz w:val="21"/>
          <w:szCs w:val="21"/>
        </w:rPr>
        <w:tab/>
      </w:r>
      <w:r>
        <w:rPr>
          <w:rFonts w:hint="eastAsia"/>
          <w:sz w:val="21"/>
          <w:szCs w:val="21"/>
        </w:rPr>
        <w:tab/>
      </w:r>
      <w:r>
        <w:rPr>
          <w:rFonts w:hint="eastAsia"/>
          <w:sz w:val="21"/>
          <w:szCs w:val="21"/>
        </w:rPr>
        <w:tab/>
        <w:t>C) In contrast</w:t>
      </w:r>
      <w:r>
        <w:rPr>
          <w:rFonts w:hint="eastAsia"/>
          <w:sz w:val="21"/>
          <w:szCs w:val="21"/>
        </w:rPr>
        <w:tab/>
      </w:r>
      <w:r>
        <w:rPr>
          <w:rFonts w:hint="eastAsia"/>
          <w:sz w:val="21"/>
          <w:szCs w:val="21"/>
        </w:rPr>
        <w:tab/>
        <w:t>D) Of course</w:t>
      </w:r>
    </w:p>
    <w:p w:rsidR="003F3F4D" w:rsidRDefault="00645AE0">
      <w:pPr>
        <w:numPr>
          <w:ilvl w:val="0"/>
          <w:numId w:val="48"/>
        </w:numPr>
        <w:shd w:val="clear" w:color="auto" w:fill="FFFFFF"/>
        <w:tabs>
          <w:tab w:val="left" w:pos="326"/>
        </w:tabs>
        <w:ind w:left="326" w:hanging="326"/>
        <w:rPr>
          <w:spacing w:val="-5"/>
          <w:sz w:val="21"/>
          <w:szCs w:val="21"/>
        </w:rPr>
      </w:pPr>
      <w:r>
        <w:rPr>
          <w:sz w:val="21"/>
          <w:szCs w:val="21"/>
        </w:rPr>
        <w:t xml:space="preserve">A) demonstrated </w:t>
      </w:r>
      <w:r>
        <w:rPr>
          <w:rFonts w:hint="eastAsia"/>
          <w:sz w:val="21"/>
          <w:szCs w:val="21"/>
        </w:rPr>
        <w:tab/>
      </w:r>
      <w:r>
        <w:rPr>
          <w:sz w:val="21"/>
          <w:szCs w:val="21"/>
        </w:rPr>
        <w:t>B) determined</w:t>
      </w:r>
      <w:r>
        <w:rPr>
          <w:rFonts w:hint="eastAsia"/>
          <w:sz w:val="21"/>
          <w:szCs w:val="21"/>
        </w:rPr>
        <w:tab/>
      </w:r>
      <w:r>
        <w:rPr>
          <w:rFonts w:hint="eastAsia"/>
          <w:sz w:val="21"/>
          <w:szCs w:val="21"/>
        </w:rPr>
        <w:tab/>
      </w:r>
      <w:r>
        <w:rPr>
          <w:rFonts w:hint="eastAsia"/>
          <w:sz w:val="21"/>
          <w:szCs w:val="21"/>
        </w:rPr>
        <w:tab/>
        <w:t>C) operated</w:t>
      </w:r>
      <w:r>
        <w:rPr>
          <w:rFonts w:hint="eastAsia"/>
          <w:sz w:val="21"/>
          <w:szCs w:val="21"/>
        </w:rPr>
        <w:tab/>
      </w:r>
      <w:r>
        <w:rPr>
          <w:rFonts w:hint="eastAsia"/>
          <w:sz w:val="21"/>
          <w:szCs w:val="21"/>
        </w:rPr>
        <w:tab/>
        <w:t>D) involved</w:t>
      </w:r>
    </w:p>
    <w:p w:rsidR="003F3F4D" w:rsidRDefault="00645AE0">
      <w:pPr>
        <w:numPr>
          <w:ilvl w:val="0"/>
          <w:numId w:val="48"/>
        </w:numPr>
        <w:shd w:val="clear" w:color="auto" w:fill="FFFFFF"/>
        <w:tabs>
          <w:tab w:val="left" w:pos="326"/>
        </w:tabs>
        <w:ind w:left="326" w:right="422" w:hanging="326"/>
        <w:rPr>
          <w:spacing w:val="-5"/>
          <w:sz w:val="21"/>
          <w:szCs w:val="21"/>
        </w:rPr>
      </w:pPr>
      <w:r>
        <w:rPr>
          <w:sz w:val="21"/>
          <w:szCs w:val="21"/>
        </w:rPr>
        <w:t xml:space="preserve">A) device </w:t>
      </w:r>
      <w:r>
        <w:rPr>
          <w:rFonts w:hint="eastAsia"/>
          <w:sz w:val="21"/>
          <w:szCs w:val="21"/>
        </w:rPr>
        <w:tab/>
      </w:r>
      <w:r>
        <w:rPr>
          <w:rFonts w:hint="eastAsia"/>
          <w:sz w:val="21"/>
          <w:szCs w:val="21"/>
        </w:rPr>
        <w:tab/>
      </w:r>
      <w:r>
        <w:rPr>
          <w:rFonts w:hint="eastAsia"/>
          <w:sz w:val="21"/>
          <w:szCs w:val="21"/>
        </w:rPr>
        <w:tab/>
      </w:r>
      <w:r>
        <w:rPr>
          <w:sz w:val="21"/>
          <w:szCs w:val="21"/>
        </w:rPr>
        <w:t>B) section</w:t>
      </w:r>
      <w:r>
        <w:rPr>
          <w:rFonts w:hint="eastAsia"/>
          <w:sz w:val="21"/>
          <w:szCs w:val="21"/>
        </w:rPr>
        <w:tab/>
      </w:r>
      <w:r>
        <w:rPr>
          <w:rFonts w:hint="eastAsia"/>
          <w:sz w:val="21"/>
          <w:szCs w:val="21"/>
        </w:rPr>
        <w:tab/>
      </w:r>
      <w:r>
        <w:rPr>
          <w:rFonts w:hint="eastAsia"/>
          <w:sz w:val="21"/>
          <w:szCs w:val="21"/>
        </w:rPr>
        <w:tab/>
        <w:t>C) scheme</w:t>
      </w:r>
      <w:r>
        <w:rPr>
          <w:rFonts w:hint="eastAsia"/>
          <w:sz w:val="21"/>
          <w:szCs w:val="21"/>
        </w:rPr>
        <w:tab/>
      </w:r>
      <w:r>
        <w:rPr>
          <w:rFonts w:hint="eastAsia"/>
          <w:sz w:val="21"/>
          <w:szCs w:val="21"/>
        </w:rPr>
        <w:tab/>
      </w:r>
      <w:r>
        <w:rPr>
          <w:rFonts w:hint="eastAsia"/>
          <w:sz w:val="21"/>
          <w:szCs w:val="21"/>
        </w:rPr>
        <w:t>D) distraction</w:t>
      </w:r>
    </w:p>
    <w:p w:rsidR="003F3F4D" w:rsidRDefault="00645AE0">
      <w:pPr>
        <w:numPr>
          <w:ilvl w:val="0"/>
          <w:numId w:val="48"/>
        </w:numPr>
        <w:shd w:val="clear" w:color="auto" w:fill="FFFFFF"/>
        <w:tabs>
          <w:tab w:val="left" w:pos="326"/>
        </w:tabs>
        <w:ind w:left="326" w:hanging="326"/>
        <w:rPr>
          <w:spacing w:val="-3"/>
          <w:sz w:val="21"/>
          <w:szCs w:val="21"/>
        </w:rPr>
      </w:pPr>
      <w:r>
        <w:rPr>
          <w:sz w:val="21"/>
          <w:szCs w:val="21"/>
        </w:rPr>
        <w:t xml:space="preserve">A) attendants </w:t>
      </w:r>
      <w:r>
        <w:rPr>
          <w:rFonts w:hint="eastAsia"/>
          <w:sz w:val="21"/>
          <w:szCs w:val="21"/>
        </w:rPr>
        <w:tab/>
      </w:r>
      <w:r>
        <w:rPr>
          <w:rFonts w:hint="eastAsia"/>
          <w:sz w:val="21"/>
          <w:szCs w:val="21"/>
        </w:rPr>
        <w:tab/>
      </w:r>
      <w:r>
        <w:rPr>
          <w:sz w:val="21"/>
          <w:szCs w:val="21"/>
        </w:rPr>
        <w:t>B) agents</w:t>
      </w:r>
      <w:r>
        <w:rPr>
          <w:rFonts w:hint="eastAsia"/>
          <w:sz w:val="21"/>
          <w:szCs w:val="21"/>
        </w:rPr>
        <w:tab/>
      </w:r>
      <w:r>
        <w:rPr>
          <w:rFonts w:hint="eastAsia"/>
          <w:sz w:val="21"/>
          <w:szCs w:val="21"/>
        </w:rPr>
        <w:tab/>
      </w:r>
      <w:r>
        <w:rPr>
          <w:rFonts w:hint="eastAsia"/>
          <w:sz w:val="21"/>
          <w:szCs w:val="21"/>
        </w:rPr>
        <w:tab/>
      </w:r>
      <w:r>
        <w:rPr>
          <w:rFonts w:hint="eastAsia"/>
          <w:sz w:val="21"/>
          <w:szCs w:val="21"/>
        </w:rPr>
        <w:tab/>
        <w:t>C) members</w:t>
      </w:r>
      <w:r>
        <w:rPr>
          <w:rFonts w:hint="eastAsia"/>
          <w:sz w:val="21"/>
          <w:szCs w:val="21"/>
        </w:rPr>
        <w:tab/>
      </w:r>
      <w:r>
        <w:rPr>
          <w:rFonts w:hint="eastAsia"/>
          <w:sz w:val="21"/>
          <w:szCs w:val="21"/>
        </w:rPr>
        <w:tab/>
        <w:t>D) peers</w:t>
      </w:r>
    </w:p>
    <w:p w:rsidR="003F3F4D" w:rsidRDefault="003F3F4D">
      <w:pPr>
        <w:rPr>
          <w:sz w:val="21"/>
          <w:szCs w:val="21"/>
        </w:rPr>
      </w:pPr>
    </w:p>
    <w:p w:rsidR="003F3F4D" w:rsidRDefault="003F3F4D">
      <w:pPr>
        <w:shd w:val="clear" w:color="auto" w:fill="FFFFFF"/>
        <w:tabs>
          <w:tab w:val="left" w:pos="259"/>
        </w:tabs>
        <w:rPr>
          <w:sz w:val="21"/>
          <w:szCs w:val="21"/>
        </w:rPr>
      </w:pPr>
    </w:p>
    <w:p w:rsidR="003F3F4D" w:rsidRDefault="00645AE0">
      <w:pPr>
        <w:shd w:val="clear" w:color="auto" w:fill="FFFFFF"/>
        <w:tabs>
          <w:tab w:val="left" w:pos="259"/>
        </w:tabs>
        <w:rPr>
          <w:b/>
          <w:spacing w:val="-3"/>
          <w:sz w:val="21"/>
          <w:szCs w:val="21"/>
        </w:rPr>
      </w:pPr>
      <w:r>
        <w:rPr>
          <w:b/>
          <w:sz w:val="21"/>
          <w:szCs w:val="21"/>
        </w:rPr>
        <w:t>Part VI</w:t>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r>
      <w:r>
        <w:rPr>
          <w:b/>
          <w:sz w:val="21"/>
          <w:szCs w:val="21"/>
        </w:rPr>
        <w:t>Translation</w:t>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r>
      <w:r>
        <w:rPr>
          <w:rFonts w:hint="eastAsia"/>
          <w:b/>
          <w:sz w:val="21"/>
          <w:szCs w:val="21"/>
        </w:rPr>
        <w:tab/>
      </w:r>
      <w:r>
        <w:rPr>
          <w:b/>
          <w:spacing w:val="-3"/>
          <w:sz w:val="21"/>
          <w:szCs w:val="21"/>
        </w:rPr>
        <w:t>(5 minutes)</w:t>
      </w:r>
    </w:p>
    <w:p w:rsidR="003F3F4D" w:rsidRDefault="00645AE0" w:rsidP="007813AD">
      <w:pPr>
        <w:shd w:val="clear" w:color="auto" w:fill="FFFFFF"/>
        <w:ind w:left="991" w:hangingChars="470" w:hanging="991"/>
        <w:rPr>
          <w:sz w:val="21"/>
          <w:szCs w:val="21"/>
        </w:rPr>
      </w:pPr>
      <w:r>
        <w:rPr>
          <w:b/>
          <w:sz w:val="21"/>
          <w:szCs w:val="21"/>
        </w:rPr>
        <w:t xml:space="preserve">Directions: </w:t>
      </w:r>
      <w:r>
        <w:rPr>
          <w:i/>
          <w:iCs/>
          <w:sz w:val="21"/>
          <w:szCs w:val="21"/>
        </w:rPr>
        <w:t xml:space="preserve">Complete the sentences by translating into English the Chinese given in brackets. Please write your translation on </w:t>
      </w:r>
      <w:r>
        <w:rPr>
          <w:b/>
          <w:bCs/>
          <w:i/>
          <w:iCs/>
          <w:sz w:val="21"/>
          <w:szCs w:val="21"/>
        </w:rPr>
        <w:t>Answer Sheet 2.</w:t>
      </w:r>
    </w:p>
    <w:p w:rsidR="003F3F4D" w:rsidRDefault="00645AE0">
      <w:pPr>
        <w:shd w:val="clear" w:color="auto" w:fill="FFFFFF"/>
        <w:ind w:left="346" w:hanging="346"/>
        <w:rPr>
          <w:sz w:val="21"/>
          <w:szCs w:val="21"/>
        </w:rPr>
      </w:pPr>
      <w:r>
        <w:rPr>
          <w:rFonts w:hint="eastAsia"/>
          <w:sz w:val="21"/>
          <w:szCs w:val="21"/>
        </w:rPr>
        <w:t>注意</w:t>
      </w:r>
      <w:r>
        <w:rPr>
          <w:rFonts w:hint="eastAsia"/>
          <w:sz w:val="21"/>
          <w:szCs w:val="21"/>
        </w:rPr>
        <w:t>：此部分试题请在</w:t>
      </w:r>
      <w:r>
        <w:rPr>
          <w:rFonts w:hint="eastAsia"/>
          <w:b/>
          <w:sz w:val="21"/>
          <w:szCs w:val="21"/>
        </w:rPr>
        <w:t>答题卡</w:t>
      </w:r>
      <w:r>
        <w:rPr>
          <w:rFonts w:hint="eastAsia"/>
          <w:b/>
          <w:sz w:val="21"/>
          <w:szCs w:val="21"/>
        </w:rPr>
        <w:t>2</w:t>
      </w:r>
      <w:r>
        <w:rPr>
          <w:rFonts w:hint="eastAsia"/>
          <w:sz w:val="21"/>
          <w:szCs w:val="21"/>
        </w:rPr>
        <w:t>上作答，只需写出译文部分。</w:t>
      </w:r>
    </w:p>
    <w:p w:rsidR="003F3F4D" w:rsidRDefault="00645AE0">
      <w:pPr>
        <w:shd w:val="clear" w:color="auto" w:fill="FFFFFF"/>
        <w:ind w:left="346" w:hanging="346"/>
        <w:rPr>
          <w:sz w:val="21"/>
          <w:szCs w:val="21"/>
        </w:rPr>
      </w:pPr>
      <w:r>
        <w:rPr>
          <w:sz w:val="21"/>
          <w:szCs w:val="21"/>
        </w:rPr>
        <w:t xml:space="preserve">82. Even though they were already late, they </w:t>
      </w:r>
      <w:r>
        <w:rPr>
          <w:rFonts w:hint="eastAsia"/>
          <w:sz w:val="21"/>
          <w:szCs w:val="21"/>
        </w:rPr>
        <w:t>____________________ (</w:t>
      </w:r>
      <w:r>
        <w:rPr>
          <w:rFonts w:hint="eastAsia"/>
          <w:sz w:val="21"/>
          <w:szCs w:val="21"/>
        </w:rPr>
        <w:t>宁愿停下来欣赏美丽的景色</w:t>
      </w:r>
      <w:r>
        <w:rPr>
          <w:sz w:val="21"/>
          <w:szCs w:val="21"/>
        </w:rPr>
        <w:t>) than just go on.</w:t>
      </w:r>
    </w:p>
    <w:p w:rsidR="003F3F4D" w:rsidRDefault="00645AE0">
      <w:pPr>
        <w:shd w:val="clear" w:color="auto" w:fill="FFFFFF"/>
        <w:ind w:left="283" w:hangingChars="135" w:hanging="283"/>
        <w:rPr>
          <w:sz w:val="21"/>
          <w:szCs w:val="21"/>
        </w:rPr>
      </w:pPr>
      <w:r>
        <w:rPr>
          <w:sz w:val="21"/>
          <w:szCs w:val="21"/>
        </w:rPr>
        <w:t>83. No agreement was reached in the discussion between the two parties, as</w:t>
      </w:r>
      <w:r>
        <w:rPr>
          <w:rFonts w:hint="eastAsia"/>
          <w:sz w:val="21"/>
          <w:szCs w:val="21"/>
        </w:rPr>
        <w:t xml:space="preserve"> ____________________ (</w:t>
      </w:r>
      <w:r>
        <w:rPr>
          <w:rFonts w:hint="eastAsia"/>
          <w:sz w:val="21"/>
          <w:szCs w:val="21"/>
        </w:rPr>
        <w:t>任何一方都不肯放弃自己的立场</w:t>
      </w:r>
      <w:r>
        <w:rPr>
          <w:rFonts w:hint="eastAsia"/>
          <w:sz w:val="21"/>
          <w:szCs w:val="21"/>
        </w:rPr>
        <w:t>).</w:t>
      </w:r>
    </w:p>
    <w:p w:rsidR="003F3F4D" w:rsidRDefault="00645AE0">
      <w:pPr>
        <w:shd w:val="clear" w:color="auto" w:fill="FFFFFF"/>
        <w:ind w:left="283" w:hangingChars="135" w:hanging="283"/>
        <w:rPr>
          <w:spacing w:val="-2"/>
          <w:sz w:val="21"/>
          <w:szCs w:val="21"/>
        </w:rPr>
      </w:pPr>
      <w:r>
        <w:rPr>
          <w:sz w:val="21"/>
          <w:szCs w:val="21"/>
        </w:rPr>
        <w:t>84. The pills</w:t>
      </w:r>
      <w:r>
        <w:rPr>
          <w:rFonts w:hint="eastAsia"/>
          <w:sz w:val="21"/>
          <w:szCs w:val="21"/>
        </w:rPr>
        <w:t xml:space="preserve"> ____</w:t>
      </w:r>
      <w:r>
        <w:rPr>
          <w:rFonts w:hint="eastAsia"/>
          <w:sz w:val="21"/>
          <w:szCs w:val="21"/>
        </w:rPr>
        <w:t xml:space="preserve">________________ </w:t>
      </w:r>
      <w:r>
        <w:rPr>
          <w:sz w:val="21"/>
          <w:szCs w:val="21"/>
        </w:rPr>
        <w:t>(</w:t>
      </w:r>
      <w:r>
        <w:rPr>
          <w:rFonts w:hint="eastAsia"/>
          <w:sz w:val="21"/>
          <w:szCs w:val="21"/>
        </w:rPr>
        <w:t>本来可以治愈那位癌症病人的</w:t>
      </w:r>
      <w:r>
        <w:rPr>
          <w:rFonts w:eastAsia="Times New Roman"/>
          <w:sz w:val="21"/>
          <w:szCs w:val="21"/>
        </w:rPr>
        <w:t>), but he didn't fol</w:t>
      </w:r>
      <w:r>
        <w:rPr>
          <w:sz w:val="21"/>
          <w:szCs w:val="21"/>
        </w:rPr>
        <w:t>low the doctor's advice and take them regularly.</w:t>
      </w:r>
    </w:p>
    <w:p w:rsidR="003F3F4D" w:rsidRDefault="00645AE0">
      <w:pPr>
        <w:shd w:val="clear" w:color="auto" w:fill="FFFFFF"/>
        <w:rPr>
          <w:sz w:val="21"/>
          <w:szCs w:val="21"/>
        </w:rPr>
      </w:pPr>
      <w:r>
        <w:rPr>
          <w:sz w:val="21"/>
          <w:szCs w:val="21"/>
        </w:rPr>
        <w:t>85. It is</w:t>
      </w:r>
      <w:r>
        <w:rPr>
          <w:rFonts w:hint="eastAsia"/>
          <w:sz w:val="21"/>
          <w:szCs w:val="21"/>
        </w:rPr>
        <w:t xml:space="preserve"> ____________________ </w:t>
      </w:r>
      <w:r>
        <w:rPr>
          <w:sz w:val="21"/>
          <w:szCs w:val="21"/>
        </w:rPr>
        <w:t>(</w:t>
      </w:r>
      <w:r>
        <w:rPr>
          <w:rFonts w:hint="eastAsia"/>
          <w:sz w:val="21"/>
          <w:szCs w:val="21"/>
        </w:rPr>
        <w:t>你真好，给了我那么多帮助</w:t>
      </w:r>
      <w:r>
        <w:rPr>
          <w:rFonts w:eastAsia="Times New Roman"/>
          <w:sz w:val="21"/>
          <w:szCs w:val="21"/>
        </w:rPr>
        <w:t xml:space="preserve">); I really feel obliged to </w:t>
      </w:r>
      <w:r>
        <w:rPr>
          <w:rFonts w:hint="eastAsia"/>
          <w:sz w:val="21"/>
          <w:szCs w:val="21"/>
        </w:rPr>
        <w:t>you.</w:t>
      </w:r>
    </w:p>
    <w:p w:rsidR="003F3F4D" w:rsidRDefault="00645AE0">
      <w:pPr>
        <w:shd w:val="clear" w:color="auto" w:fill="FFFFFF"/>
        <w:ind w:left="283" w:hangingChars="135" w:hanging="283"/>
        <w:rPr>
          <w:sz w:val="21"/>
          <w:szCs w:val="21"/>
        </w:rPr>
      </w:pPr>
      <w:r>
        <w:rPr>
          <w:sz w:val="21"/>
          <w:szCs w:val="21"/>
        </w:rPr>
        <w:t xml:space="preserve">86. The war left the family scattered all over the world, and it was thirty </w:t>
      </w:r>
      <w:r>
        <w:rPr>
          <w:sz w:val="21"/>
          <w:szCs w:val="21"/>
        </w:rPr>
        <w:t>years</w:t>
      </w:r>
      <w:r>
        <w:rPr>
          <w:rFonts w:hint="eastAsia"/>
          <w:sz w:val="21"/>
          <w:szCs w:val="21"/>
        </w:rPr>
        <w:t xml:space="preserve"> ____________________ (</w:t>
      </w:r>
      <w:r>
        <w:rPr>
          <w:rFonts w:hint="eastAsia"/>
          <w:sz w:val="21"/>
          <w:szCs w:val="21"/>
        </w:rPr>
        <w:t>他们才得以重聚</w:t>
      </w:r>
      <w:r>
        <w:rPr>
          <w:rFonts w:hint="eastAsia"/>
          <w:sz w:val="21"/>
          <w:szCs w:val="21"/>
        </w:rPr>
        <w:t>).</w:t>
      </w:r>
    </w:p>
    <w:p w:rsidR="003F3F4D" w:rsidRDefault="003F3F4D">
      <w:pPr>
        <w:rPr>
          <w:sz w:val="21"/>
          <w:szCs w:val="21"/>
        </w:rPr>
      </w:pPr>
    </w:p>
    <w:p w:rsidR="003F3F4D" w:rsidRDefault="003F3F4D"/>
    <w:p w:rsidR="003F3F4D" w:rsidRDefault="003F3F4D"/>
    <w:sectPr w:rsidR="003F3F4D">
      <w:footerReference w:type="default" r:id="rId10"/>
      <w:pgSz w:w="10433" w:h="14742"/>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AE0" w:rsidRDefault="00645AE0">
      <w:pPr>
        <w:spacing w:after="0" w:line="240" w:lineRule="auto"/>
      </w:pPr>
      <w:r>
        <w:separator/>
      </w:r>
    </w:p>
  </w:endnote>
  <w:endnote w:type="continuationSeparator" w:id="0">
    <w:p w:rsidR="00645AE0" w:rsidRDefault="00645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F4D" w:rsidRDefault="00645AE0">
    <w:pPr>
      <w:pStyle w:val="a9"/>
      <w:jc w:val="center"/>
    </w:pPr>
    <w:r>
      <w:fldChar w:fldCharType="begin"/>
    </w:r>
    <w:r>
      <w:instrText xml:space="preserve"> PAGE   \* MERGEFORMAT </w:instrText>
    </w:r>
    <w:r>
      <w:fldChar w:fldCharType="separate"/>
    </w:r>
    <w:r w:rsidR="007813AD" w:rsidRPr="007813AD">
      <w:rPr>
        <w:noProof/>
        <w:lang w:val="zh-CN"/>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AE0" w:rsidRDefault="00645AE0">
      <w:pPr>
        <w:spacing w:after="0" w:line="240" w:lineRule="auto"/>
      </w:pPr>
      <w:r>
        <w:separator/>
      </w:r>
    </w:p>
  </w:footnote>
  <w:footnote w:type="continuationSeparator" w:id="0">
    <w:p w:rsidR="00645AE0" w:rsidRDefault="00645A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nsid w:val="FFFFFF7F"/>
    <w:multiLevelType w:val="singleLevel"/>
    <w:tmpl w:val="FFFFFF7F"/>
    <w:lvl w:ilvl="0">
      <w:start w:val="1"/>
      <w:numFmt w:val="decimal"/>
      <w:pStyle w:val="2"/>
      <w:lvlText w:val="%1."/>
      <w:lvlJc w:val="left"/>
      <w:pPr>
        <w:tabs>
          <w:tab w:val="left" w:pos="720"/>
        </w:tabs>
        <w:ind w:left="720" w:hanging="360"/>
      </w:pPr>
    </w:lvl>
  </w:abstractNum>
  <w:abstractNum w:abstractNumId="2">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nsid w:val="FFFFFF88"/>
    <w:multiLevelType w:val="singleLevel"/>
    <w:tmpl w:val="FFFFFF88"/>
    <w:lvl w:ilvl="0">
      <w:start w:val="1"/>
      <w:numFmt w:val="decimal"/>
      <w:pStyle w:val="a"/>
      <w:lvlText w:val="%1."/>
      <w:lvlJc w:val="left"/>
      <w:pPr>
        <w:tabs>
          <w:tab w:val="left" w:pos="360"/>
        </w:tabs>
        <w:ind w:left="360" w:hanging="360"/>
      </w:pPr>
    </w:lvl>
  </w:abstractNum>
  <w:abstractNum w:abstractNumId="5">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nsid w:val="08457B3C"/>
    <w:multiLevelType w:val="singleLevel"/>
    <w:tmpl w:val="08457B3C"/>
    <w:lvl w:ilvl="0">
      <w:start w:val="1"/>
      <w:numFmt w:val="upperLetter"/>
      <w:lvlText w:val="%1)"/>
      <w:legacy w:legacy="1" w:legacySpace="0" w:legacyIndent="264"/>
      <w:lvlJc w:val="left"/>
      <w:rPr>
        <w:rFonts w:ascii="Times New Roman" w:hAnsi="Times New Roman" w:cs="Times New Roman" w:hint="default"/>
      </w:rPr>
    </w:lvl>
  </w:abstractNum>
  <w:abstractNum w:abstractNumId="7">
    <w:nsid w:val="0A4A5DA7"/>
    <w:multiLevelType w:val="singleLevel"/>
    <w:tmpl w:val="0A4A5DA7"/>
    <w:lvl w:ilvl="0">
      <w:start w:val="2"/>
      <w:numFmt w:val="upperLetter"/>
      <w:lvlText w:val="%1)"/>
      <w:legacy w:legacy="1" w:legacySpace="0" w:legacyIndent="269"/>
      <w:lvlJc w:val="left"/>
      <w:rPr>
        <w:rFonts w:ascii="Times New Roman" w:hAnsi="Times New Roman" w:cs="Times New Roman" w:hint="default"/>
      </w:rPr>
    </w:lvl>
  </w:abstractNum>
  <w:abstractNum w:abstractNumId="8">
    <w:nsid w:val="0D0103F0"/>
    <w:multiLevelType w:val="singleLevel"/>
    <w:tmpl w:val="0D0103F0"/>
    <w:lvl w:ilvl="0">
      <w:start w:val="2"/>
      <w:numFmt w:val="upperLetter"/>
      <w:lvlText w:val="%1)"/>
      <w:legacy w:legacy="1" w:legacySpace="0" w:legacyIndent="264"/>
      <w:lvlJc w:val="left"/>
      <w:rPr>
        <w:rFonts w:ascii="Times New Roman" w:hAnsi="Times New Roman" w:cs="Times New Roman" w:hint="default"/>
      </w:rPr>
    </w:lvl>
  </w:abstractNum>
  <w:abstractNum w:abstractNumId="9">
    <w:nsid w:val="0E004374"/>
    <w:multiLevelType w:val="singleLevel"/>
    <w:tmpl w:val="0E004374"/>
    <w:lvl w:ilvl="0">
      <w:start w:val="1"/>
      <w:numFmt w:val="upperLetter"/>
      <w:lvlText w:val="%1)"/>
      <w:legacy w:legacy="1" w:legacySpace="0" w:legacyIndent="259"/>
      <w:lvlJc w:val="left"/>
      <w:rPr>
        <w:rFonts w:ascii="Times New Roman" w:hAnsi="Times New Roman" w:cs="Times New Roman" w:hint="default"/>
      </w:rPr>
    </w:lvl>
  </w:abstractNum>
  <w:abstractNum w:abstractNumId="10">
    <w:nsid w:val="128237A6"/>
    <w:multiLevelType w:val="singleLevel"/>
    <w:tmpl w:val="128237A6"/>
    <w:lvl w:ilvl="0">
      <w:start w:val="2"/>
      <w:numFmt w:val="upperLetter"/>
      <w:lvlText w:val="%1)"/>
      <w:legacy w:legacy="1" w:legacySpace="0" w:legacyIndent="268"/>
      <w:lvlJc w:val="left"/>
      <w:rPr>
        <w:rFonts w:ascii="Times New Roman" w:hAnsi="Times New Roman" w:cs="Times New Roman" w:hint="default"/>
      </w:rPr>
    </w:lvl>
  </w:abstractNum>
  <w:abstractNum w:abstractNumId="11">
    <w:nsid w:val="17637927"/>
    <w:multiLevelType w:val="singleLevel"/>
    <w:tmpl w:val="17637927"/>
    <w:lvl w:ilvl="0">
      <w:start w:val="1"/>
      <w:numFmt w:val="upperLetter"/>
      <w:lvlText w:val="%1)"/>
      <w:legacy w:legacy="1" w:legacySpace="0" w:legacyIndent="269"/>
      <w:lvlJc w:val="left"/>
      <w:rPr>
        <w:rFonts w:ascii="Times New Roman" w:hAnsi="Times New Roman" w:cs="Times New Roman" w:hint="default"/>
      </w:rPr>
    </w:lvl>
  </w:abstractNum>
  <w:abstractNum w:abstractNumId="12">
    <w:nsid w:val="1CED5D0F"/>
    <w:multiLevelType w:val="singleLevel"/>
    <w:tmpl w:val="1CED5D0F"/>
    <w:lvl w:ilvl="0">
      <w:start w:val="2"/>
      <w:numFmt w:val="upperLetter"/>
      <w:lvlText w:val="%1)"/>
      <w:legacy w:legacy="1" w:legacySpace="0" w:legacyIndent="260"/>
      <w:lvlJc w:val="left"/>
      <w:rPr>
        <w:rFonts w:ascii="Times New Roman" w:hAnsi="Times New Roman" w:cs="Times New Roman" w:hint="default"/>
      </w:rPr>
    </w:lvl>
  </w:abstractNum>
  <w:abstractNum w:abstractNumId="13">
    <w:nsid w:val="1E747E2B"/>
    <w:multiLevelType w:val="singleLevel"/>
    <w:tmpl w:val="1E747E2B"/>
    <w:lvl w:ilvl="0">
      <w:start w:val="2"/>
      <w:numFmt w:val="upperLetter"/>
      <w:lvlText w:val="%1)"/>
      <w:legacy w:legacy="1" w:legacySpace="0" w:legacyIndent="264"/>
      <w:lvlJc w:val="left"/>
      <w:rPr>
        <w:rFonts w:ascii="Times New Roman" w:hAnsi="Times New Roman" w:cs="Times New Roman" w:hint="default"/>
      </w:rPr>
    </w:lvl>
  </w:abstractNum>
  <w:abstractNum w:abstractNumId="14">
    <w:nsid w:val="212D6903"/>
    <w:multiLevelType w:val="singleLevel"/>
    <w:tmpl w:val="212D6903"/>
    <w:lvl w:ilvl="0">
      <w:start w:val="1"/>
      <w:numFmt w:val="upperLetter"/>
      <w:lvlText w:val="%1)"/>
      <w:legacy w:legacy="1" w:legacySpace="0" w:legacyIndent="264"/>
      <w:lvlJc w:val="left"/>
      <w:rPr>
        <w:rFonts w:ascii="Times New Roman" w:hAnsi="Times New Roman" w:cs="Times New Roman" w:hint="default"/>
      </w:rPr>
    </w:lvl>
  </w:abstractNum>
  <w:abstractNum w:abstractNumId="15">
    <w:nsid w:val="21351887"/>
    <w:multiLevelType w:val="singleLevel"/>
    <w:tmpl w:val="21351887"/>
    <w:lvl w:ilvl="0">
      <w:start w:val="2"/>
      <w:numFmt w:val="upperLetter"/>
      <w:lvlText w:val="%1)"/>
      <w:legacy w:legacy="1" w:legacySpace="0" w:legacyIndent="259"/>
      <w:lvlJc w:val="left"/>
      <w:rPr>
        <w:rFonts w:ascii="Times New Roman" w:hAnsi="Times New Roman" w:cs="Times New Roman" w:hint="default"/>
      </w:rPr>
    </w:lvl>
  </w:abstractNum>
  <w:abstractNum w:abstractNumId="16">
    <w:nsid w:val="223C1D8A"/>
    <w:multiLevelType w:val="singleLevel"/>
    <w:tmpl w:val="223C1D8A"/>
    <w:lvl w:ilvl="0">
      <w:start w:val="2"/>
      <w:numFmt w:val="upperLetter"/>
      <w:lvlText w:val="%1)"/>
      <w:legacy w:legacy="1" w:legacySpace="0" w:legacyIndent="268"/>
      <w:lvlJc w:val="left"/>
      <w:rPr>
        <w:rFonts w:ascii="Times New Roman" w:hAnsi="Times New Roman" w:cs="Times New Roman" w:hint="default"/>
      </w:rPr>
    </w:lvl>
  </w:abstractNum>
  <w:abstractNum w:abstractNumId="17">
    <w:nsid w:val="24447C8C"/>
    <w:multiLevelType w:val="singleLevel"/>
    <w:tmpl w:val="24447C8C"/>
    <w:lvl w:ilvl="0">
      <w:start w:val="2"/>
      <w:numFmt w:val="upperLetter"/>
      <w:lvlText w:val="%1)"/>
      <w:legacy w:legacy="1" w:legacySpace="0" w:legacyIndent="274"/>
      <w:lvlJc w:val="left"/>
      <w:rPr>
        <w:rFonts w:ascii="Times New Roman" w:hAnsi="Times New Roman" w:cs="Times New Roman" w:hint="default"/>
      </w:rPr>
    </w:lvl>
  </w:abstractNum>
  <w:abstractNum w:abstractNumId="18">
    <w:nsid w:val="25F55098"/>
    <w:multiLevelType w:val="singleLevel"/>
    <w:tmpl w:val="25F55098"/>
    <w:lvl w:ilvl="0">
      <w:start w:val="1"/>
      <w:numFmt w:val="upperLetter"/>
      <w:lvlText w:val="%1)"/>
      <w:legacy w:legacy="1" w:legacySpace="0" w:legacyIndent="259"/>
      <w:lvlJc w:val="left"/>
      <w:rPr>
        <w:rFonts w:ascii="Times New Roman" w:hAnsi="Times New Roman" w:cs="Times New Roman" w:hint="default"/>
      </w:rPr>
    </w:lvl>
  </w:abstractNum>
  <w:abstractNum w:abstractNumId="19">
    <w:nsid w:val="28C250A5"/>
    <w:multiLevelType w:val="singleLevel"/>
    <w:tmpl w:val="28C250A5"/>
    <w:lvl w:ilvl="0">
      <w:start w:val="2"/>
      <w:numFmt w:val="upperLetter"/>
      <w:lvlText w:val="%1)"/>
      <w:legacy w:legacy="1" w:legacySpace="0" w:legacyIndent="268"/>
      <w:lvlJc w:val="left"/>
      <w:rPr>
        <w:rFonts w:ascii="Times New Roman" w:hAnsi="Times New Roman" w:cs="Times New Roman" w:hint="default"/>
      </w:rPr>
    </w:lvl>
  </w:abstractNum>
  <w:abstractNum w:abstractNumId="20">
    <w:nsid w:val="2D6D6A08"/>
    <w:multiLevelType w:val="singleLevel"/>
    <w:tmpl w:val="2D6D6A08"/>
    <w:lvl w:ilvl="0">
      <w:start w:val="8"/>
      <w:numFmt w:val="decimal"/>
      <w:lvlText w:val="%1."/>
      <w:legacy w:legacy="1" w:legacySpace="0" w:legacyIndent="331"/>
      <w:lvlJc w:val="left"/>
      <w:rPr>
        <w:rFonts w:ascii="Times New Roman" w:hAnsi="Times New Roman" w:cs="Times New Roman" w:hint="default"/>
      </w:rPr>
    </w:lvl>
  </w:abstractNum>
  <w:abstractNum w:abstractNumId="21">
    <w:nsid w:val="316709CD"/>
    <w:multiLevelType w:val="singleLevel"/>
    <w:tmpl w:val="316709CD"/>
    <w:lvl w:ilvl="0">
      <w:start w:val="2"/>
      <w:numFmt w:val="upperLetter"/>
      <w:lvlText w:val="%1)"/>
      <w:legacy w:legacy="1" w:legacySpace="0" w:legacyIndent="274"/>
      <w:lvlJc w:val="left"/>
      <w:rPr>
        <w:rFonts w:ascii="Times New Roman" w:hAnsi="Times New Roman" w:cs="Times New Roman" w:hint="default"/>
      </w:rPr>
    </w:lvl>
  </w:abstractNum>
  <w:abstractNum w:abstractNumId="22">
    <w:nsid w:val="327020A0"/>
    <w:multiLevelType w:val="singleLevel"/>
    <w:tmpl w:val="327020A0"/>
    <w:lvl w:ilvl="0">
      <w:start w:val="2"/>
      <w:numFmt w:val="upperLetter"/>
      <w:lvlText w:val="%1)"/>
      <w:legacy w:legacy="1" w:legacySpace="0" w:legacyIndent="260"/>
      <w:lvlJc w:val="left"/>
      <w:rPr>
        <w:rFonts w:ascii="Times New Roman" w:hAnsi="Times New Roman" w:cs="Times New Roman" w:hint="default"/>
      </w:rPr>
    </w:lvl>
  </w:abstractNum>
  <w:abstractNum w:abstractNumId="23">
    <w:nsid w:val="37E455EE"/>
    <w:multiLevelType w:val="singleLevel"/>
    <w:tmpl w:val="37E455EE"/>
    <w:lvl w:ilvl="0">
      <w:start w:val="1"/>
      <w:numFmt w:val="upperLetter"/>
      <w:lvlText w:val="%1)"/>
      <w:legacy w:legacy="1" w:legacySpace="0" w:legacyIndent="269"/>
      <w:lvlJc w:val="left"/>
      <w:rPr>
        <w:rFonts w:ascii="Times New Roman" w:hAnsi="Times New Roman" w:cs="Times New Roman" w:hint="default"/>
      </w:rPr>
    </w:lvl>
  </w:abstractNum>
  <w:abstractNum w:abstractNumId="24">
    <w:nsid w:val="3A5D4288"/>
    <w:multiLevelType w:val="singleLevel"/>
    <w:tmpl w:val="3A5D4288"/>
    <w:lvl w:ilvl="0">
      <w:start w:val="12"/>
      <w:numFmt w:val="decimal"/>
      <w:lvlText w:val="%1."/>
      <w:legacy w:legacy="1" w:legacySpace="0" w:legacyIndent="322"/>
      <w:lvlJc w:val="left"/>
      <w:rPr>
        <w:rFonts w:ascii="Times New Roman" w:hAnsi="Times New Roman" w:cs="Times New Roman" w:hint="default"/>
      </w:rPr>
    </w:lvl>
  </w:abstractNum>
  <w:abstractNum w:abstractNumId="25">
    <w:nsid w:val="3EBF5CC0"/>
    <w:multiLevelType w:val="singleLevel"/>
    <w:tmpl w:val="3EBF5CC0"/>
    <w:lvl w:ilvl="0">
      <w:start w:val="2"/>
      <w:numFmt w:val="upperLetter"/>
      <w:lvlText w:val="%1)"/>
      <w:legacy w:legacy="1" w:legacySpace="0" w:legacyIndent="259"/>
      <w:lvlJc w:val="left"/>
      <w:rPr>
        <w:rFonts w:ascii="Times New Roman" w:hAnsi="Times New Roman" w:cs="Times New Roman" w:hint="default"/>
      </w:rPr>
    </w:lvl>
  </w:abstractNum>
  <w:abstractNum w:abstractNumId="26">
    <w:nsid w:val="3F3B69D3"/>
    <w:multiLevelType w:val="singleLevel"/>
    <w:tmpl w:val="3F3B69D3"/>
    <w:lvl w:ilvl="0">
      <w:start w:val="2"/>
      <w:numFmt w:val="upperLetter"/>
      <w:lvlText w:val="%1)"/>
      <w:legacy w:legacy="1" w:legacySpace="0" w:legacyIndent="254"/>
      <w:lvlJc w:val="left"/>
      <w:rPr>
        <w:rFonts w:ascii="Times New Roman" w:hAnsi="Times New Roman" w:cs="Times New Roman" w:hint="default"/>
      </w:rPr>
    </w:lvl>
  </w:abstractNum>
  <w:abstractNum w:abstractNumId="27">
    <w:nsid w:val="3FD76AC0"/>
    <w:multiLevelType w:val="singleLevel"/>
    <w:tmpl w:val="3FD76AC0"/>
    <w:lvl w:ilvl="0">
      <w:start w:val="1"/>
      <w:numFmt w:val="upperLetter"/>
      <w:lvlText w:val="%1)"/>
      <w:legacy w:legacy="1" w:legacySpace="0" w:legacyIndent="250"/>
      <w:lvlJc w:val="left"/>
      <w:rPr>
        <w:rFonts w:ascii="Times New Roman" w:hAnsi="Times New Roman" w:cs="Times New Roman" w:hint="default"/>
      </w:rPr>
    </w:lvl>
  </w:abstractNum>
  <w:abstractNum w:abstractNumId="28">
    <w:nsid w:val="40C63210"/>
    <w:multiLevelType w:val="singleLevel"/>
    <w:tmpl w:val="40C63210"/>
    <w:lvl w:ilvl="0">
      <w:start w:val="1"/>
      <w:numFmt w:val="upperLetter"/>
      <w:lvlText w:val="%1)"/>
      <w:legacy w:legacy="1" w:legacySpace="0" w:legacyIndent="269"/>
      <w:lvlJc w:val="left"/>
      <w:rPr>
        <w:rFonts w:ascii="Times New Roman" w:hAnsi="Times New Roman" w:cs="Times New Roman" w:hint="default"/>
      </w:rPr>
    </w:lvl>
  </w:abstractNum>
  <w:abstractNum w:abstractNumId="29">
    <w:nsid w:val="43635F8D"/>
    <w:multiLevelType w:val="singleLevel"/>
    <w:tmpl w:val="43635F8D"/>
    <w:lvl w:ilvl="0">
      <w:start w:val="1"/>
      <w:numFmt w:val="upperLetter"/>
      <w:lvlText w:val="%1)"/>
      <w:legacy w:legacy="1" w:legacySpace="0" w:legacyIndent="264"/>
      <w:lvlJc w:val="left"/>
      <w:rPr>
        <w:rFonts w:ascii="Times New Roman" w:hAnsi="Times New Roman" w:cs="Times New Roman" w:hint="default"/>
      </w:rPr>
    </w:lvl>
  </w:abstractNum>
  <w:abstractNum w:abstractNumId="30">
    <w:nsid w:val="4BAC538B"/>
    <w:multiLevelType w:val="singleLevel"/>
    <w:tmpl w:val="4BAC538B"/>
    <w:lvl w:ilvl="0">
      <w:start w:val="23"/>
      <w:numFmt w:val="decimal"/>
      <w:lvlText w:val="%1."/>
      <w:legacy w:legacy="1" w:legacySpace="0" w:legacyIndent="336"/>
      <w:lvlJc w:val="left"/>
      <w:rPr>
        <w:rFonts w:ascii="Times New Roman" w:hAnsi="Times New Roman" w:cs="Times New Roman" w:hint="default"/>
      </w:rPr>
    </w:lvl>
  </w:abstractNum>
  <w:abstractNum w:abstractNumId="31">
    <w:nsid w:val="4F052F8D"/>
    <w:multiLevelType w:val="singleLevel"/>
    <w:tmpl w:val="4F052F8D"/>
    <w:lvl w:ilvl="0">
      <w:start w:val="1"/>
      <w:numFmt w:val="upperLetter"/>
      <w:lvlText w:val="%1)"/>
      <w:legacy w:legacy="1" w:legacySpace="0" w:legacyIndent="269"/>
      <w:lvlJc w:val="left"/>
      <w:rPr>
        <w:rFonts w:ascii="Times New Roman" w:hAnsi="Times New Roman" w:cs="Times New Roman" w:hint="default"/>
      </w:rPr>
    </w:lvl>
  </w:abstractNum>
  <w:abstractNum w:abstractNumId="32">
    <w:nsid w:val="52BB0F9F"/>
    <w:multiLevelType w:val="singleLevel"/>
    <w:tmpl w:val="52BB0F9F"/>
    <w:lvl w:ilvl="0">
      <w:start w:val="1"/>
      <w:numFmt w:val="upperLetter"/>
      <w:lvlText w:val="%1)"/>
      <w:legacy w:legacy="1" w:legacySpace="0" w:legacyIndent="273"/>
      <w:lvlJc w:val="left"/>
      <w:rPr>
        <w:rFonts w:ascii="Times New Roman" w:hAnsi="Times New Roman" w:cs="Times New Roman" w:hint="default"/>
      </w:rPr>
    </w:lvl>
  </w:abstractNum>
  <w:abstractNum w:abstractNumId="33">
    <w:nsid w:val="532621CC"/>
    <w:multiLevelType w:val="singleLevel"/>
    <w:tmpl w:val="532621CC"/>
    <w:lvl w:ilvl="0">
      <w:start w:val="1"/>
      <w:numFmt w:val="upperLetter"/>
      <w:lvlText w:val="%1)"/>
      <w:legacy w:legacy="1" w:legacySpace="0" w:legacyIndent="269"/>
      <w:lvlJc w:val="left"/>
      <w:rPr>
        <w:rFonts w:ascii="Times New Roman" w:hAnsi="Times New Roman" w:cs="Times New Roman" w:hint="default"/>
      </w:rPr>
    </w:lvl>
  </w:abstractNum>
  <w:abstractNum w:abstractNumId="34">
    <w:nsid w:val="544051A7"/>
    <w:multiLevelType w:val="singleLevel"/>
    <w:tmpl w:val="544051A7"/>
    <w:lvl w:ilvl="0">
      <w:start w:val="2"/>
      <w:numFmt w:val="upperLetter"/>
      <w:lvlText w:val="%1)"/>
      <w:legacy w:legacy="1" w:legacySpace="0" w:legacyIndent="268"/>
      <w:lvlJc w:val="left"/>
      <w:rPr>
        <w:rFonts w:ascii="Times New Roman" w:hAnsi="Times New Roman" w:cs="Times New Roman" w:hint="default"/>
      </w:rPr>
    </w:lvl>
  </w:abstractNum>
  <w:abstractNum w:abstractNumId="35">
    <w:nsid w:val="586C6CF2"/>
    <w:multiLevelType w:val="singleLevel"/>
    <w:tmpl w:val="586C6CF2"/>
    <w:lvl w:ilvl="0">
      <w:start w:val="1"/>
      <w:numFmt w:val="upperLetter"/>
      <w:lvlText w:val="%1)"/>
      <w:legacy w:legacy="1" w:legacySpace="0" w:legacyIndent="259"/>
      <w:lvlJc w:val="left"/>
      <w:rPr>
        <w:rFonts w:ascii="Times New Roman" w:hAnsi="Times New Roman" w:cs="Times New Roman" w:hint="default"/>
      </w:rPr>
    </w:lvl>
  </w:abstractNum>
  <w:abstractNum w:abstractNumId="36">
    <w:nsid w:val="5C8E0D98"/>
    <w:multiLevelType w:val="singleLevel"/>
    <w:tmpl w:val="5C8E0D98"/>
    <w:lvl w:ilvl="0">
      <w:start w:val="62"/>
      <w:numFmt w:val="decimal"/>
      <w:lvlText w:val="%1."/>
      <w:lvlJc w:val="left"/>
      <w:pPr>
        <w:ind w:left="0" w:firstLine="0"/>
      </w:pPr>
      <w:rPr>
        <w:rFonts w:ascii="Times New Roman" w:hAnsi="Times New Roman" w:cs="Times New Roman" w:hint="default"/>
      </w:rPr>
    </w:lvl>
  </w:abstractNum>
  <w:abstractNum w:abstractNumId="37">
    <w:nsid w:val="5DB520EB"/>
    <w:multiLevelType w:val="singleLevel"/>
    <w:tmpl w:val="5DB520EB"/>
    <w:lvl w:ilvl="0">
      <w:start w:val="2"/>
      <w:numFmt w:val="upperLetter"/>
      <w:lvlText w:val="%1)"/>
      <w:legacy w:legacy="1" w:legacySpace="0" w:legacyIndent="259"/>
      <w:lvlJc w:val="left"/>
      <w:rPr>
        <w:rFonts w:ascii="Times New Roman" w:hAnsi="Times New Roman" w:cs="Times New Roman" w:hint="default"/>
      </w:rPr>
    </w:lvl>
  </w:abstractNum>
  <w:abstractNum w:abstractNumId="38">
    <w:nsid w:val="5FA45F18"/>
    <w:multiLevelType w:val="singleLevel"/>
    <w:tmpl w:val="5FA45F18"/>
    <w:lvl w:ilvl="0">
      <w:start w:val="75"/>
      <w:numFmt w:val="decimal"/>
      <w:lvlText w:val="%1."/>
      <w:legacy w:legacy="1" w:legacySpace="0" w:legacyIndent="326"/>
      <w:lvlJc w:val="left"/>
      <w:rPr>
        <w:rFonts w:ascii="Times New Roman" w:hAnsi="Times New Roman" w:cs="Times New Roman" w:hint="default"/>
      </w:rPr>
    </w:lvl>
  </w:abstractNum>
  <w:abstractNum w:abstractNumId="39">
    <w:nsid w:val="63EE5F6D"/>
    <w:multiLevelType w:val="singleLevel"/>
    <w:tmpl w:val="63EE5F6D"/>
    <w:lvl w:ilvl="0">
      <w:start w:val="1"/>
      <w:numFmt w:val="upperLetter"/>
      <w:lvlText w:val="%1)"/>
      <w:legacy w:legacy="1" w:legacySpace="0" w:legacyIndent="260"/>
      <w:lvlJc w:val="left"/>
      <w:rPr>
        <w:rFonts w:ascii="Times New Roman" w:hAnsi="Times New Roman" w:cs="Times New Roman" w:hint="default"/>
      </w:rPr>
    </w:lvl>
  </w:abstractNum>
  <w:abstractNum w:abstractNumId="40">
    <w:nsid w:val="661D4490"/>
    <w:multiLevelType w:val="singleLevel"/>
    <w:tmpl w:val="661D4490"/>
    <w:lvl w:ilvl="0">
      <w:start w:val="2"/>
      <w:numFmt w:val="upperLetter"/>
      <w:lvlText w:val="%1)"/>
      <w:legacy w:legacy="1" w:legacySpace="0" w:legacyIndent="273"/>
      <w:lvlJc w:val="left"/>
      <w:rPr>
        <w:rFonts w:ascii="Times New Roman" w:hAnsi="Times New Roman" w:cs="Times New Roman" w:hint="default"/>
      </w:rPr>
    </w:lvl>
  </w:abstractNum>
  <w:abstractNum w:abstractNumId="41">
    <w:nsid w:val="6D812B9F"/>
    <w:multiLevelType w:val="singleLevel"/>
    <w:tmpl w:val="6D812B9F"/>
    <w:lvl w:ilvl="0">
      <w:start w:val="1"/>
      <w:numFmt w:val="upperLetter"/>
      <w:lvlText w:val="%1)"/>
      <w:legacy w:legacy="1" w:legacySpace="0" w:legacyIndent="269"/>
      <w:lvlJc w:val="left"/>
      <w:rPr>
        <w:rFonts w:ascii="Times New Roman" w:hAnsi="Times New Roman" w:cs="Times New Roman" w:hint="default"/>
      </w:rPr>
    </w:lvl>
  </w:abstractNum>
  <w:abstractNum w:abstractNumId="42">
    <w:nsid w:val="778F0B2E"/>
    <w:multiLevelType w:val="singleLevel"/>
    <w:tmpl w:val="778F0B2E"/>
    <w:lvl w:ilvl="0">
      <w:start w:val="47"/>
      <w:numFmt w:val="decimal"/>
      <w:lvlText w:val="%1."/>
      <w:legacy w:legacy="1" w:legacySpace="0" w:legacyIndent="350"/>
      <w:lvlJc w:val="left"/>
      <w:rPr>
        <w:rFonts w:ascii="Times New Roman" w:hAnsi="Times New Roman" w:cs="Times New Roman" w:hint="default"/>
      </w:rPr>
    </w:lvl>
  </w:abstractNum>
  <w:abstractNum w:abstractNumId="43">
    <w:nsid w:val="784A1390"/>
    <w:multiLevelType w:val="singleLevel"/>
    <w:tmpl w:val="784A1390"/>
    <w:lvl w:ilvl="0">
      <w:start w:val="2"/>
      <w:numFmt w:val="upperLetter"/>
      <w:lvlText w:val="%1)"/>
      <w:legacy w:legacy="1" w:legacySpace="0" w:legacyIndent="264"/>
      <w:lvlJc w:val="left"/>
      <w:rPr>
        <w:rFonts w:ascii="Times New Roman" w:hAnsi="Times New Roman" w:cs="Times New Roman" w:hint="default"/>
      </w:rPr>
    </w:lvl>
  </w:abstractNum>
  <w:abstractNum w:abstractNumId="44">
    <w:nsid w:val="7B23398B"/>
    <w:multiLevelType w:val="singleLevel"/>
    <w:tmpl w:val="7B23398B"/>
    <w:lvl w:ilvl="0">
      <w:start w:val="1"/>
      <w:numFmt w:val="upperLetter"/>
      <w:lvlText w:val="%1)"/>
      <w:legacy w:legacy="1" w:legacySpace="0" w:legacyIndent="259"/>
      <w:lvlJc w:val="left"/>
      <w:rPr>
        <w:rFonts w:ascii="Times New Roman" w:hAnsi="Times New Roman" w:cs="Times New Roman" w:hint="default"/>
      </w:rPr>
    </w:lvl>
  </w:abstractNum>
  <w:abstractNum w:abstractNumId="45">
    <w:nsid w:val="7D7B1FD9"/>
    <w:multiLevelType w:val="singleLevel"/>
    <w:tmpl w:val="7D7B1FD9"/>
    <w:lvl w:ilvl="0">
      <w:start w:val="1"/>
      <w:numFmt w:val="upperLetter"/>
      <w:lvlText w:val="%1)"/>
      <w:legacy w:legacy="1" w:legacySpace="0" w:legacyIndent="254"/>
      <w:lvlJc w:val="left"/>
      <w:rPr>
        <w:rFonts w:ascii="Times New Roman" w:hAnsi="Times New Roman" w:cs="Times New Roman" w:hint="default"/>
      </w:rPr>
    </w:lvl>
  </w:abstractNum>
  <w:abstractNum w:abstractNumId="46">
    <w:nsid w:val="7DE050EE"/>
    <w:multiLevelType w:val="singleLevel"/>
    <w:tmpl w:val="7DE050EE"/>
    <w:lvl w:ilvl="0">
      <w:start w:val="2"/>
      <w:numFmt w:val="upperLetter"/>
      <w:lvlText w:val="%1)"/>
      <w:legacy w:legacy="1" w:legacySpace="0" w:legacyIndent="269"/>
      <w:lvlJc w:val="left"/>
      <w:rPr>
        <w:rFonts w:ascii="Times New Roman" w:hAnsi="Times New Roman" w:cs="Times New Roman" w:hint="default"/>
      </w:rPr>
    </w:lvl>
  </w:abstractNum>
  <w:abstractNum w:abstractNumId="47">
    <w:nsid w:val="7FA773D0"/>
    <w:multiLevelType w:val="singleLevel"/>
    <w:tmpl w:val="7FA773D0"/>
    <w:lvl w:ilvl="0">
      <w:start w:val="2"/>
      <w:numFmt w:val="upperLetter"/>
      <w:lvlText w:val="%1)"/>
      <w:legacy w:legacy="1" w:legacySpace="0" w:legacyIndent="273"/>
      <w:lvlJc w:val="left"/>
      <w:rPr>
        <w:rFonts w:ascii="Times New Roman" w:hAnsi="Times New Roman" w:cs="Times New Roman" w:hint="default"/>
      </w:r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14"/>
  </w:num>
  <w:num w:numId="8">
    <w:abstractNumId w:val="35"/>
  </w:num>
  <w:num w:numId="9">
    <w:abstractNumId w:val="39"/>
  </w:num>
  <w:num w:numId="10">
    <w:abstractNumId w:val="6"/>
  </w:num>
  <w:num w:numId="11">
    <w:abstractNumId w:val="44"/>
  </w:num>
  <w:num w:numId="12">
    <w:abstractNumId w:val="9"/>
  </w:num>
  <w:num w:numId="13">
    <w:abstractNumId w:val="45"/>
  </w:num>
  <w:num w:numId="14">
    <w:abstractNumId w:val="20"/>
  </w:num>
  <w:num w:numId="15">
    <w:abstractNumId w:val="10"/>
  </w:num>
  <w:num w:numId="16">
    <w:abstractNumId w:val="24"/>
  </w:num>
  <w:num w:numId="17">
    <w:abstractNumId w:val="34"/>
  </w:num>
  <w:num w:numId="18">
    <w:abstractNumId w:val="40"/>
  </w:num>
  <w:num w:numId="19">
    <w:abstractNumId w:val="19"/>
  </w:num>
  <w:num w:numId="20">
    <w:abstractNumId w:val="7"/>
  </w:num>
  <w:num w:numId="21">
    <w:abstractNumId w:val="46"/>
  </w:num>
  <w:num w:numId="22">
    <w:abstractNumId w:val="13"/>
  </w:num>
  <w:num w:numId="23">
    <w:abstractNumId w:val="15"/>
  </w:num>
  <w:num w:numId="24">
    <w:abstractNumId w:val="22"/>
  </w:num>
  <w:num w:numId="25">
    <w:abstractNumId w:val="37"/>
  </w:num>
  <w:num w:numId="26">
    <w:abstractNumId w:val="30"/>
  </w:num>
  <w:num w:numId="27">
    <w:abstractNumId w:val="8"/>
  </w:num>
  <w:num w:numId="28">
    <w:abstractNumId w:val="43"/>
  </w:num>
  <w:num w:numId="29">
    <w:abstractNumId w:val="21"/>
  </w:num>
  <w:num w:numId="30">
    <w:abstractNumId w:val="17"/>
  </w:num>
  <w:num w:numId="31">
    <w:abstractNumId w:val="12"/>
  </w:num>
  <w:num w:numId="32">
    <w:abstractNumId w:val="16"/>
  </w:num>
  <w:num w:numId="33">
    <w:abstractNumId w:val="47"/>
  </w:num>
  <w:num w:numId="34">
    <w:abstractNumId w:val="26"/>
  </w:num>
  <w:num w:numId="35">
    <w:abstractNumId w:val="25"/>
  </w:num>
  <w:num w:numId="36">
    <w:abstractNumId w:val="42"/>
  </w:num>
  <w:num w:numId="37">
    <w:abstractNumId w:val="29"/>
  </w:num>
  <w:num w:numId="38">
    <w:abstractNumId w:val="41"/>
  </w:num>
  <w:num w:numId="39">
    <w:abstractNumId w:val="28"/>
  </w:num>
  <w:num w:numId="40">
    <w:abstractNumId w:val="32"/>
  </w:num>
  <w:num w:numId="41">
    <w:abstractNumId w:val="18"/>
  </w:num>
  <w:num w:numId="42">
    <w:abstractNumId w:val="11"/>
  </w:num>
  <w:num w:numId="43">
    <w:abstractNumId w:val="31"/>
  </w:num>
  <w:num w:numId="44">
    <w:abstractNumId w:val="23"/>
  </w:num>
  <w:num w:numId="45">
    <w:abstractNumId w:val="27"/>
  </w:num>
  <w:num w:numId="46">
    <w:abstractNumId w:val="33"/>
  </w:num>
  <w:num w:numId="47">
    <w:abstractNumId w:val="36"/>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F3F4D"/>
    <w:rsid w:val="00645AE0"/>
    <w:rsid w:val="007813AD"/>
    <w:rsid w:val="00AA1D8D"/>
    <w:rsid w:val="00B47730"/>
    <w:rsid w:val="00CB0664"/>
    <w:rsid w:val="00FC693F"/>
    <w:rsid w:val="57DE2B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semiHidden="0" w:qFormat="1"/>
    <w:lsdException w:name="List" w:semiHidden="0" w:qFormat="1"/>
    <w:lsdException w:name="List Bullet" w:semiHidden="0" w:qFormat="1"/>
    <w:lsdException w:name="List Number" w:semiHidden="0" w:qFormat="1"/>
    <w:lsdException w:name="List 2" w:semiHidden="0" w:qFormat="1"/>
    <w:lsdException w:name="List 3" w:semiHidden="0" w:qFormat="1"/>
    <w:lsdException w:name="List Bullet 2" w:semiHidden="0" w:qFormat="1"/>
    <w:lsdException w:name="List Bullet 3" w:semiHidden="0" w:qFormat="1"/>
    <w:lsdException w:name="List Number 2" w:semiHidden="0" w:qFormat="1"/>
    <w:lsdException w:name="List Number 3" w:semiHidden="0" w:qFormat="1"/>
    <w:lsdException w:name="Title" w:semiHidden="0" w:uiPriority="10" w:unhideWhenUsed="0" w:qFormat="1"/>
    <w:lsdException w:name="Default Paragraph Font" w:uiPriority="1"/>
    <w:lsdException w:name="Body Text" w:semiHidden="0" w:qFormat="1"/>
    <w:lsdException w:name="List Continue" w:semiHidden="0" w:qFormat="1"/>
    <w:lsdException w:name="List Continue 2" w:semiHidden="0" w:qFormat="1"/>
    <w:lsdException w:name="List Continue 3" w:semiHidden="0" w:qFormat="1"/>
    <w:lsdException w:name="Subtitle" w:semiHidden="0" w:uiPriority="11" w:unhideWhenUsed="0" w:qFormat="1"/>
    <w:lsdException w:name="Body Text 2" w:semiHidden="0" w:qFormat="1"/>
    <w:lsdException w:name="Body Text 3" w:semiHidden="0" w:qFormat="1"/>
    <w:lsdException w:name="Strong" w:semiHidden="0" w:uiPriority="22" w:unhideWhenUsed="0" w:qFormat="1"/>
    <w:lsdException w:name="Emphasis" w:semiHidden="0" w:uiPriority="20" w:unhideWhenUsed="0"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qFormat="1"/>
    <w:lsdException w:name="Light Grid" w:semiHidden="0" w:uiPriority="62" w:unhideWhenUsed="0" w:qFormat="1"/>
    <w:lsdException w:name="Medium Shading 1" w:semiHidden="0" w:uiPriority="63" w:unhideWhenUsed="0"/>
    <w:lsdException w:name="Medium Shading 2" w:semiHidden="0" w:uiPriority="64" w:unhideWhenUsed="0" w:qFormat="1"/>
    <w:lsdException w:name="Medium List 1" w:semiHidden="0" w:uiPriority="65" w:unhideWhenUsed="0" w:qFormat="1"/>
    <w:lsdException w:name="Medium List 2" w:semiHidden="0" w:uiPriority="66" w:unhideWhenUsed="0" w:qFormat="1"/>
    <w:lsdException w:name="Medium Grid 1" w:semiHidden="0" w:uiPriority="67" w:unhideWhenUsed="0"/>
    <w:lsdException w:name="Medium Grid 2" w:semiHidden="0" w:uiPriority="68" w:unhideWhenUsed="0" w:qFormat="1"/>
    <w:lsdException w:name="Medium Grid 3" w:semiHidden="0" w:uiPriority="69" w:unhideWhenUsed="0" w:qFormat="1"/>
    <w:lsdException w:name="Dark List" w:semiHidden="0" w:uiPriority="70" w:unhideWhenUsed="0" w:qFormat="1"/>
    <w:lsdException w:name="Colorful Shading" w:semiHidden="0" w:uiPriority="71" w:unhideWhenUsed="0" w:qFormat="1"/>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qFormat="1"/>
    <w:lsdException w:name="Medium Shading 1 Accent 1" w:semiHidden="0" w:uiPriority="63" w:unhideWhenUsed="0" w:qFormat="1"/>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qFormat="1"/>
    <w:lsdException w:name="Medium Grid 1 Accent 1" w:semiHidden="0" w:uiPriority="67" w:unhideWhenUsed="0" w:qFormat="1"/>
    <w:lsdException w:name="Medium Grid 2 Accent 1" w:semiHidden="0" w:uiPriority="68" w:unhideWhenUsed="0" w:qFormat="1"/>
    <w:lsdException w:name="Medium Grid 3 Accent 1" w:semiHidden="0" w:uiPriority="69" w:unhideWhenUsed="0" w:qFormat="1"/>
    <w:lsdException w:name="Dark List Accent 1" w:semiHidden="0" w:uiPriority="70" w:unhideWhenUsed="0" w:qFormat="1"/>
    <w:lsdException w:name="Colorful Shading Accent 1" w:semiHidden="0" w:uiPriority="71" w:unhideWhenUsed="0" w:qFormat="1"/>
    <w:lsdException w:name="Colorful List Accent 1" w:semiHidden="0" w:uiPriority="72" w:unhideWhenUsed="0"/>
    <w:lsdException w:name="Colorful Grid Accent 1" w:semiHidden="0" w:uiPriority="73" w:unhideWhenUsed="0" w:qFormat="1"/>
    <w:lsdException w:name="Light Shading Accent 2" w:semiHidden="0" w:uiPriority="60" w:unhideWhenUsed="0" w:qFormat="1"/>
    <w:lsdException w:name="Light List Accent 2" w:semiHidden="0" w:uiPriority="61" w:unhideWhenUsed="0" w:qFormat="1"/>
    <w:lsdException w:name="Light Grid Accent 2" w:semiHidden="0" w:uiPriority="62" w:unhideWhenUsed="0" w:qFormat="1"/>
    <w:lsdException w:name="Medium Shading 1 Accent 2" w:semiHidden="0" w:uiPriority="63" w:unhideWhenUsed="0"/>
    <w:lsdException w:name="Medium Shading 2 Accent 2" w:semiHidden="0" w:uiPriority="64" w:unhideWhenUsed="0" w:qFormat="1"/>
    <w:lsdException w:name="Medium List 1 Accent 2" w:semiHidden="0" w:uiPriority="65" w:unhideWhenUsed="0" w:qFormat="1"/>
    <w:lsdException w:name="Medium List 2 Accent 2" w:semiHidden="0" w:uiPriority="66" w:unhideWhenUsed="0" w:qFormat="1"/>
    <w:lsdException w:name="Medium Grid 1 Accent 2" w:semiHidden="0" w:uiPriority="67" w:unhideWhenUsed="0"/>
    <w:lsdException w:name="Medium Grid 2 Accent 2" w:semiHidden="0" w:uiPriority="68" w:unhideWhenUsed="0"/>
    <w:lsdException w:name="Medium Grid 3 Accent 2" w:semiHidden="0" w:uiPriority="69" w:unhideWhenUsed="0" w:qFormat="1"/>
    <w:lsdException w:name="Dark List Accent 2" w:semiHidden="0" w:uiPriority="70" w:unhideWhenUsed="0" w:qFormat="1"/>
    <w:lsdException w:name="Colorful Shading Accent 2" w:semiHidden="0" w:uiPriority="71" w:unhideWhenUsed="0" w:qFormat="1"/>
    <w:lsdException w:name="Colorful List Accent 2" w:semiHidden="0" w:uiPriority="72" w:unhideWhenUsed="0"/>
    <w:lsdException w:name="Colorful Grid Accent 2" w:semiHidden="0" w:uiPriority="73" w:unhideWhenUsed="0" w:qFormat="1"/>
    <w:lsdException w:name="Light Shading Accent 3" w:semiHidden="0" w:uiPriority="60" w:unhideWhenUsed="0" w:qFormat="1"/>
    <w:lsdException w:name="Light List Accent 3" w:semiHidden="0" w:uiPriority="61" w:unhideWhenUsed="0" w:qFormat="1"/>
    <w:lsdException w:name="Light Grid Accent 3" w:semiHidden="0" w:uiPriority="62" w:unhideWhenUsed="0" w:qFormat="1"/>
    <w:lsdException w:name="Medium Shading 1 Accent 3" w:semiHidden="0" w:uiPriority="63" w:unhideWhenUsed="0" w:qFormat="1"/>
    <w:lsdException w:name="Medium Shading 2 Accent 3" w:semiHidden="0" w:uiPriority="64" w:unhideWhenUsed="0" w:qFormat="1"/>
    <w:lsdException w:name="Medium List 1 Accent 3" w:semiHidden="0" w:uiPriority="65" w:unhideWhenUsed="0" w:qFormat="1"/>
    <w:lsdException w:name="Medium List 2 Accent 3" w:semiHidden="0" w:uiPriority="66" w:unhideWhenUsed="0" w:qFormat="1"/>
    <w:lsdException w:name="Medium Grid 1 Accent 3" w:semiHidden="0" w:uiPriority="67" w:unhideWhenUsed="0" w:qFormat="1"/>
    <w:lsdException w:name="Medium Grid 2 Accent 3" w:semiHidden="0" w:uiPriority="68" w:unhideWhenUsed="0" w:qFormat="1"/>
    <w:lsdException w:name="Medium Grid 3 Accent 3" w:semiHidden="0" w:uiPriority="69" w:unhideWhenUsed="0" w:qFormat="1"/>
    <w:lsdException w:name="Dark List Accent 3" w:semiHidden="0" w:uiPriority="70" w:unhideWhenUsed="0" w:qFormat="1"/>
    <w:lsdException w:name="Colorful Shading Accent 3" w:semiHidden="0" w:uiPriority="71" w:unhideWhenUsed="0" w:qFormat="1"/>
    <w:lsdException w:name="Colorful List Accent 3" w:semiHidden="0" w:uiPriority="72" w:unhideWhenUsed="0" w:qFormat="1"/>
    <w:lsdException w:name="Colorful Grid Accent 3" w:semiHidden="0" w:uiPriority="73" w:unhideWhenUsed="0" w:qFormat="1"/>
    <w:lsdException w:name="Light Shading Accent 4" w:semiHidden="0" w:uiPriority="60" w:unhideWhenUsed="0" w:qFormat="1"/>
    <w:lsdException w:name="Light List Accent 4" w:semiHidden="0" w:uiPriority="61" w:unhideWhenUsed="0" w:qFormat="1"/>
    <w:lsdException w:name="Light Grid Accent 4" w:semiHidden="0" w:uiPriority="62" w:unhideWhenUsed="0"/>
    <w:lsdException w:name="Medium Shading 1 Accent 4" w:semiHidden="0" w:uiPriority="63" w:unhideWhenUsed="0"/>
    <w:lsdException w:name="Medium Shading 2 Accent 4" w:semiHidden="0" w:uiPriority="64" w:unhideWhenUsed="0" w:qFormat="1"/>
    <w:lsdException w:name="Medium List 1 Accent 4" w:semiHidden="0" w:uiPriority="65" w:unhideWhenUsed="0" w:qFormat="1"/>
    <w:lsdException w:name="Medium List 2 Accent 4" w:semiHidden="0" w:uiPriority="66" w:unhideWhenUsed="0"/>
    <w:lsdException w:name="Medium Grid 1 Accent 4" w:semiHidden="0" w:uiPriority="67" w:unhideWhenUsed="0" w:qFormat="1"/>
    <w:lsdException w:name="Medium Grid 2 Accent 4" w:semiHidden="0" w:uiPriority="68" w:unhideWhenUsed="0"/>
    <w:lsdException w:name="Medium Grid 3 Accent 4" w:semiHidden="0" w:uiPriority="69" w:unhideWhenUsed="0" w:qFormat="1"/>
    <w:lsdException w:name="Dark List Accent 4" w:semiHidden="0" w:uiPriority="70" w:unhideWhenUsed="0" w:qFormat="1"/>
    <w:lsdException w:name="Colorful Shading Accent 4" w:semiHidden="0" w:uiPriority="71" w:unhideWhenUsed="0" w:qFormat="1"/>
    <w:lsdException w:name="Colorful List Accent 4" w:semiHidden="0" w:uiPriority="72" w:unhideWhenUsed="0" w:qFormat="1"/>
    <w:lsdException w:name="Colorful Grid Accent 4" w:semiHidden="0" w:uiPriority="73" w:unhideWhenUsed="0" w:qFormat="1"/>
    <w:lsdException w:name="Light Shading Accent 5" w:semiHidden="0" w:uiPriority="60" w:unhideWhenUsed="0" w:qFormat="1"/>
    <w:lsdException w:name="Light List Accent 5" w:semiHidden="0" w:uiPriority="61" w:unhideWhenUsed="0" w:qFormat="1"/>
    <w:lsdException w:name="Light Grid Accent 5" w:semiHidden="0" w:uiPriority="62" w:unhideWhenUsed="0" w:qFormat="1"/>
    <w:lsdException w:name="Medium Shading 1 Accent 5" w:semiHidden="0" w:uiPriority="63" w:unhideWhenUsed="0" w:qFormat="1"/>
    <w:lsdException w:name="Medium Shading 2 Accent 5" w:semiHidden="0" w:uiPriority="64" w:unhideWhenUsed="0" w:qFormat="1"/>
    <w:lsdException w:name="Medium List 1 Accent 5" w:semiHidden="0" w:uiPriority="65" w:unhideWhenUsed="0" w:qFormat="1"/>
    <w:lsdException w:name="Medium List 2 Accent 5" w:semiHidden="0" w:uiPriority="66" w:unhideWhenUsed="0" w:qFormat="1"/>
    <w:lsdException w:name="Medium Grid 1 Accent 5" w:semiHidden="0" w:uiPriority="67" w:unhideWhenUsed="0" w:qFormat="1"/>
    <w:lsdException w:name="Medium Grid 2 Accent 5" w:semiHidden="0" w:uiPriority="68" w:unhideWhenUsed="0" w:qFormat="1"/>
    <w:lsdException w:name="Medium Grid 3 Accent 5" w:semiHidden="0" w:uiPriority="69" w:unhideWhenUsed="0" w:qFormat="1"/>
    <w:lsdException w:name="Dark List Accent 5" w:semiHidden="0" w:uiPriority="70" w:unhideWhenUsed="0"/>
    <w:lsdException w:name="Colorful Shading Accent 5" w:semiHidden="0" w:uiPriority="71" w:unhideWhenUsed="0" w:qFormat="1"/>
    <w:lsdException w:name="Colorful List Accent 5" w:semiHidden="0" w:uiPriority="72" w:unhideWhenUsed="0" w:qFormat="1"/>
    <w:lsdException w:name="Colorful Grid Accent 5" w:semiHidden="0" w:uiPriority="73" w:unhideWhenUsed="0" w:qFormat="1"/>
    <w:lsdException w:name="Light Shading Accent 6" w:semiHidden="0" w:uiPriority="60" w:unhideWhenUsed="0" w:qFormat="1"/>
    <w:lsdException w:name="Light List Accent 6" w:semiHidden="0" w:uiPriority="61" w:unhideWhenUsed="0" w:qFormat="1"/>
    <w:lsdException w:name="Light Grid Accent 6" w:semiHidden="0" w:uiPriority="62" w:unhideWhenUsed="0"/>
    <w:lsdException w:name="Medium Shading 1 Accent 6" w:semiHidden="0" w:uiPriority="63" w:unhideWhenUsed="0" w:qFormat="1"/>
    <w:lsdException w:name="Medium Shading 2 Accent 6" w:semiHidden="0" w:uiPriority="64" w:unhideWhenUsed="0"/>
    <w:lsdException w:name="Medium List 1 Accent 6" w:semiHidden="0" w:uiPriority="65" w:unhideWhenUsed="0"/>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qFormat="1"/>
    <w:lsdException w:name="Colorful Shading Accent 6" w:semiHidden="0" w:uiPriority="71" w:unhideWhenUsed="0" w:qFormat="1"/>
    <w:lsdException w:name="Colorful List Accent 6" w:semiHidden="0" w:uiPriority="72" w:unhideWhenUsed="0" w:qFormat="1"/>
    <w:lsdException w:name="Colorful Grid Accent 6" w:semiHidden="0" w:uiPriority="73"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5">
    <w:name w:val="macro"/>
    <w:link w:val="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a">
    <w:name w:val="List Number"/>
    <w:basedOn w:val="a1"/>
    <w:uiPriority w:val="99"/>
    <w:unhideWhenUsed/>
    <w:qFormat/>
    <w:pPr>
      <w:numPr>
        <w:numId w:val="2"/>
      </w:numPr>
      <w:contextualSpacing/>
    </w:pPr>
  </w:style>
  <w:style w:type="paragraph" w:styleId="a6">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3">
    <w:name w:val="Body Text 3"/>
    <w:basedOn w:val="a1"/>
    <w:link w:val="3Char0"/>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7">
    <w:name w:val="Body Text"/>
    <w:basedOn w:val="a1"/>
    <w:link w:val="Char0"/>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2">
    <w:name w:val="List 2"/>
    <w:basedOn w:val="a1"/>
    <w:uiPriority w:val="99"/>
    <w:unhideWhenUsed/>
    <w:qFormat/>
    <w:pPr>
      <w:ind w:left="720" w:hanging="360"/>
      <w:contextualSpacing/>
    </w:pPr>
  </w:style>
  <w:style w:type="paragraph" w:styleId="a8">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9">
    <w:name w:val="footer"/>
    <w:basedOn w:val="a1"/>
    <w:uiPriority w:val="99"/>
    <w:semiHidden/>
    <w:unhideWhenUsed/>
    <w:pPr>
      <w:tabs>
        <w:tab w:val="center" w:pos="4153"/>
        <w:tab w:val="right" w:pos="8306"/>
      </w:tabs>
      <w:snapToGrid w:val="0"/>
    </w:pPr>
    <w:rPr>
      <w:sz w:val="18"/>
      <w:szCs w:val="18"/>
    </w:rPr>
  </w:style>
  <w:style w:type="paragraph" w:styleId="aa">
    <w:name w:val="Subtitle"/>
    <w:basedOn w:val="a1"/>
    <w:next w:val="a1"/>
    <w:link w:val="Char1"/>
    <w:uiPriority w:val="11"/>
    <w:qFormat/>
    <w:rPr>
      <w:rFonts w:asciiTheme="majorHAnsi" w:eastAsiaTheme="majorEastAsia" w:hAnsiTheme="majorHAnsi" w:cstheme="majorBidi"/>
      <w:i/>
      <w:iCs/>
      <w:color w:val="4F81BD" w:themeColor="accent1"/>
      <w:spacing w:val="15"/>
      <w:sz w:val="24"/>
      <w:szCs w:val="24"/>
    </w:rPr>
  </w:style>
  <w:style w:type="paragraph" w:styleId="ab">
    <w:name w:val="List"/>
    <w:basedOn w:val="a1"/>
    <w:uiPriority w:val="99"/>
    <w:unhideWhenUsed/>
    <w:qFormat/>
    <w:pPr>
      <w:ind w:left="360" w:hanging="360"/>
      <w:contextualSpacing/>
    </w:pPr>
  </w:style>
  <w:style w:type="paragraph" w:styleId="23">
    <w:name w:val="Body Text 2"/>
    <w:basedOn w:val="a1"/>
    <w:link w:val="2Char0"/>
    <w:uiPriority w:val="99"/>
    <w:unhideWhenUsed/>
    <w:qFormat/>
    <w:pPr>
      <w:spacing w:after="120" w:line="480" w:lineRule="auto"/>
    </w:pPr>
  </w:style>
  <w:style w:type="paragraph" w:styleId="24">
    <w:name w:val="List Continue 2"/>
    <w:basedOn w:val="a1"/>
    <w:uiPriority w:val="99"/>
    <w:unhideWhenUsed/>
    <w:qFormat/>
    <w:pPr>
      <w:spacing w:after="120"/>
      <w:ind w:left="720"/>
      <w:contextualSpacing/>
    </w:pPr>
  </w:style>
  <w:style w:type="paragraph" w:styleId="34">
    <w:name w:val="List Continue 3"/>
    <w:basedOn w:val="a1"/>
    <w:uiPriority w:val="99"/>
    <w:unhideWhenUsed/>
    <w:qFormat/>
    <w:pPr>
      <w:spacing w:after="120"/>
      <w:ind w:left="1080"/>
      <w:contextualSpacing/>
    </w:pPr>
  </w:style>
  <w:style w:type="paragraph" w:styleId="ac">
    <w:name w:val="Title"/>
    <w:basedOn w:val="a1"/>
    <w:next w:val="a1"/>
    <w:link w:val="Char2"/>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d">
    <w:name w:val="Strong"/>
    <w:basedOn w:val="a2"/>
    <w:uiPriority w:val="22"/>
    <w:qFormat/>
    <w:rPr>
      <w:b/>
      <w:bCs/>
    </w:rPr>
  </w:style>
  <w:style w:type="character" w:styleId="ae">
    <w:name w:val="Emphasis"/>
    <w:basedOn w:val="a2"/>
    <w:uiPriority w:val="20"/>
    <w:qFormat/>
    <w:rPr>
      <w:i/>
      <w:iCs/>
    </w:rPr>
  </w:style>
  <w:style w:type="table" w:styleId="af">
    <w:name w:val="Table Grid"/>
    <w:basedOn w:val="a3"/>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3"/>
    <w:uiPriority w:val="60"/>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1">
    <w:name w:val="Light List"/>
    <w:basedOn w:val="a3"/>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2">
    <w:name w:val="Light Grid"/>
    <w:basedOn w:val="a3"/>
    <w:uiPriority w:val="62"/>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0">
    <w:name w:val="Medium Shading 1"/>
    <w:basedOn w:val="a3"/>
    <w:uiPriority w:val="63"/>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qFormat/>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3">
    <w:name w:val="Dark List"/>
    <w:basedOn w:val="a3"/>
    <w:uiPriority w:val="70"/>
    <w:qFormat/>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4">
    <w:name w:val="Colorful Shading"/>
    <w:basedOn w:val="a3"/>
    <w:uiPriority w:val="71"/>
    <w:qFormat/>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5">
    <w:name w:val="Colorful List"/>
    <w:basedOn w:val="a3"/>
    <w:uiPriority w:val="72"/>
    <w:qFormat/>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6">
    <w:name w:val="Colorful Grid"/>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7">
    <w:name w:val="No Spacing"/>
    <w:uiPriority w:val="1"/>
    <w:qFormat/>
    <w:rPr>
      <w:sz w:val="22"/>
      <w:szCs w:val="22"/>
      <w:lang w:eastAsia="en-US"/>
    </w:rPr>
  </w:style>
  <w:style w:type="character" w:customStyle="1" w:styleId="1Char">
    <w:name w:val="标题 1 Char"/>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Pr>
      <w:rFonts w:asciiTheme="majorHAnsi" w:eastAsiaTheme="majorEastAsia" w:hAnsiTheme="majorHAnsi" w:cstheme="majorBidi"/>
      <w:b/>
      <w:bCs/>
      <w:color w:val="4F81BD" w:themeColor="accent1"/>
    </w:rPr>
  </w:style>
  <w:style w:type="character" w:customStyle="1" w:styleId="Char2">
    <w:name w:val="标题 Char"/>
    <w:basedOn w:val="a2"/>
    <w:link w:val="ac"/>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Char1">
    <w:name w:val="副标题 Char"/>
    <w:basedOn w:val="a2"/>
    <w:link w:val="aa"/>
    <w:uiPriority w:val="11"/>
    <w:qFormat/>
    <w:rPr>
      <w:rFonts w:asciiTheme="majorHAnsi" w:eastAsiaTheme="majorEastAsia" w:hAnsiTheme="majorHAnsi" w:cstheme="majorBidi"/>
      <w:i/>
      <w:iCs/>
      <w:color w:val="4F81BD" w:themeColor="accent1"/>
      <w:spacing w:val="15"/>
      <w:sz w:val="24"/>
      <w:szCs w:val="24"/>
    </w:rPr>
  </w:style>
  <w:style w:type="paragraph" w:styleId="af8">
    <w:name w:val="List Paragraph"/>
    <w:basedOn w:val="a1"/>
    <w:uiPriority w:val="34"/>
    <w:qFormat/>
    <w:pPr>
      <w:ind w:left="720"/>
      <w:contextualSpacing/>
    </w:pPr>
  </w:style>
  <w:style w:type="character" w:customStyle="1" w:styleId="Char0">
    <w:name w:val="正文文本 Char"/>
    <w:basedOn w:val="a2"/>
    <w:link w:val="a7"/>
    <w:uiPriority w:val="99"/>
    <w:qFormat/>
  </w:style>
  <w:style w:type="character" w:customStyle="1" w:styleId="2Char0">
    <w:name w:val="正文文本 2 Char"/>
    <w:basedOn w:val="a2"/>
    <w:link w:val="23"/>
    <w:uiPriority w:val="99"/>
    <w:qFormat/>
  </w:style>
  <w:style w:type="character" w:customStyle="1" w:styleId="3Char0">
    <w:name w:val="正文文本 3 Char"/>
    <w:basedOn w:val="a2"/>
    <w:link w:val="33"/>
    <w:uiPriority w:val="99"/>
    <w:qFormat/>
    <w:rPr>
      <w:sz w:val="16"/>
      <w:szCs w:val="16"/>
    </w:rPr>
  </w:style>
  <w:style w:type="character" w:customStyle="1" w:styleId="Char">
    <w:name w:val="宏文本 Char"/>
    <w:basedOn w:val="a2"/>
    <w:link w:val="a5"/>
    <w:uiPriority w:val="99"/>
    <w:qFormat/>
    <w:rPr>
      <w:rFonts w:ascii="Courier" w:hAnsi="Courier"/>
      <w:sz w:val="20"/>
      <w:szCs w:val="20"/>
    </w:rPr>
  </w:style>
  <w:style w:type="paragraph" w:styleId="af9">
    <w:name w:val="Quote"/>
    <w:basedOn w:val="a1"/>
    <w:next w:val="a1"/>
    <w:link w:val="Char3"/>
    <w:uiPriority w:val="29"/>
    <w:qFormat/>
    <w:rPr>
      <w:i/>
      <w:iCs/>
      <w:color w:val="000000" w:themeColor="text1"/>
    </w:rPr>
  </w:style>
  <w:style w:type="character" w:customStyle="1" w:styleId="Char3">
    <w:name w:val="引用 Char"/>
    <w:basedOn w:val="a2"/>
    <w:link w:val="af9"/>
    <w:uiPriority w:val="29"/>
    <w:qFormat/>
    <w:rPr>
      <w:i/>
      <w:iCs/>
      <w:color w:val="000000" w:themeColor="text1"/>
    </w:rPr>
  </w:style>
  <w:style w:type="character" w:customStyle="1" w:styleId="4Char">
    <w:name w:val="标题 4 Char"/>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qFormat/>
    <w:rPr>
      <w:rFonts w:asciiTheme="majorHAnsi" w:eastAsiaTheme="majorEastAsia" w:hAnsiTheme="majorHAnsi" w:cstheme="majorBidi"/>
      <w:color w:val="244061" w:themeColor="accent1" w:themeShade="80"/>
    </w:rPr>
  </w:style>
  <w:style w:type="character" w:customStyle="1" w:styleId="6Char">
    <w:name w:val="标题 6 Char"/>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Char">
    <w:name w:val="标题 7 Char"/>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a">
    <w:name w:val="Intense Quote"/>
    <w:basedOn w:val="a1"/>
    <w:next w:val="a1"/>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a"/>
    <w:uiPriority w:val="30"/>
    <w:qFormat/>
    <w:rPr>
      <w:b/>
      <w:bCs/>
      <w:i/>
      <w:iCs/>
      <w:color w:val="4F81BD" w:themeColor="accent1"/>
    </w:rPr>
  </w:style>
  <w:style w:type="character" w:customStyle="1" w:styleId="13">
    <w:name w:val="不明显强调1"/>
    <w:basedOn w:val="a2"/>
    <w:uiPriority w:val="19"/>
    <w:qFormat/>
    <w:rPr>
      <w:i/>
      <w:iCs/>
      <w:color w:val="7F7F7F" w:themeColor="text1" w:themeTint="80"/>
    </w:rPr>
  </w:style>
  <w:style w:type="character" w:customStyle="1" w:styleId="14">
    <w:name w:val="明显强调1"/>
    <w:basedOn w:val="a2"/>
    <w:uiPriority w:val="21"/>
    <w:qFormat/>
    <w:rPr>
      <w:b/>
      <w:bCs/>
      <w:i/>
      <w:iCs/>
      <w:color w:val="4F81BD" w:themeColor="accent1"/>
    </w:rPr>
  </w:style>
  <w:style w:type="character" w:customStyle="1" w:styleId="15">
    <w:name w:val="不明显参考1"/>
    <w:basedOn w:val="a2"/>
    <w:uiPriority w:val="31"/>
    <w:qFormat/>
    <w:rPr>
      <w:smallCaps/>
      <w:color w:val="C0504D" w:themeColor="accent2"/>
      <w:u w:val="single"/>
    </w:rPr>
  </w:style>
  <w:style w:type="character" w:customStyle="1" w:styleId="16">
    <w:name w:val="明显参考1"/>
    <w:basedOn w:val="a2"/>
    <w:uiPriority w:val="32"/>
    <w:qFormat/>
    <w:rPr>
      <w:b/>
      <w:bCs/>
      <w:smallCaps/>
      <w:color w:val="C0504D" w:themeColor="accent2"/>
      <w:spacing w:val="5"/>
      <w:u w:val="single"/>
    </w:rPr>
  </w:style>
  <w:style w:type="character" w:customStyle="1" w:styleId="17">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semiHidden="0" w:qFormat="1"/>
    <w:lsdException w:name="List" w:semiHidden="0" w:qFormat="1"/>
    <w:lsdException w:name="List Bullet" w:semiHidden="0" w:qFormat="1"/>
    <w:lsdException w:name="List Number" w:semiHidden="0" w:qFormat="1"/>
    <w:lsdException w:name="List 2" w:semiHidden="0" w:qFormat="1"/>
    <w:lsdException w:name="List 3" w:semiHidden="0" w:qFormat="1"/>
    <w:lsdException w:name="List Bullet 2" w:semiHidden="0" w:qFormat="1"/>
    <w:lsdException w:name="List Bullet 3" w:semiHidden="0" w:qFormat="1"/>
    <w:lsdException w:name="List Number 2" w:semiHidden="0" w:qFormat="1"/>
    <w:lsdException w:name="List Number 3" w:semiHidden="0" w:qFormat="1"/>
    <w:lsdException w:name="Title" w:semiHidden="0" w:uiPriority="10" w:unhideWhenUsed="0" w:qFormat="1"/>
    <w:lsdException w:name="Default Paragraph Font" w:uiPriority="1"/>
    <w:lsdException w:name="Body Text" w:semiHidden="0" w:qFormat="1"/>
    <w:lsdException w:name="List Continue" w:semiHidden="0" w:qFormat="1"/>
    <w:lsdException w:name="List Continue 2" w:semiHidden="0" w:qFormat="1"/>
    <w:lsdException w:name="List Continue 3" w:semiHidden="0" w:qFormat="1"/>
    <w:lsdException w:name="Subtitle" w:semiHidden="0" w:uiPriority="11" w:unhideWhenUsed="0" w:qFormat="1"/>
    <w:lsdException w:name="Body Text 2" w:semiHidden="0" w:qFormat="1"/>
    <w:lsdException w:name="Body Text 3" w:semiHidden="0" w:qFormat="1"/>
    <w:lsdException w:name="Strong" w:semiHidden="0" w:uiPriority="22" w:unhideWhenUsed="0" w:qFormat="1"/>
    <w:lsdException w:name="Emphasis" w:semiHidden="0" w:uiPriority="20" w:unhideWhenUsed="0"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qFormat="1"/>
    <w:lsdException w:name="Light Grid" w:semiHidden="0" w:uiPriority="62" w:unhideWhenUsed="0" w:qFormat="1"/>
    <w:lsdException w:name="Medium Shading 1" w:semiHidden="0" w:uiPriority="63" w:unhideWhenUsed="0"/>
    <w:lsdException w:name="Medium Shading 2" w:semiHidden="0" w:uiPriority="64" w:unhideWhenUsed="0" w:qFormat="1"/>
    <w:lsdException w:name="Medium List 1" w:semiHidden="0" w:uiPriority="65" w:unhideWhenUsed="0" w:qFormat="1"/>
    <w:lsdException w:name="Medium List 2" w:semiHidden="0" w:uiPriority="66" w:unhideWhenUsed="0" w:qFormat="1"/>
    <w:lsdException w:name="Medium Grid 1" w:semiHidden="0" w:uiPriority="67" w:unhideWhenUsed="0"/>
    <w:lsdException w:name="Medium Grid 2" w:semiHidden="0" w:uiPriority="68" w:unhideWhenUsed="0" w:qFormat="1"/>
    <w:lsdException w:name="Medium Grid 3" w:semiHidden="0" w:uiPriority="69" w:unhideWhenUsed="0" w:qFormat="1"/>
    <w:lsdException w:name="Dark List" w:semiHidden="0" w:uiPriority="70" w:unhideWhenUsed="0" w:qFormat="1"/>
    <w:lsdException w:name="Colorful Shading" w:semiHidden="0" w:uiPriority="71" w:unhideWhenUsed="0" w:qFormat="1"/>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qFormat="1"/>
    <w:lsdException w:name="Medium Shading 1 Accent 1" w:semiHidden="0" w:uiPriority="63" w:unhideWhenUsed="0" w:qFormat="1"/>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qFormat="1"/>
    <w:lsdException w:name="Medium Grid 1 Accent 1" w:semiHidden="0" w:uiPriority="67" w:unhideWhenUsed="0" w:qFormat="1"/>
    <w:lsdException w:name="Medium Grid 2 Accent 1" w:semiHidden="0" w:uiPriority="68" w:unhideWhenUsed="0" w:qFormat="1"/>
    <w:lsdException w:name="Medium Grid 3 Accent 1" w:semiHidden="0" w:uiPriority="69" w:unhideWhenUsed="0" w:qFormat="1"/>
    <w:lsdException w:name="Dark List Accent 1" w:semiHidden="0" w:uiPriority="70" w:unhideWhenUsed="0" w:qFormat="1"/>
    <w:lsdException w:name="Colorful Shading Accent 1" w:semiHidden="0" w:uiPriority="71" w:unhideWhenUsed="0" w:qFormat="1"/>
    <w:lsdException w:name="Colorful List Accent 1" w:semiHidden="0" w:uiPriority="72" w:unhideWhenUsed="0"/>
    <w:lsdException w:name="Colorful Grid Accent 1" w:semiHidden="0" w:uiPriority="73" w:unhideWhenUsed="0" w:qFormat="1"/>
    <w:lsdException w:name="Light Shading Accent 2" w:semiHidden="0" w:uiPriority="60" w:unhideWhenUsed="0" w:qFormat="1"/>
    <w:lsdException w:name="Light List Accent 2" w:semiHidden="0" w:uiPriority="61" w:unhideWhenUsed="0" w:qFormat="1"/>
    <w:lsdException w:name="Light Grid Accent 2" w:semiHidden="0" w:uiPriority="62" w:unhideWhenUsed="0" w:qFormat="1"/>
    <w:lsdException w:name="Medium Shading 1 Accent 2" w:semiHidden="0" w:uiPriority="63" w:unhideWhenUsed="0"/>
    <w:lsdException w:name="Medium Shading 2 Accent 2" w:semiHidden="0" w:uiPriority="64" w:unhideWhenUsed="0" w:qFormat="1"/>
    <w:lsdException w:name="Medium List 1 Accent 2" w:semiHidden="0" w:uiPriority="65" w:unhideWhenUsed="0" w:qFormat="1"/>
    <w:lsdException w:name="Medium List 2 Accent 2" w:semiHidden="0" w:uiPriority="66" w:unhideWhenUsed="0" w:qFormat="1"/>
    <w:lsdException w:name="Medium Grid 1 Accent 2" w:semiHidden="0" w:uiPriority="67" w:unhideWhenUsed="0"/>
    <w:lsdException w:name="Medium Grid 2 Accent 2" w:semiHidden="0" w:uiPriority="68" w:unhideWhenUsed="0"/>
    <w:lsdException w:name="Medium Grid 3 Accent 2" w:semiHidden="0" w:uiPriority="69" w:unhideWhenUsed="0" w:qFormat="1"/>
    <w:lsdException w:name="Dark List Accent 2" w:semiHidden="0" w:uiPriority="70" w:unhideWhenUsed="0" w:qFormat="1"/>
    <w:lsdException w:name="Colorful Shading Accent 2" w:semiHidden="0" w:uiPriority="71" w:unhideWhenUsed="0" w:qFormat="1"/>
    <w:lsdException w:name="Colorful List Accent 2" w:semiHidden="0" w:uiPriority="72" w:unhideWhenUsed="0"/>
    <w:lsdException w:name="Colorful Grid Accent 2" w:semiHidden="0" w:uiPriority="73" w:unhideWhenUsed="0" w:qFormat="1"/>
    <w:lsdException w:name="Light Shading Accent 3" w:semiHidden="0" w:uiPriority="60" w:unhideWhenUsed="0" w:qFormat="1"/>
    <w:lsdException w:name="Light List Accent 3" w:semiHidden="0" w:uiPriority="61" w:unhideWhenUsed="0" w:qFormat="1"/>
    <w:lsdException w:name="Light Grid Accent 3" w:semiHidden="0" w:uiPriority="62" w:unhideWhenUsed="0" w:qFormat="1"/>
    <w:lsdException w:name="Medium Shading 1 Accent 3" w:semiHidden="0" w:uiPriority="63" w:unhideWhenUsed="0" w:qFormat="1"/>
    <w:lsdException w:name="Medium Shading 2 Accent 3" w:semiHidden="0" w:uiPriority="64" w:unhideWhenUsed="0" w:qFormat="1"/>
    <w:lsdException w:name="Medium List 1 Accent 3" w:semiHidden="0" w:uiPriority="65" w:unhideWhenUsed="0" w:qFormat="1"/>
    <w:lsdException w:name="Medium List 2 Accent 3" w:semiHidden="0" w:uiPriority="66" w:unhideWhenUsed="0" w:qFormat="1"/>
    <w:lsdException w:name="Medium Grid 1 Accent 3" w:semiHidden="0" w:uiPriority="67" w:unhideWhenUsed="0" w:qFormat="1"/>
    <w:lsdException w:name="Medium Grid 2 Accent 3" w:semiHidden="0" w:uiPriority="68" w:unhideWhenUsed="0" w:qFormat="1"/>
    <w:lsdException w:name="Medium Grid 3 Accent 3" w:semiHidden="0" w:uiPriority="69" w:unhideWhenUsed="0" w:qFormat="1"/>
    <w:lsdException w:name="Dark List Accent 3" w:semiHidden="0" w:uiPriority="70" w:unhideWhenUsed="0" w:qFormat="1"/>
    <w:lsdException w:name="Colorful Shading Accent 3" w:semiHidden="0" w:uiPriority="71" w:unhideWhenUsed="0" w:qFormat="1"/>
    <w:lsdException w:name="Colorful List Accent 3" w:semiHidden="0" w:uiPriority="72" w:unhideWhenUsed="0" w:qFormat="1"/>
    <w:lsdException w:name="Colorful Grid Accent 3" w:semiHidden="0" w:uiPriority="73" w:unhideWhenUsed="0" w:qFormat="1"/>
    <w:lsdException w:name="Light Shading Accent 4" w:semiHidden="0" w:uiPriority="60" w:unhideWhenUsed="0" w:qFormat="1"/>
    <w:lsdException w:name="Light List Accent 4" w:semiHidden="0" w:uiPriority="61" w:unhideWhenUsed="0" w:qFormat="1"/>
    <w:lsdException w:name="Light Grid Accent 4" w:semiHidden="0" w:uiPriority="62" w:unhideWhenUsed="0"/>
    <w:lsdException w:name="Medium Shading 1 Accent 4" w:semiHidden="0" w:uiPriority="63" w:unhideWhenUsed="0"/>
    <w:lsdException w:name="Medium Shading 2 Accent 4" w:semiHidden="0" w:uiPriority="64" w:unhideWhenUsed="0" w:qFormat="1"/>
    <w:lsdException w:name="Medium List 1 Accent 4" w:semiHidden="0" w:uiPriority="65" w:unhideWhenUsed="0" w:qFormat="1"/>
    <w:lsdException w:name="Medium List 2 Accent 4" w:semiHidden="0" w:uiPriority="66" w:unhideWhenUsed="0"/>
    <w:lsdException w:name="Medium Grid 1 Accent 4" w:semiHidden="0" w:uiPriority="67" w:unhideWhenUsed="0" w:qFormat="1"/>
    <w:lsdException w:name="Medium Grid 2 Accent 4" w:semiHidden="0" w:uiPriority="68" w:unhideWhenUsed="0"/>
    <w:lsdException w:name="Medium Grid 3 Accent 4" w:semiHidden="0" w:uiPriority="69" w:unhideWhenUsed="0" w:qFormat="1"/>
    <w:lsdException w:name="Dark List Accent 4" w:semiHidden="0" w:uiPriority="70" w:unhideWhenUsed="0" w:qFormat="1"/>
    <w:lsdException w:name="Colorful Shading Accent 4" w:semiHidden="0" w:uiPriority="71" w:unhideWhenUsed="0" w:qFormat="1"/>
    <w:lsdException w:name="Colorful List Accent 4" w:semiHidden="0" w:uiPriority="72" w:unhideWhenUsed="0" w:qFormat="1"/>
    <w:lsdException w:name="Colorful Grid Accent 4" w:semiHidden="0" w:uiPriority="73" w:unhideWhenUsed="0" w:qFormat="1"/>
    <w:lsdException w:name="Light Shading Accent 5" w:semiHidden="0" w:uiPriority="60" w:unhideWhenUsed="0" w:qFormat="1"/>
    <w:lsdException w:name="Light List Accent 5" w:semiHidden="0" w:uiPriority="61" w:unhideWhenUsed="0" w:qFormat="1"/>
    <w:lsdException w:name="Light Grid Accent 5" w:semiHidden="0" w:uiPriority="62" w:unhideWhenUsed="0" w:qFormat="1"/>
    <w:lsdException w:name="Medium Shading 1 Accent 5" w:semiHidden="0" w:uiPriority="63" w:unhideWhenUsed="0" w:qFormat="1"/>
    <w:lsdException w:name="Medium Shading 2 Accent 5" w:semiHidden="0" w:uiPriority="64" w:unhideWhenUsed="0" w:qFormat="1"/>
    <w:lsdException w:name="Medium List 1 Accent 5" w:semiHidden="0" w:uiPriority="65" w:unhideWhenUsed="0" w:qFormat="1"/>
    <w:lsdException w:name="Medium List 2 Accent 5" w:semiHidden="0" w:uiPriority="66" w:unhideWhenUsed="0" w:qFormat="1"/>
    <w:lsdException w:name="Medium Grid 1 Accent 5" w:semiHidden="0" w:uiPriority="67" w:unhideWhenUsed="0" w:qFormat="1"/>
    <w:lsdException w:name="Medium Grid 2 Accent 5" w:semiHidden="0" w:uiPriority="68" w:unhideWhenUsed="0" w:qFormat="1"/>
    <w:lsdException w:name="Medium Grid 3 Accent 5" w:semiHidden="0" w:uiPriority="69" w:unhideWhenUsed="0" w:qFormat="1"/>
    <w:lsdException w:name="Dark List Accent 5" w:semiHidden="0" w:uiPriority="70" w:unhideWhenUsed="0"/>
    <w:lsdException w:name="Colorful Shading Accent 5" w:semiHidden="0" w:uiPriority="71" w:unhideWhenUsed="0" w:qFormat="1"/>
    <w:lsdException w:name="Colorful List Accent 5" w:semiHidden="0" w:uiPriority="72" w:unhideWhenUsed="0" w:qFormat="1"/>
    <w:lsdException w:name="Colorful Grid Accent 5" w:semiHidden="0" w:uiPriority="73" w:unhideWhenUsed="0" w:qFormat="1"/>
    <w:lsdException w:name="Light Shading Accent 6" w:semiHidden="0" w:uiPriority="60" w:unhideWhenUsed="0" w:qFormat="1"/>
    <w:lsdException w:name="Light List Accent 6" w:semiHidden="0" w:uiPriority="61" w:unhideWhenUsed="0" w:qFormat="1"/>
    <w:lsdException w:name="Light Grid Accent 6" w:semiHidden="0" w:uiPriority="62" w:unhideWhenUsed="0"/>
    <w:lsdException w:name="Medium Shading 1 Accent 6" w:semiHidden="0" w:uiPriority="63" w:unhideWhenUsed="0" w:qFormat="1"/>
    <w:lsdException w:name="Medium Shading 2 Accent 6" w:semiHidden="0" w:uiPriority="64" w:unhideWhenUsed="0"/>
    <w:lsdException w:name="Medium List 1 Accent 6" w:semiHidden="0" w:uiPriority="65" w:unhideWhenUsed="0"/>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qFormat="1"/>
    <w:lsdException w:name="Colorful Shading Accent 6" w:semiHidden="0" w:uiPriority="71" w:unhideWhenUsed="0" w:qFormat="1"/>
    <w:lsdException w:name="Colorful List Accent 6" w:semiHidden="0" w:uiPriority="72" w:unhideWhenUsed="0" w:qFormat="1"/>
    <w:lsdException w:name="Colorful Grid Accent 6" w:semiHidden="0" w:uiPriority="73"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5">
    <w:name w:val="macro"/>
    <w:link w:val="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a">
    <w:name w:val="List Number"/>
    <w:basedOn w:val="a1"/>
    <w:uiPriority w:val="99"/>
    <w:unhideWhenUsed/>
    <w:qFormat/>
    <w:pPr>
      <w:numPr>
        <w:numId w:val="2"/>
      </w:numPr>
      <w:contextualSpacing/>
    </w:pPr>
  </w:style>
  <w:style w:type="paragraph" w:styleId="a6">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3">
    <w:name w:val="Body Text 3"/>
    <w:basedOn w:val="a1"/>
    <w:link w:val="3Char0"/>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7">
    <w:name w:val="Body Text"/>
    <w:basedOn w:val="a1"/>
    <w:link w:val="Char0"/>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2">
    <w:name w:val="List 2"/>
    <w:basedOn w:val="a1"/>
    <w:uiPriority w:val="99"/>
    <w:unhideWhenUsed/>
    <w:qFormat/>
    <w:pPr>
      <w:ind w:left="720" w:hanging="360"/>
      <w:contextualSpacing/>
    </w:pPr>
  </w:style>
  <w:style w:type="paragraph" w:styleId="a8">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9">
    <w:name w:val="footer"/>
    <w:basedOn w:val="a1"/>
    <w:uiPriority w:val="99"/>
    <w:semiHidden/>
    <w:unhideWhenUsed/>
    <w:pPr>
      <w:tabs>
        <w:tab w:val="center" w:pos="4153"/>
        <w:tab w:val="right" w:pos="8306"/>
      </w:tabs>
      <w:snapToGrid w:val="0"/>
    </w:pPr>
    <w:rPr>
      <w:sz w:val="18"/>
      <w:szCs w:val="18"/>
    </w:rPr>
  </w:style>
  <w:style w:type="paragraph" w:styleId="aa">
    <w:name w:val="Subtitle"/>
    <w:basedOn w:val="a1"/>
    <w:next w:val="a1"/>
    <w:link w:val="Char1"/>
    <w:uiPriority w:val="11"/>
    <w:qFormat/>
    <w:rPr>
      <w:rFonts w:asciiTheme="majorHAnsi" w:eastAsiaTheme="majorEastAsia" w:hAnsiTheme="majorHAnsi" w:cstheme="majorBidi"/>
      <w:i/>
      <w:iCs/>
      <w:color w:val="4F81BD" w:themeColor="accent1"/>
      <w:spacing w:val="15"/>
      <w:sz w:val="24"/>
      <w:szCs w:val="24"/>
    </w:rPr>
  </w:style>
  <w:style w:type="paragraph" w:styleId="ab">
    <w:name w:val="List"/>
    <w:basedOn w:val="a1"/>
    <w:uiPriority w:val="99"/>
    <w:unhideWhenUsed/>
    <w:qFormat/>
    <w:pPr>
      <w:ind w:left="360" w:hanging="360"/>
      <w:contextualSpacing/>
    </w:pPr>
  </w:style>
  <w:style w:type="paragraph" w:styleId="23">
    <w:name w:val="Body Text 2"/>
    <w:basedOn w:val="a1"/>
    <w:link w:val="2Char0"/>
    <w:uiPriority w:val="99"/>
    <w:unhideWhenUsed/>
    <w:qFormat/>
    <w:pPr>
      <w:spacing w:after="120" w:line="480" w:lineRule="auto"/>
    </w:pPr>
  </w:style>
  <w:style w:type="paragraph" w:styleId="24">
    <w:name w:val="List Continue 2"/>
    <w:basedOn w:val="a1"/>
    <w:uiPriority w:val="99"/>
    <w:unhideWhenUsed/>
    <w:qFormat/>
    <w:pPr>
      <w:spacing w:after="120"/>
      <w:ind w:left="720"/>
      <w:contextualSpacing/>
    </w:pPr>
  </w:style>
  <w:style w:type="paragraph" w:styleId="34">
    <w:name w:val="List Continue 3"/>
    <w:basedOn w:val="a1"/>
    <w:uiPriority w:val="99"/>
    <w:unhideWhenUsed/>
    <w:qFormat/>
    <w:pPr>
      <w:spacing w:after="120"/>
      <w:ind w:left="1080"/>
      <w:contextualSpacing/>
    </w:pPr>
  </w:style>
  <w:style w:type="paragraph" w:styleId="ac">
    <w:name w:val="Title"/>
    <w:basedOn w:val="a1"/>
    <w:next w:val="a1"/>
    <w:link w:val="Char2"/>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d">
    <w:name w:val="Strong"/>
    <w:basedOn w:val="a2"/>
    <w:uiPriority w:val="22"/>
    <w:qFormat/>
    <w:rPr>
      <w:b/>
      <w:bCs/>
    </w:rPr>
  </w:style>
  <w:style w:type="character" w:styleId="ae">
    <w:name w:val="Emphasis"/>
    <w:basedOn w:val="a2"/>
    <w:uiPriority w:val="20"/>
    <w:qFormat/>
    <w:rPr>
      <w:i/>
      <w:iCs/>
    </w:rPr>
  </w:style>
  <w:style w:type="table" w:styleId="af">
    <w:name w:val="Table Grid"/>
    <w:basedOn w:val="a3"/>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3"/>
    <w:uiPriority w:val="60"/>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1">
    <w:name w:val="Light List"/>
    <w:basedOn w:val="a3"/>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2">
    <w:name w:val="Light Grid"/>
    <w:basedOn w:val="a3"/>
    <w:uiPriority w:val="62"/>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0">
    <w:name w:val="Medium Shading 1"/>
    <w:basedOn w:val="a3"/>
    <w:uiPriority w:val="63"/>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qFormat/>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3">
    <w:name w:val="Dark List"/>
    <w:basedOn w:val="a3"/>
    <w:uiPriority w:val="70"/>
    <w:qFormat/>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4">
    <w:name w:val="Colorful Shading"/>
    <w:basedOn w:val="a3"/>
    <w:uiPriority w:val="71"/>
    <w:qFormat/>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5">
    <w:name w:val="Colorful List"/>
    <w:basedOn w:val="a3"/>
    <w:uiPriority w:val="72"/>
    <w:qFormat/>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6">
    <w:name w:val="Colorful Grid"/>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7">
    <w:name w:val="No Spacing"/>
    <w:uiPriority w:val="1"/>
    <w:qFormat/>
    <w:rPr>
      <w:sz w:val="22"/>
      <w:szCs w:val="22"/>
      <w:lang w:eastAsia="en-US"/>
    </w:rPr>
  </w:style>
  <w:style w:type="character" w:customStyle="1" w:styleId="1Char">
    <w:name w:val="标题 1 Char"/>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Pr>
      <w:rFonts w:asciiTheme="majorHAnsi" w:eastAsiaTheme="majorEastAsia" w:hAnsiTheme="majorHAnsi" w:cstheme="majorBidi"/>
      <w:b/>
      <w:bCs/>
      <w:color w:val="4F81BD" w:themeColor="accent1"/>
    </w:rPr>
  </w:style>
  <w:style w:type="character" w:customStyle="1" w:styleId="Char2">
    <w:name w:val="标题 Char"/>
    <w:basedOn w:val="a2"/>
    <w:link w:val="ac"/>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Char1">
    <w:name w:val="副标题 Char"/>
    <w:basedOn w:val="a2"/>
    <w:link w:val="aa"/>
    <w:uiPriority w:val="11"/>
    <w:qFormat/>
    <w:rPr>
      <w:rFonts w:asciiTheme="majorHAnsi" w:eastAsiaTheme="majorEastAsia" w:hAnsiTheme="majorHAnsi" w:cstheme="majorBidi"/>
      <w:i/>
      <w:iCs/>
      <w:color w:val="4F81BD" w:themeColor="accent1"/>
      <w:spacing w:val="15"/>
      <w:sz w:val="24"/>
      <w:szCs w:val="24"/>
    </w:rPr>
  </w:style>
  <w:style w:type="paragraph" w:styleId="af8">
    <w:name w:val="List Paragraph"/>
    <w:basedOn w:val="a1"/>
    <w:uiPriority w:val="34"/>
    <w:qFormat/>
    <w:pPr>
      <w:ind w:left="720"/>
      <w:contextualSpacing/>
    </w:pPr>
  </w:style>
  <w:style w:type="character" w:customStyle="1" w:styleId="Char0">
    <w:name w:val="正文文本 Char"/>
    <w:basedOn w:val="a2"/>
    <w:link w:val="a7"/>
    <w:uiPriority w:val="99"/>
    <w:qFormat/>
  </w:style>
  <w:style w:type="character" w:customStyle="1" w:styleId="2Char0">
    <w:name w:val="正文文本 2 Char"/>
    <w:basedOn w:val="a2"/>
    <w:link w:val="23"/>
    <w:uiPriority w:val="99"/>
    <w:qFormat/>
  </w:style>
  <w:style w:type="character" w:customStyle="1" w:styleId="3Char0">
    <w:name w:val="正文文本 3 Char"/>
    <w:basedOn w:val="a2"/>
    <w:link w:val="33"/>
    <w:uiPriority w:val="99"/>
    <w:qFormat/>
    <w:rPr>
      <w:sz w:val="16"/>
      <w:szCs w:val="16"/>
    </w:rPr>
  </w:style>
  <w:style w:type="character" w:customStyle="1" w:styleId="Char">
    <w:name w:val="宏文本 Char"/>
    <w:basedOn w:val="a2"/>
    <w:link w:val="a5"/>
    <w:uiPriority w:val="99"/>
    <w:qFormat/>
    <w:rPr>
      <w:rFonts w:ascii="Courier" w:hAnsi="Courier"/>
      <w:sz w:val="20"/>
      <w:szCs w:val="20"/>
    </w:rPr>
  </w:style>
  <w:style w:type="paragraph" w:styleId="af9">
    <w:name w:val="Quote"/>
    <w:basedOn w:val="a1"/>
    <w:next w:val="a1"/>
    <w:link w:val="Char3"/>
    <w:uiPriority w:val="29"/>
    <w:qFormat/>
    <w:rPr>
      <w:i/>
      <w:iCs/>
      <w:color w:val="000000" w:themeColor="text1"/>
    </w:rPr>
  </w:style>
  <w:style w:type="character" w:customStyle="1" w:styleId="Char3">
    <w:name w:val="引用 Char"/>
    <w:basedOn w:val="a2"/>
    <w:link w:val="af9"/>
    <w:uiPriority w:val="29"/>
    <w:qFormat/>
    <w:rPr>
      <w:i/>
      <w:iCs/>
      <w:color w:val="000000" w:themeColor="text1"/>
    </w:rPr>
  </w:style>
  <w:style w:type="character" w:customStyle="1" w:styleId="4Char">
    <w:name w:val="标题 4 Char"/>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qFormat/>
    <w:rPr>
      <w:rFonts w:asciiTheme="majorHAnsi" w:eastAsiaTheme="majorEastAsia" w:hAnsiTheme="majorHAnsi" w:cstheme="majorBidi"/>
      <w:color w:val="244061" w:themeColor="accent1" w:themeShade="80"/>
    </w:rPr>
  </w:style>
  <w:style w:type="character" w:customStyle="1" w:styleId="6Char">
    <w:name w:val="标题 6 Char"/>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Char">
    <w:name w:val="标题 7 Char"/>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a">
    <w:name w:val="Intense Quote"/>
    <w:basedOn w:val="a1"/>
    <w:next w:val="a1"/>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a"/>
    <w:uiPriority w:val="30"/>
    <w:qFormat/>
    <w:rPr>
      <w:b/>
      <w:bCs/>
      <w:i/>
      <w:iCs/>
      <w:color w:val="4F81BD" w:themeColor="accent1"/>
    </w:rPr>
  </w:style>
  <w:style w:type="character" w:customStyle="1" w:styleId="13">
    <w:name w:val="不明显强调1"/>
    <w:basedOn w:val="a2"/>
    <w:uiPriority w:val="19"/>
    <w:qFormat/>
    <w:rPr>
      <w:i/>
      <w:iCs/>
      <w:color w:val="7F7F7F" w:themeColor="text1" w:themeTint="80"/>
    </w:rPr>
  </w:style>
  <w:style w:type="character" w:customStyle="1" w:styleId="14">
    <w:name w:val="明显强调1"/>
    <w:basedOn w:val="a2"/>
    <w:uiPriority w:val="21"/>
    <w:qFormat/>
    <w:rPr>
      <w:b/>
      <w:bCs/>
      <w:i/>
      <w:iCs/>
      <w:color w:val="4F81BD" w:themeColor="accent1"/>
    </w:rPr>
  </w:style>
  <w:style w:type="character" w:customStyle="1" w:styleId="15">
    <w:name w:val="不明显参考1"/>
    <w:basedOn w:val="a2"/>
    <w:uiPriority w:val="31"/>
    <w:qFormat/>
    <w:rPr>
      <w:smallCaps/>
      <w:color w:val="C0504D" w:themeColor="accent2"/>
      <w:u w:val="single"/>
    </w:rPr>
  </w:style>
  <w:style w:type="character" w:customStyle="1" w:styleId="16">
    <w:name w:val="明显参考1"/>
    <w:basedOn w:val="a2"/>
    <w:uiPriority w:val="32"/>
    <w:qFormat/>
    <w:rPr>
      <w:b/>
      <w:bCs/>
      <w:smallCaps/>
      <w:color w:val="C0504D" w:themeColor="accent2"/>
      <w:spacing w:val="5"/>
      <w:u w:val="single"/>
    </w:rPr>
  </w:style>
  <w:style w:type="character" w:customStyle="1" w:styleId="17">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E16237-DC67-4FE3-8AFD-9D6F3AFC6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5137</Words>
  <Characters>29282</Characters>
  <Application>Microsoft Office Word</Application>
  <DocSecurity>0</DocSecurity>
  <Lines>244</Lines>
  <Paragraphs>68</Paragraphs>
  <ScaleCrop>false</ScaleCrop>
  <Company/>
  <LinksUpToDate>false</LinksUpToDate>
  <CharactersWithSpaces>34351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Hardy</cp:lastModifiedBy>
  <cp:revision>2</cp:revision>
  <dcterms:created xsi:type="dcterms:W3CDTF">2018-07-28T15:42:00Z</dcterms:created>
  <dcterms:modified xsi:type="dcterms:W3CDTF">2018-07-28T15:42:00Z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