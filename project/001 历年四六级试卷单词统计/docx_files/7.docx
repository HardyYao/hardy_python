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DF" w:rsidRDefault="00453263">
      <w:pPr>
        <w:pStyle w:val="a6"/>
      </w:pPr>
      <w:bookmarkStart w:id="0" w:name="_GoBack"/>
      <w:bookmarkEnd w:id="0"/>
      <w:r>
        <w:t>Document Title</w:t>
      </w:r>
    </w:p>
    <w:p w:rsidR="00FD73DF" w:rsidRDefault="00453263">
      <w:r>
        <w:t xml:space="preserve">Lorem ipsum </w:t>
      </w:r>
    </w:p>
    <w:sectPr w:rsidR="00FD7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263"/>
    <w:rsid w:val="00AA1D8D"/>
    <w:rsid w:val="00B47730"/>
    <w:rsid w:val="00CB0664"/>
    <w:rsid w:val="00FC693F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668AE5-B21B-473E-A272-97A88487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Hardy</cp:lastModifiedBy>
  <cp:revision>2</cp:revision>
  <dcterms:created xsi:type="dcterms:W3CDTF">2018-07-28T15:42:00Z</dcterms:created>
  <dcterms:modified xsi:type="dcterms:W3CDTF">2018-07-28T15:42:00Z</dcterms:modified>
</cp:coreProperties>
</file>