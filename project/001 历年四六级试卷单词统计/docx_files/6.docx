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9F2" w:rsidRDefault="007449F2">
      <w:pPr>
        <w:sectPr w:rsidR="007449F2">
          <w:headerReference w:type="even" r:id="rId10"/>
          <w:headerReference w:type="default" r:id="rId11"/>
          <w:footerReference w:type="even" r:id="rId12"/>
          <w:footerReference w:type="default" r:id="rId13"/>
          <w:headerReference w:type="first" r:id="rId14"/>
          <w:footerReference w:type="first" r:id="rId15"/>
          <w:pgSz w:w="11906" w:h="16838"/>
          <w:pgMar w:top="1440" w:right="1123" w:bottom="1440" w:left="1123" w:header="851" w:footer="992" w:gutter="0"/>
          <w:cols w:space="720"/>
          <w:docGrid w:linePitch="312"/>
        </w:sectPr>
      </w:pPr>
      <w:bookmarkStart w:id="0" w:name="_GoBack"/>
      <w:bookmarkEnd w:id="0"/>
    </w:p>
    <w:p w:rsidR="007449F2" w:rsidRDefault="001657E8">
      <w:pPr>
        <w:pStyle w:val="1"/>
        <w:ind w:left="562" w:hanging="562"/>
        <w:rPr>
          <w:lang w:eastAsia="zh-CN"/>
        </w:rPr>
      </w:pPr>
      <w:bookmarkStart w:id="1" w:name="_Toc238982984"/>
      <w:r>
        <w:rPr>
          <w:lang w:eastAsia="zh-CN"/>
        </w:rPr>
        <w:lastRenderedPageBreak/>
        <w:t>200</w:t>
      </w:r>
      <w:r>
        <w:rPr>
          <w:rFonts w:hint="eastAsia"/>
          <w:lang w:eastAsia="zh-CN"/>
        </w:rPr>
        <w:t>8</w:t>
      </w:r>
      <w:r>
        <w:rPr>
          <w:lang w:eastAsia="zh-CN"/>
        </w:rPr>
        <w:t>年</w:t>
      </w:r>
      <w:r>
        <w:rPr>
          <w:lang w:eastAsia="zh-CN"/>
        </w:rPr>
        <w:t>12</w:t>
      </w:r>
      <w:r>
        <w:rPr>
          <w:lang w:eastAsia="zh-CN"/>
        </w:rPr>
        <w:t>月</w:t>
      </w:r>
      <w:r>
        <w:rPr>
          <w:lang w:eastAsia="zh-CN"/>
        </w:rPr>
        <w:t>2</w:t>
      </w:r>
      <w:r>
        <w:rPr>
          <w:rFonts w:hint="eastAsia"/>
          <w:lang w:eastAsia="zh-CN"/>
        </w:rPr>
        <w:t>0</w:t>
      </w:r>
      <w:r>
        <w:rPr>
          <w:lang w:eastAsia="zh-CN"/>
        </w:rPr>
        <w:t>日大学英语四级考试</w:t>
      </w:r>
      <w:r>
        <w:rPr>
          <w:lang w:eastAsia="zh-CN"/>
        </w:rPr>
        <w:t>(CET-4)</w:t>
      </w:r>
      <w:bookmarkEnd w:id="1"/>
    </w:p>
    <w:p w:rsidR="007449F2" w:rsidRDefault="001657E8">
      <w:pPr>
        <w:pStyle w:val="21"/>
      </w:pPr>
      <w:bookmarkStart w:id="2" w:name="_Toc238982985"/>
      <w:proofErr w:type="spellStart"/>
      <w:proofErr w:type="gramStart"/>
      <w:r>
        <w:t>全真试题</w:t>
      </w:r>
      <w:proofErr w:type="spellEnd"/>
      <w:r>
        <w:t>(</w:t>
      </w:r>
      <w:proofErr w:type="gramEnd"/>
      <w:r>
        <w:t>200</w:t>
      </w:r>
      <w:r>
        <w:rPr>
          <w:rFonts w:hint="eastAsia"/>
        </w:rPr>
        <w:t>8</w:t>
      </w:r>
      <w:r>
        <w:t>年</w:t>
      </w:r>
      <w:r>
        <w:t>12</w:t>
      </w:r>
      <w:r>
        <w:t>月</w:t>
      </w:r>
      <w:r>
        <w:t>2</w:t>
      </w:r>
      <w:r>
        <w:rPr>
          <w:rFonts w:hint="eastAsia"/>
        </w:rPr>
        <w:t>0</w:t>
      </w:r>
      <w:r>
        <w:t>日</w:t>
      </w:r>
      <w:r>
        <w:t>)</w:t>
      </w:r>
      <w:bookmarkEnd w:id="2"/>
    </w:p>
    <w:p w:rsidR="007449F2" w:rsidRDefault="001657E8">
      <w:pPr>
        <w:pStyle w:val="31"/>
        <w:tabs>
          <w:tab w:val="center" w:pos="4830"/>
          <w:tab w:val="right" w:pos="9660"/>
        </w:tabs>
      </w:pPr>
      <w:bookmarkStart w:id="3" w:name="_Toc238982986"/>
      <w:r>
        <w:t>Part I</w:t>
      </w:r>
      <w:r>
        <w:tab/>
        <w:t>Writing</w:t>
      </w:r>
      <w:r>
        <w:tab/>
        <w:t>(30 minutes)</w:t>
      </w:r>
      <w:bookmarkEnd w:id="3"/>
    </w:p>
    <w:p w:rsidR="007449F2" w:rsidRDefault="001657E8">
      <w:pPr>
        <w:pStyle w:val="attention"/>
      </w:pPr>
      <w:r>
        <w:t>注意：此部分试题在</w:t>
      </w:r>
      <w:r>
        <w:rPr>
          <w:b/>
        </w:rPr>
        <w:t>答题卡</w:t>
      </w:r>
      <w:r>
        <w:rPr>
          <w:b/>
        </w:rPr>
        <w:t>1</w:t>
      </w:r>
      <w:r>
        <w:t>上。</w:t>
      </w:r>
    </w:p>
    <w:p w:rsidR="007449F2" w:rsidRDefault="001657E8">
      <w:pPr>
        <w:pStyle w:val="Directions"/>
        <w:spacing w:before="120" w:after="120"/>
      </w:pPr>
      <w:r>
        <w:rPr>
          <w:b/>
          <w:i w:val="0"/>
        </w:rPr>
        <w:t>Directions:</w:t>
      </w:r>
      <w:r>
        <w:rPr>
          <w:b/>
          <w:i w:val="0"/>
        </w:rPr>
        <w:tab/>
      </w:r>
      <w:r>
        <w:t>For this part, you are allowed 30</w:t>
      </w:r>
      <w:r>
        <w:rPr>
          <w:rFonts w:hint="eastAsia"/>
        </w:rPr>
        <w:t xml:space="preserve"> </w:t>
      </w:r>
      <w:r>
        <w:t>minute</w:t>
      </w:r>
      <w:r>
        <w:rPr>
          <w:rFonts w:hint="eastAsia"/>
        </w:rPr>
        <w:t>s</w:t>
      </w:r>
      <w:r>
        <w:t xml:space="preserve"> to write a short essay on the topic of </w:t>
      </w:r>
      <w:r>
        <w:rPr>
          <w:b/>
        </w:rPr>
        <w:t xml:space="preserve">Limiting </w:t>
      </w:r>
      <w:proofErr w:type="gramStart"/>
      <w:r>
        <w:rPr>
          <w:b/>
        </w:rPr>
        <w:t>The</w:t>
      </w:r>
      <w:proofErr w:type="gramEnd"/>
      <w:r>
        <w:rPr>
          <w:b/>
        </w:rPr>
        <w:t xml:space="preserve"> Use of Disposable Plastic Bags</w:t>
      </w:r>
      <w:r>
        <w:t xml:space="preserve">. You should write at least 120 words following the outline </w:t>
      </w:r>
      <w:r>
        <w:rPr>
          <w:rFonts w:hint="eastAsia"/>
        </w:rPr>
        <w:t>given below</w:t>
      </w:r>
      <w:r>
        <w:t>:</w:t>
      </w:r>
    </w:p>
    <w:p w:rsidR="007449F2" w:rsidRDefault="001657E8" w:rsidP="00442E2D">
      <w:pPr>
        <w:pStyle w:val="WritingQ"/>
        <w:ind w:left="1705" w:hanging="330"/>
        <w:rPr>
          <w:lang w:eastAsia="zh-CN"/>
        </w:rPr>
      </w:pPr>
      <w:r>
        <w:rPr>
          <w:rFonts w:hint="eastAsia"/>
          <w:lang w:eastAsia="zh-CN"/>
        </w:rPr>
        <w:t xml:space="preserve">1. </w:t>
      </w:r>
      <w:r>
        <w:rPr>
          <w:rFonts w:hint="eastAsia"/>
          <w:lang w:eastAsia="zh-CN"/>
        </w:rPr>
        <w:t>一次性塑料袋曾被广泛的使用</w:t>
      </w:r>
    </w:p>
    <w:p w:rsidR="007449F2" w:rsidRDefault="001657E8" w:rsidP="00442E2D">
      <w:pPr>
        <w:pStyle w:val="WritingQ"/>
        <w:ind w:left="1705" w:hanging="330"/>
        <w:rPr>
          <w:lang w:eastAsia="zh-CN"/>
        </w:rPr>
      </w:pPr>
      <w:r>
        <w:rPr>
          <w:rFonts w:hint="eastAsia"/>
          <w:lang w:eastAsia="zh-CN"/>
        </w:rPr>
        <w:t xml:space="preserve">2. </w:t>
      </w:r>
      <w:r>
        <w:rPr>
          <w:rFonts w:hint="eastAsia"/>
          <w:lang w:eastAsia="zh-CN"/>
        </w:rPr>
        <w:t>造成的问题</w:t>
      </w:r>
    </w:p>
    <w:p w:rsidR="007449F2" w:rsidRDefault="001657E8" w:rsidP="00442E2D">
      <w:pPr>
        <w:pStyle w:val="WritingQ"/>
        <w:ind w:left="1705" w:hanging="330"/>
        <w:rPr>
          <w:lang w:eastAsia="zh-CN"/>
        </w:rPr>
      </w:pPr>
      <w:r>
        <w:rPr>
          <w:rFonts w:hint="eastAsia"/>
          <w:lang w:eastAsia="zh-CN"/>
        </w:rPr>
        <w:t xml:space="preserve">3. </w:t>
      </w:r>
      <w:r>
        <w:rPr>
          <w:rFonts w:hint="eastAsia"/>
          <w:lang w:eastAsia="zh-CN"/>
        </w:rPr>
        <w:t>限制使用的意义</w:t>
      </w:r>
    </w:p>
    <w:p w:rsidR="007449F2" w:rsidRDefault="001657E8">
      <w:pPr>
        <w:pStyle w:val="bt"/>
        <w:rPr>
          <w:rFonts w:eastAsia="楷体_GB2312"/>
          <w:color w:val="FFFFFF"/>
          <w:u w:val="dash" w:color="000000"/>
        </w:rPr>
      </w:pPr>
      <w:r>
        <w:t xml:space="preserve">Limiting </w:t>
      </w:r>
      <w:proofErr w:type="gramStart"/>
      <w:r>
        <w:t>The</w:t>
      </w:r>
      <w:proofErr w:type="gramEnd"/>
      <w:r>
        <w:t xml:space="preserve"> Use of Disposable Plastic Bags</w:t>
      </w:r>
    </w:p>
    <w:p w:rsidR="007449F2" w:rsidRDefault="001657E8">
      <w:pPr>
        <w:spacing w:line="360" w:lineRule="auto"/>
        <w:rPr>
          <w:rFonts w:eastAsia="楷体_GB2312"/>
          <w:color w:val="FFFFFF"/>
          <w:sz w:val="24"/>
          <w:u w:val="dash" w:color="000000"/>
          <w:lang w:eastAsia="zh-CN"/>
        </w:rPr>
      </w:pPr>
      <w:r>
        <w:rPr>
          <w:rFonts w:eastAsia="楷体_GB2312"/>
          <w:color w:val="FFFFFF"/>
          <w:sz w:val="24"/>
          <w:u w:val="dash" w:color="000000"/>
          <w:lang w:eastAsia="zh-CN"/>
        </w:rPr>
        <w:t>亲爱的站长您好：夜很深了，</w:t>
      </w:r>
      <w:r>
        <w:rPr>
          <w:rFonts w:eastAsia="楷体_GB2312" w:hint="eastAsia"/>
          <w:color w:val="FFFFFF"/>
          <w:sz w:val="24"/>
          <w:u w:val="dash" w:color="000000"/>
          <w:lang w:eastAsia="zh-CN"/>
        </w:rPr>
        <w:t>已</w:t>
      </w:r>
      <w:r>
        <w:rPr>
          <w:rFonts w:eastAsia="楷体_GB2312"/>
          <w:color w:val="FFFFFF"/>
          <w:sz w:val="24"/>
          <w:u w:val="dash" w:color="000000"/>
          <w:lang w:eastAsia="zh-CN"/>
        </w:rPr>
        <w:t>凌晨</w:t>
      </w:r>
      <w:r>
        <w:rPr>
          <w:rFonts w:eastAsia="楷体_GB2312"/>
          <w:color w:val="FFFFFF"/>
          <w:sz w:val="24"/>
          <w:u w:val="dash" w:color="000000"/>
          <w:lang w:eastAsia="zh-CN"/>
        </w:rPr>
        <w:t>2</w:t>
      </w:r>
      <w:r>
        <w:rPr>
          <w:rFonts w:eastAsia="楷体_GB2312"/>
          <w:color w:val="FFFFFF"/>
          <w:sz w:val="24"/>
          <w:u w:val="dash" w:color="000000"/>
          <w:lang w:eastAsia="zh-CN"/>
        </w:rPr>
        <w:t>点</w:t>
      </w:r>
      <w:r>
        <w:rPr>
          <w:rFonts w:eastAsia="楷体_GB2312"/>
          <w:color w:val="FFFFFF"/>
          <w:sz w:val="24"/>
          <w:u w:val="dash" w:color="000000"/>
          <w:lang w:eastAsia="zh-CN"/>
        </w:rPr>
        <w:t>40</w:t>
      </w:r>
      <w:r>
        <w:rPr>
          <w:rFonts w:eastAsia="楷体_GB2312"/>
          <w:color w:val="FFFFFF"/>
          <w:sz w:val="24"/>
          <w:u w:val="dash" w:color="000000"/>
          <w:lang w:eastAsia="zh-CN"/>
        </w:rPr>
        <w:t>分了，这么晚给您写信</w:t>
      </w:r>
      <w:r>
        <w:rPr>
          <w:rFonts w:eastAsia="楷体_GB2312" w:hint="eastAsia"/>
          <w:color w:val="FFFFFF"/>
          <w:sz w:val="24"/>
          <w:u w:val="dash" w:color="000000"/>
          <w:lang w:eastAsia="zh-CN"/>
        </w:rPr>
        <w:t>，是想跟您聊一下尊重劳动尊重版权的问题。本</w:t>
      </w:r>
      <w:proofErr w:type="gramStart"/>
      <w:r>
        <w:rPr>
          <w:rFonts w:eastAsia="楷体_GB2312" w:hint="eastAsia"/>
          <w:color w:val="FFFFFF"/>
          <w:sz w:val="24"/>
          <w:u w:val="dash" w:color="000000"/>
          <w:lang w:eastAsia="zh-CN"/>
        </w:rPr>
        <w:t>四六</w:t>
      </w:r>
      <w:proofErr w:type="gramEnd"/>
      <w:r>
        <w:rPr>
          <w:rFonts w:eastAsia="楷体_GB2312" w:hint="eastAsia"/>
          <w:color w:val="FFFFFF"/>
          <w:sz w:val="24"/>
          <w:u w:val="dash" w:color="000000"/>
          <w:lang w:eastAsia="zh-CN"/>
        </w:rPr>
        <w:t>级大全，出第一版之时，我们是以</w:t>
      </w:r>
      <w:r>
        <w:rPr>
          <w:rFonts w:eastAsia="楷体_GB2312" w:hint="eastAsia"/>
          <w:color w:val="FFFFFF"/>
          <w:sz w:val="24"/>
          <w:u w:val="dash" w:color="000000"/>
          <w:lang w:eastAsia="zh-CN"/>
        </w:rPr>
        <w:t>WORD</w:t>
      </w:r>
      <w:r>
        <w:rPr>
          <w:rFonts w:eastAsia="楷体_GB2312" w:hint="eastAsia"/>
          <w:color w:val="FFFFFF"/>
          <w:sz w:val="24"/>
          <w:u w:val="dash" w:color="000000"/>
          <w:lang w:eastAsia="zh-CN"/>
        </w:rPr>
        <w:t>文档发布的，这主要是考虑到您引用方便，网友使用也方便。可是令我们感到沮丧的是，少数网站站长，对别人的劳动似乎不够尊重，把我们</w:t>
      </w:r>
      <w:r>
        <w:rPr>
          <w:rFonts w:eastAsia="楷体_GB2312" w:hint="eastAsia"/>
          <w:color w:val="FFFFFF"/>
          <w:sz w:val="24"/>
          <w:u w:val="dash" w:color="000000"/>
          <w:lang w:eastAsia="zh-CN"/>
        </w:rPr>
        <w:t>WORD</w:t>
      </w:r>
      <w:r>
        <w:rPr>
          <w:rFonts w:eastAsia="楷体_GB2312" w:hint="eastAsia"/>
          <w:color w:val="FFFFFF"/>
          <w:sz w:val="24"/>
          <w:u w:val="dash" w:color="000000"/>
          <w:lang w:eastAsia="zh-CN"/>
        </w:rPr>
        <w:t>文档的页眉页脚，以及文档的使用说明，清除得干干净净；还有的站长，技术水平更高一些，更勤劳一些，把我们的</w:t>
      </w:r>
      <w:r>
        <w:rPr>
          <w:rFonts w:eastAsia="楷体_GB2312" w:hint="eastAsia"/>
          <w:color w:val="FFFFFF"/>
          <w:sz w:val="24"/>
          <w:u w:val="dash" w:color="000000"/>
          <w:lang w:eastAsia="zh-CN"/>
        </w:rPr>
        <w:t>WORD</w:t>
      </w:r>
      <w:r>
        <w:rPr>
          <w:rFonts w:eastAsia="楷体_GB2312" w:hint="eastAsia"/>
          <w:color w:val="FFFFFF"/>
          <w:sz w:val="24"/>
          <w:u w:val="dash" w:color="000000"/>
          <w:lang w:eastAsia="zh-CN"/>
        </w:rPr>
        <w:t>文档转为</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文档，并且，还给</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文档加上密，去掉我们的标识及使用说明仍不甘罢休，还英明地加上了自己网站的标识；还有的制作</w:t>
      </w:r>
      <w:r>
        <w:rPr>
          <w:rFonts w:eastAsia="楷体_GB2312" w:hint="eastAsia"/>
          <w:color w:val="FFFFFF"/>
          <w:sz w:val="24"/>
          <w:u w:val="dash" w:color="000000"/>
          <w:lang w:eastAsia="zh-CN"/>
        </w:rPr>
        <w:t>CHM</w:t>
      </w:r>
      <w:r>
        <w:rPr>
          <w:rFonts w:eastAsia="楷体_GB2312" w:hint="eastAsia"/>
          <w:color w:val="FFFFFF"/>
          <w:sz w:val="24"/>
          <w:u w:val="dash" w:color="000000"/>
          <w:lang w:eastAsia="zh-CN"/>
        </w:rPr>
        <w:t>文档的技术水平比较高，给做成了这个格式的文档。如此种种情</w:t>
      </w:r>
      <w:r>
        <w:rPr>
          <w:rFonts w:eastAsia="楷体_GB2312" w:hint="eastAsia"/>
          <w:color w:val="FFFFFF"/>
          <w:sz w:val="24"/>
          <w:u w:val="dash" w:color="000000"/>
          <w:lang w:eastAsia="zh-CN"/>
        </w:rPr>
        <w:t>况，实在让您受累了啊！所以，这次文档发布，只好用</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格式发布文档了。这下您</w:t>
      </w:r>
      <w:proofErr w:type="gramStart"/>
      <w:r>
        <w:rPr>
          <w:rFonts w:eastAsia="楷体_GB2312" w:hint="eastAsia"/>
          <w:color w:val="FFFFFF"/>
          <w:sz w:val="24"/>
          <w:u w:val="dash" w:color="000000"/>
          <w:lang w:eastAsia="zh-CN"/>
        </w:rPr>
        <w:t>改文件</w:t>
      </w:r>
      <w:proofErr w:type="gramEnd"/>
      <w:r>
        <w:rPr>
          <w:rFonts w:eastAsia="楷体_GB2312" w:hint="eastAsia"/>
          <w:color w:val="FFFFFF"/>
          <w:sz w:val="24"/>
          <w:u w:val="dash" w:color="000000"/>
          <w:lang w:eastAsia="zh-CN"/>
        </w:rPr>
        <w:t>的特长又可以发挥了啊，</w:t>
      </w:r>
      <w:proofErr w:type="gramStart"/>
      <w:r>
        <w:rPr>
          <w:rFonts w:eastAsia="楷体_GB2312" w:hint="eastAsia"/>
          <w:color w:val="FFFFFF"/>
          <w:sz w:val="24"/>
          <w:u w:val="dash" w:color="000000"/>
          <w:lang w:eastAsia="zh-CN"/>
        </w:rPr>
        <w:t>改文件</w:t>
      </w:r>
      <w:proofErr w:type="gramEnd"/>
      <w:r>
        <w:rPr>
          <w:rFonts w:eastAsia="楷体_GB2312" w:hint="eastAsia"/>
          <w:color w:val="FFFFFF"/>
          <w:sz w:val="24"/>
          <w:u w:val="dash" w:color="000000"/>
          <w:lang w:eastAsia="zh-CN"/>
        </w:rPr>
        <w:t>的技术水平又可以长足提高了！六年前，本人制作的</w:t>
      </w:r>
      <w:r>
        <w:rPr>
          <w:rFonts w:eastAsia="楷体_GB2312" w:hint="eastAsia"/>
          <w:color w:val="FFFFFF"/>
          <w:sz w:val="24"/>
          <w:u w:val="dash" w:color="000000"/>
          <w:lang w:eastAsia="zh-CN"/>
        </w:rPr>
        <w:t>GMAT</w:t>
      </w:r>
      <w:r>
        <w:rPr>
          <w:rFonts w:eastAsia="楷体_GB2312" w:hint="eastAsia"/>
          <w:color w:val="FFFFFF"/>
          <w:sz w:val="24"/>
          <w:u w:val="dash" w:color="000000"/>
          <w:lang w:eastAsia="zh-CN"/>
        </w:rPr>
        <w:t>四部大全，在全世界流传至今，仍是原封不动的初始版本，可能世界其他国家的站长都不如我们伟大中国的站长水平高，考虑问题周全吧！为什么麦当劳在中国的餐巾纸是限量供应的，而在美国不限量？我想我们自己所处的环境，至少部分是我们自己创造的。您难道要执意为自己创造一个找不到好资源的环境么？难道执意要逼我用图片格式发布下一个版本么？难道我近千小时的辛苦劳动及直接</w:t>
      </w:r>
      <w:r>
        <w:rPr>
          <w:rFonts w:eastAsia="楷体_GB2312" w:hint="eastAsia"/>
          <w:color w:val="FFFFFF"/>
          <w:sz w:val="24"/>
          <w:u w:val="dash" w:color="000000"/>
          <w:lang w:eastAsia="zh-CN"/>
        </w:rPr>
        <w:t>从口袋里拿出的近万元现金投入换不来您慷慨地原样转载么？您难道不知道，篡改别人的作品，是一种什么行为么？不知道这种行为对您网站的形象是一种严重的伤害么？很多热心的网友来向我反映，某某网站篡改你的作品了，这种行为实在无耻，你去找他吧！这些我都没好意思跟您汇报。当然，大部分</w:t>
      </w:r>
      <w:proofErr w:type="gramStart"/>
      <w:r>
        <w:rPr>
          <w:rFonts w:eastAsia="楷体_GB2312" w:hint="eastAsia"/>
          <w:color w:val="FFFFFF"/>
          <w:sz w:val="24"/>
          <w:u w:val="dash" w:color="000000"/>
          <w:lang w:eastAsia="zh-CN"/>
        </w:rPr>
        <w:t>站长或版主</w:t>
      </w:r>
      <w:proofErr w:type="gramEnd"/>
      <w:r>
        <w:rPr>
          <w:rFonts w:eastAsia="楷体_GB2312" w:hint="eastAsia"/>
          <w:color w:val="FFFFFF"/>
          <w:sz w:val="24"/>
          <w:u w:val="dash" w:color="000000"/>
          <w:lang w:eastAsia="zh-CN"/>
        </w:rPr>
        <w:t>对</w:t>
      </w:r>
      <w:r>
        <w:rPr>
          <w:rFonts w:eastAsia="楷体_GB2312" w:hint="eastAsia"/>
          <w:color w:val="FFFFFF"/>
          <w:sz w:val="24"/>
          <w:u w:val="dash" w:color="000000"/>
          <w:lang w:eastAsia="zh-CN"/>
        </w:rPr>
        <w:lastRenderedPageBreak/>
        <w:t>版权</w:t>
      </w:r>
      <w:proofErr w:type="gramStart"/>
      <w:r>
        <w:rPr>
          <w:rFonts w:eastAsia="楷体_GB2312" w:hint="eastAsia"/>
          <w:color w:val="FFFFFF"/>
          <w:sz w:val="24"/>
          <w:u w:val="dash" w:color="000000"/>
          <w:lang w:eastAsia="zh-CN"/>
        </w:rPr>
        <w:t>尊重做</w:t>
      </w:r>
      <w:proofErr w:type="gramEnd"/>
      <w:r>
        <w:rPr>
          <w:rFonts w:eastAsia="楷体_GB2312" w:hint="eastAsia"/>
          <w:color w:val="FFFFFF"/>
          <w:sz w:val="24"/>
          <w:u w:val="dash" w:color="000000"/>
          <w:lang w:eastAsia="zh-CN"/>
        </w:rPr>
        <w:t>得很好！我们深表感谢！并向你们致以最崇高的敬意！大家学习网／大家网／大家论坛：阁明俊敬上</w:t>
      </w:r>
    </w:p>
    <w:p w:rsidR="007449F2" w:rsidRDefault="001657E8">
      <w:pPr>
        <w:pStyle w:val="31"/>
        <w:tabs>
          <w:tab w:val="center" w:pos="4830"/>
          <w:tab w:val="right" w:pos="9660"/>
        </w:tabs>
      </w:pPr>
      <w:bookmarkStart w:id="4" w:name="_Toc238982987"/>
      <w:r>
        <w:t>Part II</w:t>
      </w:r>
      <w:r>
        <w:tab/>
        <w:t>Reading Comprehension (Skimming and Scanning)</w:t>
      </w:r>
      <w:r>
        <w:tab/>
        <w:t>(15 minutes)</w:t>
      </w:r>
      <w:bookmarkEnd w:id="4"/>
    </w:p>
    <w:p w:rsidR="007449F2" w:rsidRDefault="001657E8">
      <w:pPr>
        <w:pStyle w:val="Directions"/>
        <w:spacing w:before="120" w:after="120"/>
      </w:pPr>
      <w:r>
        <w:rPr>
          <w:b/>
          <w:i w:val="0"/>
        </w:rPr>
        <w:t>Directions:</w:t>
      </w:r>
      <w:r>
        <w:rPr>
          <w:b/>
          <w:i w:val="0"/>
        </w:rPr>
        <w:tab/>
      </w:r>
      <w:r>
        <w:t>In this part, you will have 15 minute</w:t>
      </w:r>
      <w:r>
        <w:rPr>
          <w:rFonts w:hint="eastAsia"/>
        </w:rPr>
        <w:t>s</w:t>
      </w:r>
      <w:r>
        <w:t xml:space="preserve"> to go over the passage quickly and answer the questions on </w:t>
      </w:r>
      <w:r>
        <w:rPr>
          <w:rFonts w:ascii="Arial Rounded MT Bold" w:hAnsi="Arial Rounded MT Bold"/>
          <w:b/>
        </w:rPr>
        <w:t>Answer Sheet</w:t>
      </w:r>
      <w:r>
        <w:rPr>
          <w:rFonts w:ascii="Arial Rounded MT Bold" w:hAnsi="Arial Rounded MT Bold" w:hint="eastAsia"/>
          <w:b/>
        </w:rPr>
        <w:t xml:space="preserve"> </w:t>
      </w:r>
      <w:r>
        <w:rPr>
          <w:rFonts w:ascii="Arial Rounded MT Bold" w:hAnsi="Arial Rounded MT Bold"/>
          <w:b/>
        </w:rPr>
        <w:t>1</w:t>
      </w:r>
      <w:r>
        <w:rPr>
          <w:rFonts w:hint="eastAsia"/>
        </w:rPr>
        <w:t xml:space="preserve">. </w:t>
      </w:r>
      <w:r>
        <w:t>For questions 1-7,</w:t>
      </w:r>
      <w:r>
        <w:rPr>
          <w:rFonts w:hint="eastAsia"/>
        </w:rPr>
        <w:t xml:space="preserve"> choose the best answer from the four choices marked A)</w:t>
      </w:r>
      <w:proofErr w:type="gramStart"/>
      <w:r>
        <w:rPr>
          <w:rFonts w:hint="eastAsia"/>
        </w:rPr>
        <w:t>,B</w:t>
      </w:r>
      <w:proofErr w:type="gramEnd"/>
      <w:r>
        <w:rPr>
          <w:rFonts w:hint="eastAsia"/>
        </w:rPr>
        <w:t xml:space="preserve">),C) </w:t>
      </w:r>
      <w:r>
        <w:t>and</w:t>
      </w:r>
      <w:r>
        <w:rPr>
          <w:rFonts w:hint="eastAsia"/>
        </w:rPr>
        <w:t xml:space="preserve"> D). For </w:t>
      </w:r>
      <w:r>
        <w:t>questions</w:t>
      </w:r>
      <w:r>
        <w:rPr>
          <w:rFonts w:hint="eastAsia"/>
        </w:rPr>
        <w:t xml:space="preserve"> 8-10, </w:t>
      </w:r>
      <w:r>
        <w:t>complete</w:t>
      </w:r>
      <w:r>
        <w:rPr>
          <w:rFonts w:hint="eastAsia"/>
        </w:rPr>
        <w:t xml:space="preserve"> the sentence</w:t>
      </w:r>
      <w:r>
        <w:rPr>
          <w:rFonts w:hint="eastAsia"/>
        </w:rPr>
        <w:t>s with the information given in the passage.</w:t>
      </w:r>
    </w:p>
    <w:p w:rsidR="007449F2" w:rsidRDefault="001657E8">
      <w:pPr>
        <w:pStyle w:val="bt"/>
      </w:pPr>
      <w:r>
        <w:rPr>
          <w:rFonts w:hint="eastAsia"/>
        </w:rPr>
        <w:t>That</w:t>
      </w:r>
      <w:r>
        <w:t>’</w:t>
      </w:r>
      <w:r>
        <w:rPr>
          <w:rFonts w:hint="eastAsia"/>
        </w:rPr>
        <w:t>s enough, kids</w:t>
      </w:r>
    </w:p>
    <w:p w:rsidR="007449F2" w:rsidRDefault="001657E8">
      <w:pPr>
        <w:pStyle w:val="afe"/>
        <w:spacing w:before="60" w:after="36"/>
        <w:ind w:firstLine="480"/>
      </w:pPr>
      <w:r>
        <w:t>I</w:t>
      </w:r>
      <w:r>
        <w:rPr>
          <w:rFonts w:hint="eastAsia"/>
        </w:rPr>
        <w:t>t was a lovely day at the park and Stella Bianchi was enjoying the sunshine with her two children when a young boy, aged about four, approached her two-year-old son and pushed him to the gro</w:t>
      </w:r>
      <w:r>
        <w:rPr>
          <w:rFonts w:hint="eastAsia"/>
        </w:rPr>
        <w:t>und.</w:t>
      </w:r>
    </w:p>
    <w:p w:rsidR="007449F2" w:rsidRDefault="001657E8">
      <w:pPr>
        <w:pStyle w:val="afe"/>
        <w:spacing w:before="60" w:after="36"/>
        <w:ind w:firstLine="480"/>
      </w:pPr>
      <w:r>
        <w:t>“I’</w:t>
      </w:r>
      <w:r>
        <w:rPr>
          <w:rFonts w:hint="eastAsia"/>
        </w:rPr>
        <w:t>d watched him for a little while and my son was the fourth or fifth child he</w:t>
      </w:r>
      <w:r>
        <w:t>’</w:t>
      </w:r>
      <w:r>
        <w:rPr>
          <w:rFonts w:hint="eastAsia"/>
        </w:rPr>
        <w:t>d shoved,</w:t>
      </w:r>
      <w:r>
        <w:t>”</w:t>
      </w:r>
      <w:r>
        <w:rPr>
          <w:rFonts w:hint="eastAsia"/>
        </w:rPr>
        <w:t xml:space="preserve"> she says. </w:t>
      </w:r>
      <w:r>
        <w:t>“</w:t>
      </w:r>
      <w:r>
        <w:rPr>
          <w:rFonts w:hint="eastAsia"/>
        </w:rPr>
        <w:t xml:space="preserve">I went over to them, picked up my son, turned to the boy and said, firmly, </w:t>
      </w:r>
      <w:r>
        <w:t>‘</w:t>
      </w:r>
      <w:r>
        <w:rPr>
          <w:rFonts w:hint="eastAsia"/>
        </w:rPr>
        <w:t>No, we don</w:t>
      </w:r>
      <w:r>
        <w:t>’</w:t>
      </w:r>
      <w:r>
        <w:rPr>
          <w:rFonts w:hint="eastAsia"/>
        </w:rPr>
        <w:t>t push.</w:t>
      </w:r>
      <w:r>
        <w:t>’”</w:t>
      </w:r>
      <w:r>
        <w:rPr>
          <w:rFonts w:hint="eastAsia"/>
        </w:rPr>
        <w:t xml:space="preserve"> What happened next was unexpected.</w:t>
      </w:r>
    </w:p>
    <w:p w:rsidR="007449F2" w:rsidRDefault="001657E8">
      <w:pPr>
        <w:pStyle w:val="afe"/>
        <w:spacing w:before="60" w:after="36"/>
        <w:ind w:firstLine="480"/>
      </w:pPr>
      <w:r>
        <w:t>“</w:t>
      </w:r>
      <w:r>
        <w:rPr>
          <w:rFonts w:hint="eastAsia"/>
        </w:rPr>
        <w:t>The boy</w:t>
      </w:r>
      <w:r>
        <w:t>’</w:t>
      </w:r>
      <w:r>
        <w:rPr>
          <w:rFonts w:hint="eastAsia"/>
        </w:rPr>
        <w:t>s mother</w:t>
      </w:r>
      <w:r>
        <w:rPr>
          <w:rFonts w:hint="eastAsia"/>
        </w:rPr>
        <w:t xml:space="preserve"> ran toward me from across the park,</w:t>
      </w:r>
      <w:r>
        <w:t>”</w:t>
      </w:r>
      <w:r>
        <w:rPr>
          <w:rFonts w:hint="eastAsia"/>
        </w:rPr>
        <w:t xml:space="preserve"> Stella says, </w:t>
      </w:r>
      <w:r>
        <w:t>“I</w:t>
      </w:r>
      <w:r>
        <w:rPr>
          <w:rFonts w:hint="eastAsia"/>
        </w:rPr>
        <w:t xml:space="preserve"> thought she was coming over to </w:t>
      </w:r>
      <w:proofErr w:type="spellStart"/>
      <w:r>
        <w:rPr>
          <w:rFonts w:hint="eastAsia"/>
        </w:rPr>
        <w:t>apologise</w:t>
      </w:r>
      <w:proofErr w:type="spellEnd"/>
      <w:r>
        <w:rPr>
          <w:rFonts w:hint="eastAsia"/>
        </w:rPr>
        <w:t xml:space="preserve">, but </w:t>
      </w:r>
      <w:r>
        <w:t>behavior</w:t>
      </w:r>
      <w:r>
        <w:rPr>
          <w:rFonts w:hint="eastAsia"/>
        </w:rPr>
        <w:t xml:space="preserve"> was unacceptable. Was </w:t>
      </w:r>
      <w:r>
        <w:t>I</w:t>
      </w:r>
      <w:r>
        <w:rPr>
          <w:rFonts w:hint="eastAsia"/>
        </w:rPr>
        <w:t xml:space="preserve"> supposed to sit back while her kid did whatever he wanted, hurting other children in the process?</w:t>
      </w:r>
      <w:r>
        <w:t>”</w:t>
      </w:r>
    </w:p>
    <w:p w:rsidR="007449F2" w:rsidRDefault="001657E8">
      <w:pPr>
        <w:pStyle w:val="afe"/>
        <w:spacing w:before="60" w:after="36"/>
        <w:ind w:firstLine="480"/>
      </w:pPr>
      <w:r>
        <w:rPr>
          <w:rFonts w:hint="eastAsia"/>
        </w:rPr>
        <w:t>Getting your own childre</w:t>
      </w:r>
      <w:r>
        <w:rPr>
          <w:rFonts w:hint="eastAsia"/>
        </w:rPr>
        <w:t>n to play nice is difficult enough. Dealing with other people</w:t>
      </w:r>
      <w:r>
        <w:t>’</w:t>
      </w:r>
      <w:r>
        <w:rPr>
          <w:rFonts w:hint="eastAsia"/>
        </w:rPr>
        <w:t>s children has become a minefield.</w:t>
      </w:r>
    </w:p>
    <w:p w:rsidR="007449F2" w:rsidRDefault="001657E8">
      <w:pPr>
        <w:pStyle w:val="afe"/>
        <w:spacing w:before="60" w:after="36"/>
        <w:ind w:firstLine="480"/>
      </w:pPr>
      <w:r>
        <w:rPr>
          <w:rFonts w:hint="eastAsia"/>
        </w:rPr>
        <w:t>In my house, jumping on the sofa is not allowed. In my sister</w:t>
      </w:r>
      <w:r>
        <w:t>’</w:t>
      </w:r>
      <w:r>
        <w:rPr>
          <w:rFonts w:hint="eastAsia"/>
        </w:rPr>
        <w:t>s house it</w:t>
      </w:r>
      <w:r>
        <w:t>’</w:t>
      </w:r>
      <w:r>
        <w:rPr>
          <w:rFonts w:hint="eastAsia"/>
        </w:rPr>
        <w:t>s encouraged. For her, it</w:t>
      </w:r>
      <w:r>
        <w:t>’</w:t>
      </w:r>
      <w:r>
        <w:rPr>
          <w:rFonts w:hint="eastAsia"/>
        </w:rPr>
        <w:t>s about kid</w:t>
      </w:r>
      <w:r>
        <w:t>s being kids</w:t>
      </w:r>
      <w:r>
        <w:rPr>
          <w:rFonts w:hint="eastAsia"/>
        </w:rPr>
        <w:t xml:space="preserve">: </w:t>
      </w:r>
      <w:r>
        <w:t>“</w:t>
      </w:r>
      <w:r>
        <w:rPr>
          <w:rFonts w:hint="eastAsia"/>
        </w:rPr>
        <w:t>If you can</w:t>
      </w:r>
      <w:r>
        <w:t>’</w:t>
      </w:r>
      <w:r>
        <w:rPr>
          <w:rFonts w:hint="eastAsia"/>
        </w:rPr>
        <w:t xml:space="preserve">t do it at three, when </w:t>
      </w:r>
      <w:r>
        <w:rPr>
          <w:rFonts w:hint="eastAsia"/>
        </w:rPr>
        <w:t>can you do it?</w:t>
      </w:r>
      <w:r>
        <w:t>’’</w:t>
      </w:r>
    </w:p>
    <w:p w:rsidR="007449F2" w:rsidRDefault="001657E8">
      <w:pPr>
        <w:pStyle w:val="afe"/>
        <w:spacing w:before="60" w:after="36"/>
        <w:ind w:firstLine="480"/>
      </w:pPr>
      <w:r>
        <w:t>E</w:t>
      </w:r>
      <w:r>
        <w:rPr>
          <w:rFonts w:hint="eastAsia"/>
        </w:rPr>
        <w:t>ach of these philosophies is valid and, it has to be said, my son loves visiting his aunt</w:t>
      </w:r>
      <w:r>
        <w:t>’</w:t>
      </w:r>
      <w:r>
        <w:rPr>
          <w:rFonts w:hint="eastAsia"/>
        </w:rPr>
        <w:t xml:space="preserve">s house. But </w:t>
      </w:r>
      <w:r>
        <w:t>I</w:t>
      </w:r>
      <w:r>
        <w:rPr>
          <w:rFonts w:hint="eastAsia"/>
        </w:rPr>
        <w:t xml:space="preserve"> find myself saying </w:t>
      </w:r>
      <w:r>
        <w:t>“</w:t>
      </w:r>
      <w:r>
        <w:rPr>
          <w:rFonts w:hint="eastAsia"/>
        </w:rPr>
        <w:t>no</w:t>
      </w:r>
      <w:r>
        <w:t>”</w:t>
      </w:r>
      <w:r>
        <w:rPr>
          <w:rFonts w:hint="eastAsia"/>
        </w:rPr>
        <w:t xml:space="preserve"> a lot when her kids are over at mine. That</w:t>
      </w:r>
      <w:r>
        <w:t>’</w:t>
      </w:r>
      <w:r>
        <w:rPr>
          <w:rFonts w:hint="eastAsia"/>
        </w:rPr>
        <w:t>s OK between sisters but becomes dangerous territory when you</w:t>
      </w:r>
      <w:r>
        <w:t>’</w:t>
      </w:r>
      <w:r>
        <w:rPr>
          <w:rFonts w:hint="eastAsia"/>
        </w:rPr>
        <w:t>re t</w:t>
      </w:r>
      <w:r>
        <w:rPr>
          <w:rFonts w:hint="eastAsia"/>
        </w:rPr>
        <w:t>alking to the children of friends or acquaintances.</w:t>
      </w:r>
    </w:p>
    <w:p w:rsidR="007449F2" w:rsidRDefault="001657E8">
      <w:pPr>
        <w:pStyle w:val="afe"/>
        <w:spacing w:before="60" w:after="36"/>
        <w:ind w:firstLine="480"/>
      </w:pPr>
      <w:r>
        <w:t>“</w:t>
      </w:r>
      <w:r>
        <w:rPr>
          <w:rFonts w:hint="eastAsia"/>
        </w:rPr>
        <w:t>Kids aren</w:t>
      </w:r>
      <w:r>
        <w:t>’</w:t>
      </w:r>
      <w:r>
        <w:rPr>
          <w:rFonts w:hint="eastAsia"/>
        </w:rPr>
        <w:t>t all raised the same,</w:t>
      </w:r>
      <w:r>
        <w:t>”</w:t>
      </w:r>
      <w:r>
        <w:rPr>
          <w:rFonts w:hint="eastAsia"/>
        </w:rPr>
        <w:t xml:space="preserve"> agrees Professor Naomi White of </w:t>
      </w:r>
      <w:proofErr w:type="spellStart"/>
      <w:r>
        <w:rPr>
          <w:rFonts w:hint="eastAsia"/>
        </w:rPr>
        <w:t>Monash</w:t>
      </w:r>
      <w:proofErr w:type="spellEnd"/>
      <w:r>
        <w:rPr>
          <w:rFonts w:hint="eastAsia"/>
        </w:rPr>
        <w:t xml:space="preserve"> University. </w:t>
      </w:r>
      <w:r>
        <w:t>“</w:t>
      </w:r>
      <w:r>
        <w:rPr>
          <w:rFonts w:hint="eastAsia"/>
        </w:rPr>
        <w:t>But there</w:t>
      </w:r>
      <w:r>
        <w:t>’</w:t>
      </w:r>
      <w:r>
        <w:rPr>
          <w:rFonts w:hint="eastAsia"/>
        </w:rPr>
        <w:t>s still an idea that they</w:t>
      </w:r>
      <w:r>
        <w:t>’</w:t>
      </w:r>
      <w:r>
        <w:rPr>
          <w:rFonts w:hint="eastAsia"/>
        </w:rPr>
        <w:t>re the property of the parents. We see our children as an extension of ourselves,</w:t>
      </w:r>
      <w:r>
        <w:rPr>
          <w:rFonts w:hint="eastAsia"/>
        </w:rPr>
        <w:t xml:space="preserve"> so if you</w:t>
      </w:r>
      <w:r>
        <w:t>’</w:t>
      </w:r>
      <w:r>
        <w:rPr>
          <w:rFonts w:hint="eastAsia"/>
        </w:rPr>
        <w:t>re saying that my child is behaving inappropriately, then that</w:t>
      </w:r>
      <w:r>
        <w:t>’</w:t>
      </w:r>
      <w:r>
        <w:rPr>
          <w:rFonts w:hint="eastAsia"/>
        </w:rPr>
        <w:t>s somehow a criticism of me.</w:t>
      </w:r>
      <w:r>
        <w:t>”</w:t>
      </w:r>
    </w:p>
    <w:p w:rsidR="007449F2" w:rsidRDefault="001657E8">
      <w:pPr>
        <w:pStyle w:val="afe"/>
        <w:spacing w:before="60" w:after="36"/>
        <w:ind w:firstLine="480"/>
      </w:pPr>
      <w:r>
        <w:t>I</w:t>
      </w:r>
      <w:r>
        <w:rPr>
          <w:rFonts w:hint="eastAsia"/>
        </w:rPr>
        <w:t>n those circumstances, it</w:t>
      </w:r>
      <w:r>
        <w:t>’</w:t>
      </w:r>
      <w:r>
        <w:rPr>
          <w:rFonts w:hint="eastAsia"/>
        </w:rPr>
        <w:t>s difficult to know whether to approach the child directly or the parent first. There are two schools of thought.</w:t>
      </w:r>
    </w:p>
    <w:p w:rsidR="007449F2" w:rsidRDefault="001657E8">
      <w:pPr>
        <w:pStyle w:val="afe"/>
        <w:spacing w:before="60" w:after="36"/>
        <w:ind w:firstLine="480"/>
      </w:pPr>
      <w:r>
        <w:t>“I’</w:t>
      </w:r>
      <w:r>
        <w:rPr>
          <w:rFonts w:hint="eastAsia"/>
        </w:rPr>
        <w:t xml:space="preserve">d go to </w:t>
      </w:r>
      <w:r>
        <w:rPr>
          <w:rFonts w:hint="eastAsia"/>
        </w:rPr>
        <w:t>the child first,</w:t>
      </w:r>
      <w:r>
        <w:t>”</w:t>
      </w:r>
      <w:r>
        <w:rPr>
          <w:rFonts w:hint="eastAsia"/>
        </w:rPr>
        <w:t xml:space="preserve"> says Andrew Fuller, author of </w:t>
      </w:r>
      <w:r>
        <w:rPr>
          <w:rFonts w:hint="eastAsia"/>
          <w:i/>
        </w:rPr>
        <w:t>Tricky Kids</w:t>
      </w:r>
      <w:r>
        <w:rPr>
          <w:rFonts w:hint="eastAsia"/>
        </w:rPr>
        <w:t>.</w:t>
      </w:r>
      <w:r>
        <w:t xml:space="preserve"> “</w:t>
      </w:r>
      <w:r>
        <w:rPr>
          <w:rFonts w:hint="eastAsia"/>
        </w:rPr>
        <w:t xml:space="preserve">Usually a quiet reminder that </w:t>
      </w:r>
      <w:r>
        <w:t>‘</w:t>
      </w:r>
      <w:r>
        <w:rPr>
          <w:rFonts w:hint="eastAsia"/>
        </w:rPr>
        <w:t>we don</w:t>
      </w:r>
      <w:r>
        <w:t>’</w:t>
      </w:r>
      <w:r>
        <w:rPr>
          <w:rFonts w:hint="eastAsia"/>
        </w:rPr>
        <w:t>t do that here</w:t>
      </w:r>
      <w:r>
        <w:t>’</w:t>
      </w:r>
      <w:r>
        <w:rPr>
          <w:rFonts w:hint="eastAsia"/>
        </w:rPr>
        <w:t xml:space="preserve"> is enough. Kids have finely tuned </w:t>
      </w:r>
      <w:r>
        <w:rPr>
          <w:i/>
        </w:rPr>
        <w:t>antennae</w:t>
      </w:r>
      <w:r>
        <w:rPr>
          <w:rFonts w:hint="eastAsia"/>
        </w:rPr>
        <w:t xml:space="preserve"> </w:t>
      </w:r>
      <w:r>
        <w:rPr>
          <w:rFonts w:eastAsia="楷体_GB2312" w:hint="eastAsia"/>
        </w:rPr>
        <w:t>(</w:t>
      </w:r>
      <w:proofErr w:type="spellStart"/>
      <w:r>
        <w:rPr>
          <w:rFonts w:eastAsia="楷体_GB2312" w:hint="eastAsia"/>
        </w:rPr>
        <w:t>直觉</w:t>
      </w:r>
      <w:proofErr w:type="spellEnd"/>
      <w:r>
        <w:rPr>
          <w:rFonts w:eastAsia="楷体_GB2312" w:hint="eastAsia"/>
        </w:rPr>
        <w:t>)</w:t>
      </w:r>
      <w:r>
        <w:rPr>
          <w:rFonts w:hint="eastAsia"/>
        </w:rPr>
        <w:t xml:space="preserve"> for how to behave in different settings.</w:t>
      </w:r>
      <w:r>
        <w:t>”</w:t>
      </w:r>
    </w:p>
    <w:p w:rsidR="007449F2" w:rsidRDefault="001657E8">
      <w:pPr>
        <w:pStyle w:val="afe"/>
        <w:spacing w:before="60" w:after="36"/>
        <w:ind w:firstLine="480"/>
      </w:pPr>
      <w:r>
        <w:t>H</w:t>
      </w:r>
      <w:r>
        <w:rPr>
          <w:rFonts w:hint="eastAsia"/>
        </w:rPr>
        <w:t xml:space="preserve">e points out that bringing it up with the parent </w:t>
      </w:r>
      <w:r>
        <w:rPr>
          <w:rFonts w:hint="eastAsia"/>
        </w:rPr>
        <w:t xml:space="preserve">first may make them feel neglectful, which could cause problems. </w:t>
      </w:r>
      <w:r>
        <w:t>O</w:t>
      </w:r>
      <w:r>
        <w:rPr>
          <w:rFonts w:hint="eastAsia"/>
        </w:rPr>
        <w:t>f course, approaching the child first can bring its own headaches, too.</w:t>
      </w:r>
    </w:p>
    <w:p w:rsidR="007449F2" w:rsidRDefault="001657E8">
      <w:pPr>
        <w:pStyle w:val="afe"/>
        <w:spacing w:before="60" w:after="36"/>
        <w:ind w:firstLine="480"/>
      </w:pPr>
      <w:r>
        <w:lastRenderedPageBreak/>
        <w:t>T</w:t>
      </w:r>
      <w:r>
        <w:rPr>
          <w:rFonts w:hint="eastAsia"/>
        </w:rPr>
        <w:t xml:space="preserve">his is why White recommends that you approach the parents first. </w:t>
      </w:r>
      <w:r>
        <w:t>“</w:t>
      </w:r>
      <w:r>
        <w:rPr>
          <w:rFonts w:hint="eastAsia"/>
        </w:rPr>
        <w:t>Raise your concerns with the parents if they</w:t>
      </w:r>
      <w:r>
        <w:t>’</w:t>
      </w:r>
      <w:r>
        <w:rPr>
          <w:rFonts w:hint="eastAsia"/>
        </w:rPr>
        <w:t xml:space="preserve">re </w:t>
      </w:r>
      <w:r>
        <w:rPr>
          <w:rFonts w:hint="eastAsia"/>
        </w:rPr>
        <w:t>there and ask them to deal with it,</w:t>
      </w:r>
      <w:r>
        <w:t>”</w:t>
      </w:r>
      <w:r>
        <w:rPr>
          <w:rFonts w:hint="eastAsia"/>
        </w:rPr>
        <w:t xml:space="preserve"> she says.</w:t>
      </w:r>
    </w:p>
    <w:p w:rsidR="007449F2" w:rsidRDefault="001657E8">
      <w:pPr>
        <w:pStyle w:val="afe"/>
        <w:spacing w:before="60" w:after="36"/>
        <w:ind w:firstLine="480"/>
      </w:pPr>
      <w:r>
        <w:t>H</w:t>
      </w:r>
      <w:r>
        <w:rPr>
          <w:rFonts w:hint="eastAsia"/>
        </w:rPr>
        <w:t xml:space="preserve">ow to approach a parent in this </w:t>
      </w:r>
      <w:proofErr w:type="gramStart"/>
      <w:r>
        <w:rPr>
          <w:rFonts w:hint="eastAsia"/>
        </w:rPr>
        <w:t>situation,</w:t>
      </w:r>
      <w:proofErr w:type="gramEnd"/>
      <w:r>
        <w:rPr>
          <w:rFonts w:hint="eastAsia"/>
        </w:rPr>
        <w:t xml:space="preserve"> psychologist Meredith Fuller answers </w:t>
      </w:r>
      <w:r>
        <w:t>“</w:t>
      </w:r>
      <w:r>
        <w:rPr>
          <w:rFonts w:hint="eastAsia"/>
        </w:rPr>
        <w:t xml:space="preserve">Explain your needs as well as stressing the importance of the friendship. Preface your remarks with </w:t>
      </w:r>
      <w:r>
        <w:t>something</w:t>
      </w:r>
      <w:r>
        <w:rPr>
          <w:rFonts w:hint="eastAsia"/>
        </w:rPr>
        <w:t xml:space="preserve"> like: </w:t>
      </w:r>
      <w:r>
        <w:t>‘I</w:t>
      </w:r>
      <w:r>
        <w:rPr>
          <w:rFonts w:hint="eastAsia"/>
        </w:rPr>
        <w:t xml:space="preserve"> know you</w:t>
      </w:r>
      <w:r>
        <w:t>’</w:t>
      </w:r>
      <w:r>
        <w:rPr>
          <w:rFonts w:hint="eastAsia"/>
        </w:rPr>
        <w:t xml:space="preserve">ll think </w:t>
      </w:r>
      <w:r>
        <w:t>I’</w:t>
      </w:r>
      <w:r>
        <w:rPr>
          <w:rFonts w:hint="eastAsia"/>
        </w:rPr>
        <w:t xml:space="preserve">m silly but in my house </w:t>
      </w:r>
      <w:r>
        <w:t>I</w:t>
      </w:r>
      <w:r>
        <w:rPr>
          <w:rFonts w:hint="eastAsia"/>
        </w:rPr>
        <w:t xml:space="preserve"> don</w:t>
      </w:r>
      <w:r>
        <w:t>’</w:t>
      </w:r>
      <w:r>
        <w:rPr>
          <w:rFonts w:hint="eastAsia"/>
        </w:rPr>
        <w:t>t want</w:t>
      </w:r>
      <w:r>
        <w:t>…’”</w:t>
      </w:r>
    </w:p>
    <w:p w:rsidR="007449F2" w:rsidRDefault="001657E8">
      <w:pPr>
        <w:pStyle w:val="afe"/>
        <w:spacing w:before="60" w:after="36"/>
        <w:ind w:firstLine="480"/>
      </w:pPr>
      <w:r>
        <w:t>W</w:t>
      </w:r>
      <w:r>
        <w:rPr>
          <w:rFonts w:hint="eastAsia"/>
        </w:rPr>
        <w:t>hen it comes to situations where you</w:t>
      </w:r>
      <w:r>
        <w:t>’</w:t>
      </w:r>
      <w:r>
        <w:rPr>
          <w:rFonts w:hint="eastAsia"/>
        </w:rPr>
        <w:t xml:space="preserve">re caring for another child, White is straightforward: </w:t>
      </w:r>
      <w:r>
        <w:t>“</w:t>
      </w:r>
      <w:r>
        <w:rPr>
          <w:rFonts w:hint="eastAsia"/>
        </w:rPr>
        <w:t xml:space="preserve">Common sense must prevail. </w:t>
      </w:r>
      <w:proofErr w:type="gramStart"/>
      <w:r>
        <w:t>I</w:t>
      </w:r>
      <w:r>
        <w:rPr>
          <w:rFonts w:hint="eastAsia"/>
        </w:rPr>
        <w:t>f things don</w:t>
      </w:r>
      <w:r>
        <w:t>’</w:t>
      </w:r>
      <w:r>
        <w:rPr>
          <w:rFonts w:hint="eastAsia"/>
        </w:rPr>
        <w:t>t go well then have a chat.</w:t>
      </w:r>
      <w:r>
        <w:t>”</w:t>
      </w:r>
      <w:proofErr w:type="gramEnd"/>
    </w:p>
    <w:p w:rsidR="007449F2" w:rsidRDefault="001657E8">
      <w:pPr>
        <w:pStyle w:val="afe"/>
        <w:spacing w:before="60" w:after="36"/>
        <w:ind w:firstLine="480"/>
      </w:pPr>
      <w:r>
        <w:t>T</w:t>
      </w:r>
      <w:r>
        <w:rPr>
          <w:rFonts w:hint="eastAsia"/>
        </w:rPr>
        <w:t>here</w:t>
      </w:r>
      <w:r>
        <w:t>’</w:t>
      </w:r>
      <w:r>
        <w:rPr>
          <w:rFonts w:hint="eastAsia"/>
        </w:rPr>
        <w:t>re a couple of new grey areas. Phy</w:t>
      </w:r>
      <w:r>
        <w:rPr>
          <w:rFonts w:hint="eastAsia"/>
        </w:rPr>
        <w:t xml:space="preserve">sical punishment, once accepted from any adult, is no longer appropriate. </w:t>
      </w:r>
      <w:r>
        <w:t>“</w:t>
      </w:r>
      <w:r>
        <w:rPr>
          <w:rFonts w:hint="eastAsia"/>
        </w:rPr>
        <w:t xml:space="preserve">Now you </w:t>
      </w:r>
      <w:r>
        <w:t>can’</w:t>
      </w:r>
      <w:r>
        <w:rPr>
          <w:rFonts w:hint="eastAsia"/>
        </w:rPr>
        <w:t>t do it without feeling uneasy about it,</w:t>
      </w:r>
      <w:r>
        <w:t>”</w:t>
      </w:r>
      <w:r>
        <w:rPr>
          <w:rFonts w:hint="eastAsia"/>
        </w:rPr>
        <w:t xml:space="preserve"> White says.</w:t>
      </w:r>
    </w:p>
    <w:p w:rsidR="007449F2" w:rsidRDefault="001657E8">
      <w:pPr>
        <w:pStyle w:val="afe"/>
        <w:spacing w:before="60" w:after="36"/>
        <w:ind w:firstLine="480"/>
      </w:pPr>
      <w:r>
        <w:rPr>
          <w:rFonts w:hint="eastAsia"/>
        </w:rPr>
        <w:t>Men might also feel uneasy about dealing with other people</w:t>
      </w:r>
      <w:r>
        <w:t>’</w:t>
      </w:r>
      <w:r>
        <w:rPr>
          <w:rFonts w:hint="eastAsia"/>
        </w:rPr>
        <w:t xml:space="preserve">s children. </w:t>
      </w:r>
      <w:r>
        <w:t>“</w:t>
      </w:r>
      <w:r>
        <w:rPr>
          <w:rFonts w:hint="eastAsia"/>
        </w:rPr>
        <w:t>Men feel nervous,</w:t>
      </w:r>
      <w:r>
        <w:t>”</w:t>
      </w:r>
      <w:r>
        <w:rPr>
          <w:rFonts w:hint="eastAsia"/>
        </w:rPr>
        <w:t xml:space="preserve"> White says. </w:t>
      </w:r>
      <w:r>
        <w:t>“</w:t>
      </w:r>
      <w:r>
        <w:rPr>
          <w:rFonts w:hint="eastAsia"/>
        </w:rPr>
        <w:t>A new set o</w:t>
      </w:r>
      <w:r>
        <w:rPr>
          <w:rFonts w:hint="eastAsia"/>
        </w:rPr>
        <w:t>f considerations has come to the fore as part of the debate about how we handle children.</w:t>
      </w:r>
      <w:r>
        <w:t>”</w:t>
      </w:r>
    </w:p>
    <w:p w:rsidR="007449F2" w:rsidRDefault="001657E8">
      <w:pPr>
        <w:pStyle w:val="afe"/>
        <w:spacing w:before="60" w:after="36"/>
        <w:ind w:firstLine="480"/>
      </w:pPr>
      <w:r>
        <w:t>F</w:t>
      </w:r>
      <w:r>
        <w:rPr>
          <w:rFonts w:hint="eastAsia"/>
        </w:rPr>
        <w:t xml:space="preserve">or Andrew Fuller, the child-centric nature of our society has affected everyone. </w:t>
      </w:r>
      <w:r>
        <w:t>“</w:t>
      </w:r>
      <w:r>
        <w:rPr>
          <w:rFonts w:hint="eastAsia"/>
        </w:rPr>
        <w:t>The rules are different now from when today</w:t>
      </w:r>
      <w:r>
        <w:t>’</w:t>
      </w:r>
      <w:r>
        <w:rPr>
          <w:rFonts w:hint="eastAsia"/>
        </w:rPr>
        <w:t>s parents were growing up,</w:t>
      </w:r>
      <w:r>
        <w:t>”</w:t>
      </w:r>
      <w:r>
        <w:rPr>
          <w:rFonts w:hint="eastAsia"/>
        </w:rPr>
        <w:t xml:space="preserve"> he says. </w:t>
      </w:r>
      <w:r>
        <w:t>“</w:t>
      </w:r>
      <w:r>
        <w:rPr>
          <w:rFonts w:hint="eastAsia"/>
        </w:rPr>
        <w:t xml:space="preserve">Adults are scared of saying, </w:t>
      </w:r>
      <w:r>
        <w:t>‘</w:t>
      </w:r>
      <w:r>
        <w:rPr>
          <w:rFonts w:hint="eastAsia"/>
        </w:rPr>
        <w:t>Don</w:t>
      </w:r>
      <w:r>
        <w:t>’</w:t>
      </w:r>
      <w:r>
        <w:rPr>
          <w:rFonts w:hint="eastAsia"/>
        </w:rPr>
        <w:t>t swear</w:t>
      </w:r>
      <w:r>
        <w:t>’</w:t>
      </w:r>
      <w:r>
        <w:rPr>
          <w:rFonts w:hint="eastAsia"/>
        </w:rPr>
        <w:t>, or asking a child to stand up on a bus. They</w:t>
      </w:r>
      <w:r>
        <w:t>’</w:t>
      </w:r>
      <w:r>
        <w:rPr>
          <w:rFonts w:hint="eastAsia"/>
        </w:rPr>
        <w:t xml:space="preserve">re </w:t>
      </w:r>
      <w:r>
        <w:t>worried</w:t>
      </w:r>
      <w:r>
        <w:rPr>
          <w:rFonts w:hint="eastAsia"/>
        </w:rPr>
        <w:t xml:space="preserve"> that there will be conflict if they point these things out</w:t>
      </w:r>
      <w:r>
        <w:t>—</w:t>
      </w:r>
      <w:r>
        <w:rPr>
          <w:rFonts w:hint="eastAsia"/>
        </w:rPr>
        <w:t>either from older children, or their parents.</w:t>
      </w:r>
      <w:r>
        <w:t>”</w:t>
      </w:r>
    </w:p>
    <w:p w:rsidR="007449F2" w:rsidRDefault="001657E8">
      <w:pPr>
        <w:pStyle w:val="afe"/>
        <w:spacing w:before="60" w:after="36"/>
        <w:ind w:firstLine="480"/>
      </w:pPr>
      <w:r>
        <w:t>H</w:t>
      </w:r>
      <w:r>
        <w:rPr>
          <w:rFonts w:hint="eastAsia"/>
        </w:rPr>
        <w:t>e sees it as a loss of the sense of common public</w:t>
      </w:r>
      <w:r>
        <w:rPr>
          <w:rFonts w:hint="eastAsia"/>
        </w:rPr>
        <w:t xml:space="preserve"> good and public </w:t>
      </w:r>
      <w:r>
        <w:rPr>
          <w:rFonts w:hint="eastAsia"/>
          <w:i/>
        </w:rPr>
        <w:t>courtesy</w:t>
      </w:r>
      <w:r>
        <w:rPr>
          <w:rFonts w:hint="eastAsia"/>
        </w:rPr>
        <w:t xml:space="preserve"> </w:t>
      </w:r>
      <w:r>
        <w:rPr>
          <w:rFonts w:eastAsia="楷体_GB2312" w:hint="eastAsia"/>
        </w:rPr>
        <w:t>(</w:t>
      </w:r>
      <w:proofErr w:type="spellStart"/>
      <w:r>
        <w:rPr>
          <w:rFonts w:eastAsia="楷体_GB2312" w:hint="eastAsia"/>
        </w:rPr>
        <w:t>礼貌</w:t>
      </w:r>
      <w:proofErr w:type="spellEnd"/>
      <w:r>
        <w:rPr>
          <w:rFonts w:eastAsia="楷体_GB2312" w:hint="eastAsia"/>
        </w:rPr>
        <w:t>)</w:t>
      </w:r>
      <w:r>
        <w:rPr>
          <w:rFonts w:hint="eastAsia"/>
        </w:rPr>
        <w:t>, and says that adults suffer from it as much as children.</w:t>
      </w:r>
    </w:p>
    <w:p w:rsidR="007449F2" w:rsidRDefault="001657E8">
      <w:pPr>
        <w:pStyle w:val="afe"/>
        <w:spacing w:before="60" w:after="36"/>
        <w:ind w:firstLine="480"/>
      </w:pPr>
      <w:r>
        <w:rPr>
          <w:rFonts w:hint="eastAsia"/>
        </w:rPr>
        <w:t xml:space="preserve">Meredith Fuller agrees. </w:t>
      </w:r>
      <w:r>
        <w:t>“</w:t>
      </w:r>
      <w:r>
        <w:rPr>
          <w:rFonts w:hint="eastAsia"/>
        </w:rPr>
        <w:t>A code of conduct is hard to create when you</w:t>
      </w:r>
      <w:r>
        <w:t>’</w:t>
      </w:r>
      <w:r>
        <w:rPr>
          <w:rFonts w:hint="eastAsia"/>
        </w:rPr>
        <w:t xml:space="preserve">re living in a world in which everyone is exhausted from overwork and lack of sleep, and a world </w:t>
      </w:r>
      <w:r>
        <w:rPr>
          <w:rFonts w:hint="eastAsia"/>
        </w:rPr>
        <w:t>in which nice people are perceived to finish last.</w:t>
      </w:r>
      <w:r>
        <w:t>”</w:t>
      </w:r>
    </w:p>
    <w:p w:rsidR="007449F2" w:rsidRDefault="001657E8">
      <w:pPr>
        <w:pStyle w:val="afe"/>
        <w:spacing w:before="60" w:after="36"/>
        <w:ind w:firstLine="480"/>
      </w:pPr>
      <w:r>
        <w:t>“</w:t>
      </w:r>
      <w:r>
        <w:rPr>
          <w:rFonts w:hint="eastAsia"/>
        </w:rPr>
        <w:t>It</w:t>
      </w:r>
      <w:r>
        <w:t>’</w:t>
      </w:r>
      <w:r>
        <w:rPr>
          <w:rFonts w:hint="eastAsia"/>
        </w:rPr>
        <w:t xml:space="preserve">s about what </w:t>
      </w:r>
      <w:r>
        <w:t>I’</w:t>
      </w:r>
      <w:r>
        <w:rPr>
          <w:rFonts w:hint="eastAsia"/>
        </w:rPr>
        <w:t xml:space="preserve">m doing and what </w:t>
      </w:r>
      <w:r>
        <w:t>I</w:t>
      </w:r>
      <w:r>
        <w:rPr>
          <w:rFonts w:hint="eastAsia"/>
        </w:rPr>
        <w:t xml:space="preserve"> need,</w:t>
      </w:r>
      <w:r>
        <w:t>”</w:t>
      </w:r>
      <w:r>
        <w:rPr>
          <w:rFonts w:hint="eastAsia"/>
        </w:rPr>
        <w:t xml:space="preserve"> Andrew Fuller says. </w:t>
      </w:r>
      <w:r>
        <w:t>“</w:t>
      </w:r>
      <w:r>
        <w:rPr>
          <w:rFonts w:hint="eastAsia"/>
        </w:rPr>
        <w:t xml:space="preserve">The days when a kid came home from school and said, </w:t>
      </w:r>
      <w:r>
        <w:t>‘I</w:t>
      </w:r>
      <w:r>
        <w:rPr>
          <w:rFonts w:hint="eastAsia"/>
        </w:rPr>
        <w:t xml:space="preserve"> got into trouble</w:t>
      </w:r>
      <w:r>
        <w:t>’</w:t>
      </w:r>
      <w:r>
        <w:rPr>
          <w:rFonts w:hint="eastAsia"/>
        </w:rPr>
        <w:t xml:space="preserve">, and dad said, </w:t>
      </w:r>
      <w:r>
        <w:t>‘</w:t>
      </w:r>
      <w:r>
        <w:rPr>
          <w:rFonts w:hint="eastAsia"/>
        </w:rPr>
        <w:t>You probably deserved it</w:t>
      </w:r>
      <w:r>
        <w:t>’</w:t>
      </w:r>
      <w:r>
        <w:rPr>
          <w:rFonts w:hint="eastAsia"/>
        </w:rPr>
        <w:t>, are over. Now the pare</w:t>
      </w:r>
      <w:r>
        <w:rPr>
          <w:rFonts w:hint="eastAsia"/>
        </w:rPr>
        <w:t>nts are charging up to the school to have a go at teachers.</w:t>
      </w:r>
      <w:r>
        <w:t>”</w:t>
      </w:r>
    </w:p>
    <w:p w:rsidR="007449F2" w:rsidRDefault="001657E8">
      <w:pPr>
        <w:pStyle w:val="afe"/>
        <w:spacing w:before="60" w:after="36"/>
        <w:ind w:firstLine="480"/>
      </w:pPr>
      <w:r>
        <w:t>T</w:t>
      </w:r>
      <w:r>
        <w:rPr>
          <w:rFonts w:hint="eastAsia"/>
        </w:rPr>
        <w:t>his jumping to our children</w:t>
      </w:r>
      <w:r>
        <w:t>’</w:t>
      </w:r>
      <w:r>
        <w:rPr>
          <w:rFonts w:hint="eastAsia"/>
        </w:rPr>
        <w:t xml:space="preserve">s </w:t>
      </w:r>
      <w:proofErr w:type="spellStart"/>
      <w:r>
        <w:rPr>
          <w:rFonts w:hint="eastAsia"/>
        </w:rPr>
        <w:t>defence</w:t>
      </w:r>
      <w:proofErr w:type="spellEnd"/>
      <w:r>
        <w:rPr>
          <w:rFonts w:hint="eastAsia"/>
        </w:rPr>
        <w:t xml:space="preserve"> is part of what fuels the </w:t>
      </w:r>
      <w:r>
        <w:t>“</w:t>
      </w:r>
      <w:r>
        <w:rPr>
          <w:rFonts w:hint="eastAsia"/>
        </w:rPr>
        <w:t>walking on eggshells</w:t>
      </w:r>
      <w:r>
        <w:t>”</w:t>
      </w:r>
      <w:r>
        <w:rPr>
          <w:rFonts w:hint="eastAsia"/>
        </w:rPr>
        <w:t xml:space="preserve"> feeling that surrounds our dealings with other people</w:t>
      </w:r>
      <w:r>
        <w:t>’</w:t>
      </w:r>
      <w:r>
        <w:rPr>
          <w:rFonts w:hint="eastAsia"/>
        </w:rPr>
        <w:t xml:space="preserve">s children. </w:t>
      </w:r>
      <w:r>
        <w:t>Y</w:t>
      </w:r>
      <w:r>
        <w:rPr>
          <w:rFonts w:hint="eastAsia"/>
        </w:rPr>
        <w:t xml:space="preserve">ou know that if you </w:t>
      </w:r>
      <w:r>
        <w:rPr>
          <w:rFonts w:hint="eastAsia"/>
          <w:i/>
        </w:rPr>
        <w:t>remonstrate</w:t>
      </w:r>
      <w:r>
        <w:rPr>
          <w:rFonts w:hint="eastAsia"/>
        </w:rPr>
        <w:t xml:space="preserve"> </w:t>
      </w:r>
      <w:r>
        <w:rPr>
          <w:rFonts w:eastAsia="楷体_GB2312" w:hint="eastAsia"/>
        </w:rPr>
        <w:t>(</w:t>
      </w:r>
      <w:proofErr w:type="spellStart"/>
      <w:r>
        <w:rPr>
          <w:rFonts w:eastAsia="楷体_GB2312" w:hint="eastAsia"/>
        </w:rPr>
        <w:t>劝诫</w:t>
      </w:r>
      <w:proofErr w:type="spellEnd"/>
      <w:r>
        <w:rPr>
          <w:rFonts w:eastAsia="楷体_GB2312" w:hint="eastAsia"/>
        </w:rPr>
        <w:t>)</w:t>
      </w:r>
      <w:r>
        <w:rPr>
          <w:rFonts w:hint="eastAsia"/>
        </w:rPr>
        <w:t xml:space="preserve"> wit</w:t>
      </w:r>
      <w:r>
        <w:rPr>
          <w:rFonts w:hint="eastAsia"/>
        </w:rPr>
        <w:t>h the child, you</w:t>
      </w:r>
      <w:r>
        <w:t>’</w:t>
      </w:r>
      <w:r>
        <w:rPr>
          <w:rFonts w:hint="eastAsia"/>
        </w:rPr>
        <w:t xml:space="preserve">re going to have to deal with the parent. </w:t>
      </w:r>
      <w:r>
        <w:t>I</w:t>
      </w:r>
      <w:r>
        <w:rPr>
          <w:rFonts w:hint="eastAsia"/>
        </w:rPr>
        <w:t>t</w:t>
      </w:r>
      <w:r>
        <w:t>’</w:t>
      </w:r>
      <w:r>
        <w:rPr>
          <w:rFonts w:hint="eastAsia"/>
        </w:rPr>
        <w:t>s admirable to be protective of our kids, but is it good?</w:t>
      </w:r>
    </w:p>
    <w:p w:rsidR="007449F2" w:rsidRDefault="001657E8">
      <w:pPr>
        <w:pStyle w:val="afe"/>
        <w:spacing w:before="60" w:after="36"/>
        <w:ind w:firstLine="480"/>
      </w:pPr>
      <w:r>
        <w:t>“</w:t>
      </w:r>
      <w:r>
        <w:rPr>
          <w:rFonts w:hint="eastAsia"/>
        </w:rPr>
        <w:t>Children have to learn to negotiate the world on their own, within reasonable boundaries,</w:t>
      </w:r>
      <w:r>
        <w:t>”</w:t>
      </w:r>
      <w:r>
        <w:rPr>
          <w:rFonts w:hint="eastAsia"/>
        </w:rPr>
        <w:t xml:space="preserve"> White says. </w:t>
      </w:r>
      <w:r>
        <w:t>“I</w:t>
      </w:r>
      <w:r>
        <w:rPr>
          <w:rFonts w:hint="eastAsia"/>
        </w:rPr>
        <w:t xml:space="preserve"> suspect that it</w:t>
      </w:r>
      <w:r>
        <w:t>’</w:t>
      </w:r>
      <w:r>
        <w:rPr>
          <w:rFonts w:hint="eastAsia"/>
        </w:rPr>
        <w:t xml:space="preserve">s only </w:t>
      </w:r>
      <w:r>
        <w:rPr>
          <w:rFonts w:hint="eastAsia"/>
        </w:rPr>
        <w:t>certain sectors of the population doing the running to the school</w:t>
      </w:r>
      <w:r>
        <w:t>—</w:t>
      </w:r>
      <w:r>
        <w:rPr>
          <w:rFonts w:hint="eastAsia"/>
        </w:rPr>
        <w:t>better-educated parents are probably more likely to be too involved.</w:t>
      </w:r>
      <w:r>
        <w:t>”</w:t>
      </w:r>
    </w:p>
    <w:p w:rsidR="007449F2" w:rsidRDefault="001657E8">
      <w:pPr>
        <w:pStyle w:val="afe"/>
        <w:spacing w:before="60" w:after="36"/>
        <w:ind w:firstLine="480"/>
      </w:pPr>
      <w:r>
        <w:rPr>
          <w:rFonts w:hint="eastAsia"/>
        </w:rPr>
        <w:t>White believes our notions of a more child-</w:t>
      </w:r>
      <w:proofErr w:type="spellStart"/>
      <w:r>
        <w:rPr>
          <w:rFonts w:hint="eastAsia"/>
        </w:rPr>
        <w:t>centred</w:t>
      </w:r>
      <w:proofErr w:type="spellEnd"/>
      <w:r>
        <w:rPr>
          <w:rFonts w:hint="eastAsia"/>
        </w:rPr>
        <w:t xml:space="preserve"> society should be challenged. </w:t>
      </w:r>
      <w:r>
        <w:t>“</w:t>
      </w:r>
      <w:r>
        <w:rPr>
          <w:rFonts w:hint="eastAsia"/>
        </w:rPr>
        <w:t>Today we have a situation where, in ma</w:t>
      </w:r>
      <w:r>
        <w:rPr>
          <w:rFonts w:hint="eastAsia"/>
        </w:rPr>
        <w:t>ny families, both parents work, so the amount of time children get from parents has diminished,</w:t>
      </w:r>
      <w:r>
        <w:t>”</w:t>
      </w:r>
      <w:r>
        <w:rPr>
          <w:rFonts w:hint="eastAsia"/>
        </w:rPr>
        <w:t xml:space="preserve"> she says.</w:t>
      </w:r>
    </w:p>
    <w:p w:rsidR="007449F2" w:rsidRDefault="001657E8">
      <w:pPr>
        <w:pStyle w:val="afe"/>
        <w:spacing w:before="60" w:after="36"/>
        <w:ind w:firstLine="480"/>
      </w:pPr>
      <w:r>
        <w:t>“</w:t>
      </w:r>
      <w:r>
        <w:rPr>
          <w:rFonts w:hint="eastAsia"/>
        </w:rPr>
        <w:t>Also, sometimes when we talk about being child-</w:t>
      </w:r>
      <w:proofErr w:type="spellStart"/>
      <w:r>
        <w:rPr>
          <w:rFonts w:hint="eastAsia"/>
        </w:rPr>
        <w:t>centred</w:t>
      </w:r>
      <w:proofErr w:type="spellEnd"/>
      <w:r>
        <w:rPr>
          <w:rFonts w:hint="eastAsia"/>
        </w:rPr>
        <w:t xml:space="preserve">, </w:t>
      </w:r>
      <w:proofErr w:type="gramStart"/>
      <w:r>
        <w:rPr>
          <w:rFonts w:hint="eastAsia"/>
        </w:rPr>
        <w:t>it</w:t>
      </w:r>
      <w:r>
        <w:t>’</w:t>
      </w:r>
      <w:r>
        <w:rPr>
          <w:rFonts w:hint="eastAsia"/>
        </w:rPr>
        <w:t>s</w:t>
      </w:r>
      <w:proofErr w:type="gramEnd"/>
      <w:r>
        <w:rPr>
          <w:rFonts w:hint="eastAsia"/>
        </w:rPr>
        <w:t xml:space="preserve"> way of a talking about treating our children like </w:t>
      </w:r>
      <w:r>
        <w:rPr>
          <w:rFonts w:hint="eastAsia"/>
          <w:i/>
        </w:rPr>
        <w:t>commodities</w:t>
      </w:r>
      <w:r>
        <w:rPr>
          <w:rFonts w:hint="eastAsia"/>
        </w:rPr>
        <w:t xml:space="preserve"> </w:t>
      </w:r>
      <w:r>
        <w:rPr>
          <w:rFonts w:eastAsia="楷体_GB2312" w:hint="eastAsia"/>
        </w:rPr>
        <w:t>(</w:t>
      </w:r>
      <w:proofErr w:type="spellStart"/>
      <w:r>
        <w:rPr>
          <w:rFonts w:eastAsia="楷体_GB2312" w:hint="eastAsia"/>
        </w:rPr>
        <w:t>商品</w:t>
      </w:r>
      <w:proofErr w:type="spellEnd"/>
      <w:r>
        <w:rPr>
          <w:rFonts w:eastAsia="楷体_GB2312" w:hint="eastAsia"/>
        </w:rPr>
        <w:t>)</w:t>
      </w:r>
      <w:r>
        <w:rPr>
          <w:rFonts w:hint="eastAsia"/>
        </w:rPr>
        <w:t xml:space="preserve">. </w:t>
      </w:r>
      <w:r>
        <w:t>W</w:t>
      </w:r>
      <w:r>
        <w:rPr>
          <w:rFonts w:hint="eastAsia"/>
        </w:rPr>
        <w:t>e</w:t>
      </w:r>
      <w:r>
        <w:t>’</w:t>
      </w:r>
      <w:r>
        <w:rPr>
          <w:rFonts w:hint="eastAsia"/>
        </w:rPr>
        <w:t xml:space="preserve">re </w:t>
      </w:r>
      <w:proofErr w:type="spellStart"/>
      <w:r>
        <w:rPr>
          <w:rFonts w:hint="eastAsia"/>
        </w:rPr>
        <w:t>centred</w:t>
      </w:r>
      <w:proofErr w:type="spellEnd"/>
      <w:r>
        <w:rPr>
          <w:rFonts w:hint="eastAsia"/>
        </w:rPr>
        <w:t xml:space="preserve"> on th</w:t>
      </w:r>
      <w:r>
        <w:rPr>
          <w:rFonts w:hint="eastAsia"/>
        </w:rPr>
        <w:t xml:space="preserve">em but in ways that reflect positively on us. </w:t>
      </w:r>
      <w:r>
        <w:t>W</w:t>
      </w:r>
      <w:r>
        <w:rPr>
          <w:rFonts w:hint="eastAsia"/>
        </w:rPr>
        <w:t>e treat them as objects whose appearance and achievements are something we can be proud of, rather than serve the best interests of the children.</w:t>
      </w:r>
      <w:r>
        <w:t>”</w:t>
      </w:r>
    </w:p>
    <w:p w:rsidR="007449F2" w:rsidRDefault="001657E8">
      <w:pPr>
        <w:pStyle w:val="afe"/>
        <w:spacing w:before="60" w:after="36"/>
        <w:ind w:firstLine="480"/>
      </w:pPr>
      <w:r>
        <w:lastRenderedPageBreak/>
        <w:t>O</w:t>
      </w:r>
      <w:r>
        <w:rPr>
          <w:rFonts w:hint="eastAsia"/>
        </w:rPr>
        <w:t>ne way over-worked, under-resourced parents show commitment t</w:t>
      </w:r>
      <w:r>
        <w:rPr>
          <w:rFonts w:hint="eastAsia"/>
        </w:rPr>
        <w:t xml:space="preserve">o their children is to leap to their </w:t>
      </w:r>
      <w:proofErr w:type="spellStart"/>
      <w:r>
        <w:rPr>
          <w:rFonts w:hint="eastAsia"/>
        </w:rPr>
        <w:t>defence</w:t>
      </w:r>
      <w:proofErr w:type="spellEnd"/>
      <w:r>
        <w:rPr>
          <w:rFonts w:hint="eastAsia"/>
        </w:rPr>
        <w:t xml:space="preserve">. </w:t>
      </w:r>
      <w:r>
        <w:t>B</w:t>
      </w:r>
      <w:r>
        <w:rPr>
          <w:rFonts w:hint="eastAsia"/>
        </w:rPr>
        <w:t>ack at the park, Bianchi</w:t>
      </w:r>
      <w:r>
        <w:t>’</w:t>
      </w:r>
      <w:r>
        <w:rPr>
          <w:rFonts w:hint="eastAsia"/>
        </w:rPr>
        <w:t xml:space="preserve">s </w:t>
      </w:r>
      <w:r>
        <w:rPr>
          <w:rFonts w:hint="eastAsia"/>
          <w:i/>
        </w:rPr>
        <w:t>intervention</w:t>
      </w:r>
      <w:r>
        <w:rPr>
          <w:rFonts w:hint="eastAsia"/>
        </w:rPr>
        <w:t xml:space="preserve"> </w:t>
      </w:r>
      <w:r>
        <w:rPr>
          <w:rFonts w:eastAsia="楷体_GB2312" w:hint="eastAsia"/>
        </w:rPr>
        <w:t>(</w:t>
      </w:r>
      <w:proofErr w:type="spellStart"/>
      <w:r>
        <w:rPr>
          <w:rFonts w:eastAsia="楷体_GB2312" w:hint="eastAsia"/>
        </w:rPr>
        <w:t>干预</w:t>
      </w:r>
      <w:proofErr w:type="spellEnd"/>
      <w:r>
        <w:rPr>
          <w:rFonts w:eastAsia="楷体_GB2312" w:hint="eastAsia"/>
        </w:rPr>
        <w:t>)</w:t>
      </w:r>
      <w:r>
        <w:rPr>
          <w:rFonts w:hint="eastAsia"/>
        </w:rPr>
        <w:t xml:space="preserve"> on her son</w:t>
      </w:r>
      <w:r>
        <w:t>’</w:t>
      </w:r>
      <w:r>
        <w:rPr>
          <w:rFonts w:hint="eastAsia"/>
        </w:rPr>
        <w:t>s behalf ended in an undignified exchange of insulting words with the other boy</w:t>
      </w:r>
      <w:r>
        <w:t>’</w:t>
      </w:r>
      <w:r>
        <w:rPr>
          <w:rFonts w:hint="eastAsia"/>
        </w:rPr>
        <w:t>s mother.</w:t>
      </w:r>
    </w:p>
    <w:p w:rsidR="007449F2" w:rsidRDefault="001657E8">
      <w:pPr>
        <w:pStyle w:val="afe"/>
        <w:spacing w:before="60" w:after="36"/>
        <w:ind w:firstLine="480"/>
      </w:pPr>
      <w:r>
        <w:t>A</w:t>
      </w:r>
      <w:r>
        <w:rPr>
          <w:rFonts w:hint="eastAsia"/>
        </w:rPr>
        <w:t>s Bianchi approached the park bench where she</w:t>
      </w:r>
      <w:r>
        <w:t>’</w:t>
      </w:r>
      <w:r>
        <w:rPr>
          <w:rFonts w:hint="eastAsia"/>
        </w:rPr>
        <w:t xml:space="preserve">d been sitting, other mums came up to her and congratulated her on taking a stand. </w:t>
      </w:r>
      <w:r>
        <w:t>“</w:t>
      </w:r>
      <w:r>
        <w:rPr>
          <w:rFonts w:hint="eastAsia"/>
        </w:rPr>
        <w:t xml:space="preserve">Apparently the boy had a longstanding reputation for </w:t>
      </w:r>
      <w:proofErr w:type="spellStart"/>
      <w:r>
        <w:rPr>
          <w:rFonts w:hint="eastAsia"/>
        </w:rPr>
        <w:t>had</w:t>
      </w:r>
      <w:proofErr w:type="spellEnd"/>
      <w:r>
        <w:rPr>
          <w:rFonts w:hint="eastAsia"/>
        </w:rPr>
        <w:t xml:space="preserve"> </w:t>
      </w:r>
      <w:r>
        <w:t>behavior</w:t>
      </w:r>
      <w:r>
        <w:rPr>
          <w:rFonts w:hint="eastAsia"/>
        </w:rPr>
        <w:t xml:space="preserve"> and his mum for even worse </w:t>
      </w:r>
      <w:r>
        <w:t>behavior</w:t>
      </w:r>
      <w:r>
        <w:rPr>
          <w:rFonts w:hint="eastAsia"/>
        </w:rPr>
        <w:t xml:space="preserve"> if he was challenged.</w:t>
      </w:r>
      <w:r>
        <w:t>”</w:t>
      </w:r>
    </w:p>
    <w:p w:rsidR="007449F2" w:rsidRDefault="001657E8">
      <w:pPr>
        <w:pStyle w:val="afe"/>
        <w:spacing w:before="60" w:after="36"/>
        <w:ind w:firstLine="480"/>
      </w:pPr>
      <w:r>
        <w:rPr>
          <w:rFonts w:hint="eastAsia"/>
        </w:rPr>
        <w:t>Andrew Fuller doesn</w:t>
      </w:r>
      <w:r>
        <w:t>’</w:t>
      </w:r>
      <w:r>
        <w:rPr>
          <w:rFonts w:hint="eastAsia"/>
        </w:rPr>
        <w:t>t believe that we should be</w:t>
      </w:r>
      <w:r>
        <w:rPr>
          <w:rFonts w:hint="eastAsia"/>
        </w:rPr>
        <w:t xml:space="preserve"> afraid of dealing with other people</w:t>
      </w:r>
      <w:r>
        <w:t>’</w:t>
      </w:r>
      <w:r>
        <w:rPr>
          <w:rFonts w:hint="eastAsia"/>
        </w:rPr>
        <w:t xml:space="preserve">s kids. </w:t>
      </w:r>
      <w:r>
        <w:t>“</w:t>
      </w:r>
      <w:r>
        <w:rPr>
          <w:rFonts w:hint="eastAsia"/>
        </w:rPr>
        <w:t>Look at kids that aren</w:t>
      </w:r>
      <w:r>
        <w:t>’</w:t>
      </w:r>
      <w:r>
        <w:rPr>
          <w:rFonts w:hint="eastAsia"/>
        </w:rPr>
        <w:t>t your own as a potential minefield,</w:t>
      </w:r>
      <w:r>
        <w:t>” he says. H</w:t>
      </w:r>
      <w:r>
        <w:rPr>
          <w:rFonts w:hint="eastAsia"/>
        </w:rPr>
        <w:t>e recommends that we don</w:t>
      </w:r>
      <w:r>
        <w:t>’</w:t>
      </w:r>
      <w:r>
        <w:rPr>
          <w:rFonts w:hint="eastAsia"/>
        </w:rPr>
        <w:t xml:space="preserve">t stay silent over inappropriate </w:t>
      </w:r>
      <w:r>
        <w:t>behavior</w:t>
      </w:r>
      <w:r>
        <w:rPr>
          <w:rFonts w:hint="eastAsia"/>
        </w:rPr>
        <w:t>, particularly with regular visitor.</w:t>
      </w:r>
    </w:p>
    <w:p w:rsidR="007449F2" w:rsidRDefault="001657E8">
      <w:pPr>
        <w:pStyle w:val="attention"/>
        <w:rPr>
          <w:lang w:eastAsia="zh-CN"/>
        </w:rPr>
      </w:pPr>
      <w:r>
        <w:rPr>
          <w:lang w:eastAsia="zh-CN"/>
        </w:rPr>
        <w:t>注意：此部分试题请在</w:t>
      </w:r>
      <w:r>
        <w:rPr>
          <w:b/>
          <w:lang w:eastAsia="zh-CN"/>
        </w:rPr>
        <w:t>答题卡</w:t>
      </w:r>
      <w:r>
        <w:rPr>
          <w:b/>
          <w:lang w:eastAsia="zh-CN"/>
        </w:rPr>
        <w:t>1</w:t>
      </w:r>
      <w:r>
        <w:rPr>
          <w:lang w:eastAsia="zh-CN"/>
        </w:rPr>
        <w:t>上作答。</w:t>
      </w:r>
    </w:p>
    <w:p w:rsidR="007449F2" w:rsidRDefault="001657E8">
      <w:pPr>
        <w:pStyle w:val="TopSagecom"/>
        <w:spacing w:before="240" w:after="60"/>
        <w:ind w:left="480" w:hanging="480"/>
      </w:pPr>
      <w:r>
        <w:fldChar w:fldCharType="begin"/>
      </w:r>
      <w:r>
        <w:instrText xml:space="preserve"> HYPERLINK "http:</w:instrText>
      </w:r>
      <w:r>
        <w:instrText>//club.topsage.com/thread-402872-1-1.html" \o "</w:instrText>
      </w:r>
      <w:r>
        <w:instrText>参考答案：</w:instrText>
      </w:r>
      <w:r>
        <w:instrText xml:space="preserve">A" </w:instrText>
      </w:r>
      <w:r>
        <w:fldChar w:fldCharType="separate"/>
      </w:r>
      <w:r>
        <w:rPr>
          <w:rStyle w:val="af1"/>
          <w:u w:val="none"/>
        </w:rPr>
        <w:t>1</w:t>
      </w:r>
      <w:r>
        <w:fldChar w:fldCharType="end"/>
      </w:r>
      <w:r>
        <w:t>.</w:t>
      </w:r>
      <w:r>
        <w:rPr>
          <w:rFonts w:hint="eastAsia"/>
        </w:rPr>
        <w:tab/>
        <w:t>What did Stella Bianchi expect the young boy</w:t>
      </w:r>
      <w:r>
        <w:t>’</w:t>
      </w:r>
      <w:r>
        <w:rPr>
          <w:rFonts w:hint="eastAsia"/>
        </w:rPr>
        <w:t>s mother to do when she talked to him?</w:t>
      </w:r>
    </w:p>
    <w:p w:rsidR="007449F2" w:rsidRDefault="001657E8" w:rsidP="00442E2D">
      <w:pPr>
        <w:pStyle w:val="aff"/>
        <w:spacing w:before="60" w:after="60"/>
        <w:ind w:left="975" w:hanging="480"/>
      </w:pPr>
      <w:r>
        <w:t xml:space="preserve">A) </w:t>
      </w:r>
      <w:r>
        <w:rPr>
          <w:rFonts w:hint="eastAsia"/>
        </w:rPr>
        <w:t>Make an apology.</w:t>
      </w:r>
    </w:p>
    <w:p w:rsidR="007449F2" w:rsidRDefault="001657E8" w:rsidP="00442E2D">
      <w:pPr>
        <w:pStyle w:val="aff"/>
        <w:spacing w:before="60" w:after="60"/>
        <w:ind w:left="975" w:hanging="480"/>
      </w:pPr>
      <w:r>
        <w:t xml:space="preserve">B) </w:t>
      </w:r>
      <w:r>
        <w:rPr>
          <w:rFonts w:hint="eastAsia"/>
        </w:rPr>
        <w:t>Come over to intervene.</w:t>
      </w:r>
    </w:p>
    <w:p w:rsidR="007449F2" w:rsidRDefault="001657E8" w:rsidP="00442E2D">
      <w:pPr>
        <w:pStyle w:val="aff"/>
        <w:spacing w:before="60" w:after="60"/>
        <w:ind w:left="975" w:hanging="480"/>
      </w:pPr>
      <w:r>
        <w:t xml:space="preserve">C) </w:t>
      </w:r>
      <w:r>
        <w:rPr>
          <w:rFonts w:hint="eastAsia"/>
        </w:rPr>
        <w:t xml:space="preserve">Discipline </w:t>
      </w:r>
      <w:proofErr w:type="gramStart"/>
      <w:r>
        <w:rPr>
          <w:rFonts w:hint="eastAsia"/>
        </w:rPr>
        <w:t>her own</w:t>
      </w:r>
      <w:proofErr w:type="gramEnd"/>
      <w:r>
        <w:rPr>
          <w:rFonts w:hint="eastAsia"/>
        </w:rPr>
        <w:t xml:space="preserve"> boy.</w:t>
      </w:r>
    </w:p>
    <w:p w:rsidR="007449F2" w:rsidRDefault="001657E8" w:rsidP="00442E2D">
      <w:pPr>
        <w:pStyle w:val="aff"/>
        <w:spacing w:before="60" w:after="60"/>
        <w:ind w:left="975" w:hanging="480"/>
      </w:pPr>
      <w:r>
        <w:t xml:space="preserve">D) </w:t>
      </w:r>
      <w:r>
        <w:rPr>
          <w:rFonts w:hint="eastAsia"/>
        </w:rPr>
        <w:t xml:space="preserve">Take </w:t>
      </w:r>
      <w:proofErr w:type="gramStart"/>
      <w:r>
        <w:rPr>
          <w:rFonts w:hint="eastAsia"/>
        </w:rPr>
        <w:t>her own</w:t>
      </w:r>
      <w:proofErr w:type="gramEnd"/>
      <w:r>
        <w:rPr>
          <w:rFonts w:hint="eastAsia"/>
        </w:rPr>
        <w:t xml:space="preserve"> boy away.</w:t>
      </w:r>
    </w:p>
    <w:p w:rsidR="007449F2" w:rsidRDefault="001657E8">
      <w:pPr>
        <w:pStyle w:val="TopSagecom"/>
        <w:spacing w:before="240" w:after="60"/>
        <w:ind w:left="480" w:hanging="480"/>
      </w:pPr>
      <w:hyperlink r:id="rId16" w:tooltip="参考答案：D" w:history="1">
        <w:r>
          <w:rPr>
            <w:rStyle w:val="af1"/>
            <w:u w:val="none"/>
          </w:rPr>
          <w:t>2</w:t>
        </w:r>
      </w:hyperlink>
      <w:r>
        <w:t>.</w:t>
      </w:r>
      <w:r>
        <w:tab/>
      </w:r>
      <w:r>
        <w:rPr>
          <w:rFonts w:hint="eastAsia"/>
        </w:rPr>
        <w:t>What does the author say about dealing with other people</w:t>
      </w:r>
      <w:r>
        <w:t>’</w:t>
      </w:r>
      <w:r>
        <w:rPr>
          <w:rFonts w:hint="eastAsia"/>
        </w:rPr>
        <w:t>s children?</w:t>
      </w:r>
    </w:p>
    <w:p w:rsidR="007449F2" w:rsidRDefault="001657E8" w:rsidP="00442E2D">
      <w:pPr>
        <w:pStyle w:val="aff"/>
        <w:spacing w:before="60" w:after="60"/>
        <w:ind w:left="975" w:hanging="480"/>
      </w:pPr>
      <w:r>
        <w:t xml:space="preserve">A) </w:t>
      </w:r>
      <w:r>
        <w:rPr>
          <w:rFonts w:hint="eastAsia"/>
        </w:rPr>
        <w:t>It</w:t>
      </w:r>
      <w:r>
        <w:t>’</w:t>
      </w:r>
      <w:r>
        <w:rPr>
          <w:rFonts w:hint="eastAsia"/>
        </w:rPr>
        <w:t xml:space="preserve">s </w:t>
      </w:r>
      <w:r>
        <w:t>important</w:t>
      </w:r>
      <w:r>
        <w:rPr>
          <w:rFonts w:hint="eastAsia"/>
        </w:rPr>
        <w:t xml:space="preserve"> not to hurt them in any way.</w:t>
      </w:r>
    </w:p>
    <w:p w:rsidR="007449F2" w:rsidRDefault="001657E8" w:rsidP="00442E2D">
      <w:pPr>
        <w:pStyle w:val="aff"/>
        <w:spacing w:before="60" w:after="60"/>
        <w:ind w:left="975" w:hanging="480"/>
      </w:pPr>
      <w:r>
        <w:t xml:space="preserve">B) </w:t>
      </w:r>
      <w:proofErr w:type="gramStart"/>
      <w:r>
        <w:rPr>
          <w:rFonts w:hint="eastAsia"/>
        </w:rPr>
        <w:t>It</w:t>
      </w:r>
      <w:r>
        <w:t>’</w:t>
      </w:r>
      <w:r>
        <w:rPr>
          <w:rFonts w:hint="eastAsia"/>
        </w:rPr>
        <w:t>s</w:t>
      </w:r>
      <w:proofErr w:type="gramEnd"/>
      <w:r>
        <w:rPr>
          <w:rFonts w:hint="eastAsia"/>
        </w:rPr>
        <w:t xml:space="preserve"> no use trying to stop their wrongdoing.</w:t>
      </w:r>
    </w:p>
    <w:p w:rsidR="007449F2" w:rsidRDefault="001657E8" w:rsidP="00442E2D">
      <w:pPr>
        <w:pStyle w:val="aff"/>
        <w:spacing w:before="60" w:after="60"/>
        <w:ind w:left="975" w:hanging="480"/>
      </w:pPr>
      <w:r>
        <w:t xml:space="preserve">C) </w:t>
      </w:r>
      <w:proofErr w:type="gramStart"/>
      <w:r>
        <w:rPr>
          <w:rFonts w:hint="eastAsia"/>
        </w:rPr>
        <w:t>It</w:t>
      </w:r>
      <w:r>
        <w:t>’</w:t>
      </w:r>
      <w:r>
        <w:rPr>
          <w:rFonts w:hint="eastAsia"/>
        </w:rPr>
        <w:t>s</w:t>
      </w:r>
      <w:proofErr w:type="gramEnd"/>
      <w:r>
        <w:rPr>
          <w:rFonts w:hint="eastAsia"/>
        </w:rPr>
        <w:t xml:space="preserve"> advisable to trea</w:t>
      </w:r>
      <w:r>
        <w:rPr>
          <w:rFonts w:hint="eastAsia"/>
        </w:rPr>
        <w:t>t them as one</w:t>
      </w:r>
      <w:r>
        <w:t>’</w:t>
      </w:r>
      <w:r>
        <w:rPr>
          <w:rFonts w:hint="eastAsia"/>
        </w:rPr>
        <w:t>s own kids.</w:t>
      </w:r>
    </w:p>
    <w:p w:rsidR="007449F2" w:rsidRDefault="001657E8" w:rsidP="00442E2D">
      <w:pPr>
        <w:pStyle w:val="aff"/>
        <w:spacing w:before="60" w:after="60"/>
        <w:ind w:left="975" w:hanging="480"/>
      </w:pPr>
      <w:r>
        <w:t xml:space="preserve">D) </w:t>
      </w:r>
      <w:proofErr w:type="gramStart"/>
      <w:r>
        <w:rPr>
          <w:rFonts w:hint="eastAsia"/>
        </w:rPr>
        <w:t>It</w:t>
      </w:r>
      <w:r>
        <w:t>’</w:t>
      </w:r>
      <w:r>
        <w:rPr>
          <w:rFonts w:hint="eastAsia"/>
        </w:rPr>
        <w:t>s</w:t>
      </w:r>
      <w:proofErr w:type="gramEnd"/>
      <w:r>
        <w:rPr>
          <w:rFonts w:hint="eastAsia"/>
        </w:rPr>
        <w:t xml:space="preserve"> possible for one to get into lots of trouble.</w:t>
      </w:r>
    </w:p>
    <w:p w:rsidR="007449F2" w:rsidRDefault="001657E8">
      <w:pPr>
        <w:pStyle w:val="TopSagecom"/>
        <w:spacing w:before="240" w:after="60"/>
        <w:ind w:left="480" w:hanging="480"/>
      </w:pPr>
      <w:hyperlink r:id="rId17" w:tooltip="参考答案：B" w:history="1">
        <w:r>
          <w:rPr>
            <w:rStyle w:val="af1"/>
            <w:u w:val="none"/>
          </w:rPr>
          <w:t>3</w:t>
        </w:r>
      </w:hyperlink>
      <w:r>
        <w:t>.</w:t>
      </w:r>
      <w:r>
        <w:tab/>
      </w:r>
      <w:r>
        <w:rPr>
          <w:rFonts w:hint="eastAsia"/>
        </w:rPr>
        <w:t xml:space="preserve">According to Professor Naomi White of </w:t>
      </w:r>
      <w:proofErr w:type="spellStart"/>
      <w:r>
        <w:rPr>
          <w:rFonts w:hint="eastAsia"/>
        </w:rPr>
        <w:t>Monash</w:t>
      </w:r>
      <w:proofErr w:type="spellEnd"/>
      <w:r>
        <w:rPr>
          <w:rFonts w:hint="eastAsia"/>
        </w:rPr>
        <w:t xml:space="preserve"> University, when one</w:t>
      </w:r>
      <w:r>
        <w:t>’</w:t>
      </w:r>
      <w:r>
        <w:rPr>
          <w:rFonts w:hint="eastAsia"/>
        </w:rPr>
        <w:t xml:space="preserve">s kids are </w:t>
      </w:r>
      <w:proofErr w:type="spellStart"/>
      <w:r>
        <w:rPr>
          <w:rFonts w:hint="eastAsia"/>
        </w:rPr>
        <w:t>criticised</w:t>
      </w:r>
      <w:proofErr w:type="spellEnd"/>
      <w:r>
        <w:rPr>
          <w:rFonts w:hint="eastAsia"/>
        </w:rPr>
        <w:t xml:space="preserve">, their parents will probably feel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7449F2" w:rsidRDefault="001657E8" w:rsidP="00442E2D">
      <w:pPr>
        <w:pStyle w:val="aff"/>
        <w:spacing w:before="60" w:after="60"/>
        <w:ind w:left="975" w:hanging="480"/>
      </w:pPr>
      <w:r>
        <w:t xml:space="preserve">A) </w:t>
      </w:r>
      <w:proofErr w:type="gramStart"/>
      <w:r>
        <w:rPr>
          <w:rFonts w:hint="eastAsia"/>
        </w:rPr>
        <w:t>discouraged</w:t>
      </w:r>
      <w:proofErr w:type="gramEnd"/>
    </w:p>
    <w:p w:rsidR="007449F2" w:rsidRDefault="001657E8" w:rsidP="00442E2D">
      <w:pPr>
        <w:pStyle w:val="aff"/>
        <w:spacing w:before="60" w:after="60"/>
        <w:ind w:left="975" w:hanging="480"/>
      </w:pPr>
      <w:r>
        <w:t xml:space="preserve">B) </w:t>
      </w:r>
      <w:proofErr w:type="gramStart"/>
      <w:r>
        <w:rPr>
          <w:rFonts w:hint="eastAsia"/>
        </w:rPr>
        <w:t>hurt</w:t>
      </w:r>
      <w:proofErr w:type="gramEnd"/>
    </w:p>
    <w:p w:rsidR="007449F2" w:rsidRDefault="001657E8" w:rsidP="00442E2D">
      <w:pPr>
        <w:pStyle w:val="aff"/>
        <w:spacing w:before="60" w:after="60"/>
        <w:ind w:left="975" w:hanging="480"/>
      </w:pPr>
      <w:r>
        <w:t xml:space="preserve">C) </w:t>
      </w:r>
      <w:proofErr w:type="gramStart"/>
      <w:r>
        <w:rPr>
          <w:rFonts w:hint="eastAsia"/>
        </w:rPr>
        <w:t>puzzled</w:t>
      </w:r>
      <w:proofErr w:type="gramEnd"/>
    </w:p>
    <w:p w:rsidR="007449F2" w:rsidRDefault="001657E8" w:rsidP="00442E2D">
      <w:pPr>
        <w:pStyle w:val="aff"/>
        <w:spacing w:before="60" w:after="60"/>
        <w:ind w:left="975" w:hanging="480"/>
      </w:pPr>
      <w:r>
        <w:t xml:space="preserve">D) </w:t>
      </w:r>
      <w:proofErr w:type="gramStart"/>
      <w:r>
        <w:rPr>
          <w:rFonts w:hint="eastAsia"/>
        </w:rPr>
        <w:t>overwhelmed</w:t>
      </w:r>
      <w:proofErr w:type="gramEnd"/>
    </w:p>
    <w:p w:rsidR="007449F2" w:rsidRDefault="001657E8">
      <w:pPr>
        <w:pStyle w:val="TopSagecom"/>
        <w:spacing w:before="240" w:after="60"/>
        <w:ind w:left="480" w:hanging="480"/>
      </w:pPr>
      <w:hyperlink r:id="rId18" w:tooltip="参考答案：A" w:history="1">
        <w:r>
          <w:rPr>
            <w:rStyle w:val="af1"/>
            <w:u w:val="none"/>
          </w:rPr>
          <w:t>4</w:t>
        </w:r>
      </w:hyperlink>
      <w:r>
        <w:t>.</w:t>
      </w:r>
      <w:r>
        <w:tab/>
      </w:r>
      <w:r>
        <w:rPr>
          <w:rFonts w:hint="eastAsia"/>
        </w:rPr>
        <w:t>What should one do when seeing other people</w:t>
      </w:r>
      <w:r>
        <w:t>’</w:t>
      </w:r>
      <w:r>
        <w:rPr>
          <w:rFonts w:hint="eastAsia"/>
        </w:rPr>
        <w:t>s kids misbehave accor</w:t>
      </w:r>
      <w:r>
        <w:rPr>
          <w:rFonts w:hint="eastAsia"/>
        </w:rPr>
        <w:t>ding to Andrew Fuller?</w:t>
      </w:r>
    </w:p>
    <w:p w:rsidR="007449F2" w:rsidRDefault="001657E8" w:rsidP="00442E2D">
      <w:pPr>
        <w:pStyle w:val="aff"/>
        <w:spacing w:before="60" w:after="60"/>
        <w:ind w:left="975" w:hanging="480"/>
      </w:pPr>
      <w:r>
        <w:t xml:space="preserve">A) </w:t>
      </w:r>
      <w:r>
        <w:rPr>
          <w:rFonts w:hint="eastAsia"/>
        </w:rPr>
        <w:t>Talk to them directly in a mild way.</w:t>
      </w:r>
    </w:p>
    <w:p w:rsidR="007449F2" w:rsidRDefault="001657E8" w:rsidP="00442E2D">
      <w:pPr>
        <w:pStyle w:val="aff"/>
        <w:spacing w:before="60" w:after="60"/>
        <w:ind w:left="975" w:hanging="480"/>
      </w:pPr>
      <w:r>
        <w:t xml:space="preserve">B) </w:t>
      </w:r>
      <w:r>
        <w:rPr>
          <w:rFonts w:hint="eastAsia"/>
        </w:rPr>
        <w:t>Complain to their parents politely.</w:t>
      </w:r>
    </w:p>
    <w:p w:rsidR="007449F2" w:rsidRDefault="001657E8" w:rsidP="00442E2D">
      <w:pPr>
        <w:pStyle w:val="aff"/>
        <w:spacing w:before="60" w:after="60"/>
        <w:ind w:left="975" w:hanging="480"/>
      </w:pPr>
      <w:r>
        <w:t xml:space="preserve">C) </w:t>
      </w:r>
      <w:r>
        <w:rPr>
          <w:rFonts w:hint="eastAsia"/>
        </w:rPr>
        <w:t>Simply leave them alone.</w:t>
      </w:r>
    </w:p>
    <w:p w:rsidR="007449F2" w:rsidRDefault="001657E8" w:rsidP="00442E2D">
      <w:pPr>
        <w:pStyle w:val="aff"/>
        <w:spacing w:before="60" w:after="60"/>
        <w:ind w:left="975" w:hanging="480"/>
      </w:pPr>
      <w:r>
        <w:t xml:space="preserve">D) </w:t>
      </w:r>
      <w:r>
        <w:rPr>
          <w:rFonts w:hint="eastAsia"/>
        </w:rPr>
        <w:t>Punish them lightly.</w:t>
      </w:r>
    </w:p>
    <w:p w:rsidR="007449F2" w:rsidRDefault="001657E8">
      <w:pPr>
        <w:pStyle w:val="TopSagecom"/>
        <w:spacing w:before="240" w:after="60"/>
        <w:ind w:left="480" w:hanging="480"/>
      </w:pPr>
      <w:hyperlink r:id="rId19" w:tooltip="参考答案：C" w:history="1">
        <w:r>
          <w:rPr>
            <w:rStyle w:val="af1"/>
            <w:u w:val="none"/>
          </w:rPr>
          <w:t>5</w:t>
        </w:r>
      </w:hyperlink>
      <w:r>
        <w:t>.</w:t>
      </w:r>
      <w:r>
        <w:tab/>
      </w:r>
      <w:proofErr w:type="gramStart"/>
      <w:r>
        <w:rPr>
          <w:rFonts w:hint="eastAsia"/>
        </w:rPr>
        <w:t xml:space="preserve">Due to the child-centric nature of our society,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roofErr w:type="gramEnd"/>
    </w:p>
    <w:p w:rsidR="007449F2" w:rsidRDefault="001657E8" w:rsidP="00442E2D">
      <w:pPr>
        <w:pStyle w:val="aff"/>
        <w:spacing w:before="60" w:after="60"/>
        <w:ind w:left="975" w:hanging="480"/>
      </w:pPr>
      <w:r>
        <w:t xml:space="preserve">A) </w:t>
      </w:r>
      <w:proofErr w:type="gramStart"/>
      <w:r>
        <w:rPr>
          <w:rFonts w:hint="eastAsia"/>
        </w:rPr>
        <w:t>parents</w:t>
      </w:r>
      <w:proofErr w:type="gramEnd"/>
      <w:r>
        <w:rPr>
          <w:rFonts w:hint="eastAsia"/>
        </w:rPr>
        <w:t xml:space="preserve"> are worried when their kids swear at them</w:t>
      </w:r>
    </w:p>
    <w:p w:rsidR="007449F2" w:rsidRDefault="001657E8" w:rsidP="00442E2D">
      <w:pPr>
        <w:pStyle w:val="aff"/>
        <w:spacing w:before="60" w:after="60"/>
        <w:ind w:left="975" w:hanging="480"/>
      </w:pPr>
      <w:r>
        <w:lastRenderedPageBreak/>
        <w:t xml:space="preserve">B) </w:t>
      </w:r>
      <w:proofErr w:type="gramStart"/>
      <w:r>
        <w:rPr>
          <w:rFonts w:hint="eastAsia"/>
        </w:rPr>
        <w:t>people</w:t>
      </w:r>
      <w:proofErr w:type="gramEnd"/>
      <w:r>
        <w:rPr>
          <w:rFonts w:hint="eastAsia"/>
        </w:rPr>
        <w:t xml:space="preserve"> think it improper to </w:t>
      </w:r>
      <w:proofErr w:type="spellStart"/>
      <w:r>
        <w:t>critici</w:t>
      </w:r>
      <w:r>
        <w:rPr>
          <w:rFonts w:hint="eastAsia"/>
        </w:rPr>
        <w:t>s</w:t>
      </w:r>
      <w:r>
        <w:t>e</w:t>
      </w:r>
      <w:proofErr w:type="spellEnd"/>
      <w:r>
        <w:rPr>
          <w:rFonts w:hint="eastAsia"/>
        </w:rPr>
        <w:t xml:space="preserve"> kids in public</w:t>
      </w:r>
    </w:p>
    <w:p w:rsidR="007449F2" w:rsidRDefault="001657E8" w:rsidP="00442E2D">
      <w:pPr>
        <w:pStyle w:val="aff"/>
        <w:spacing w:before="60" w:after="60"/>
        <w:ind w:left="975" w:hanging="480"/>
      </w:pPr>
      <w:r>
        <w:t xml:space="preserve">C) </w:t>
      </w:r>
      <w:proofErr w:type="gramStart"/>
      <w:r>
        <w:rPr>
          <w:rFonts w:hint="eastAsia"/>
        </w:rPr>
        <w:t>people</w:t>
      </w:r>
      <w:proofErr w:type="gramEnd"/>
      <w:r>
        <w:rPr>
          <w:rFonts w:hint="eastAsia"/>
        </w:rPr>
        <w:t xml:space="preserve"> are reluctant to point out kids</w:t>
      </w:r>
      <w:r>
        <w:t>’</w:t>
      </w:r>
      <w:r>
        <w:rPr>
          <w:rFonts w:hint="eastAsia"/>
        </w:rPr>
        <w:t xml:space="preserve"> wrongdoings</w:t>
      </w:r>
    </w:p>
    <w:p w:rsidR="007449F2" w:rsidRDefault="001657E8" w:rsidP="00442E2D">
      <w:pPr>
        <w:pStyle w:val="aff"/>
        <w:spacing w:before="60" w:after="60"/>
        <w:ind w:left="975" w:hanging="480"/>
      </w:pPr>
      <w:r>
        <w:t xml:space="preserve">D) </w:t>
      </w:r>
      <w:proofErr w:type="gramStart"/>
      <w:r>
        <w:rPr>
          <w:rFonts w:hint="eastAsia"/>
        </w:rPr>
        <w:t>many</w:t>
      </w:r>
      <w:proofErr w:type="gramEnd"/>
      <w:r>
        <w:rPr>
          <w:rFonts w:hint="eastAsia"/>
        </w:rPr>
        <w:t xml:space="preserve"> conflicts arise between paren</w:t>
      </w:r>
      <w:r>
        <w:rPr>
          <w:rFonts w:hint="eastAsia"/>
        </w:rPr>
        <w:t>ts and their kids</w:t>
      </w:r>
    </w:p>
    <w:p w:rsidR="007449F2" w:rsidRDefault="001657E8">
      <w:pPr>
        <w:pStyle w:val="TopSagecom"/>
        <w:spacing w:before="240" w:after="60"/>
        <w:ind w:left="480" w:hanging="480"/>
      </w:pPr>
      <w:hyperlink r:id="rId20" w:tooltip="参考答案：B" w:history="1">
        <w:r>
          <w:rPr>
            <w:rStyle w:val="af1"/>
            <w:u w:val="none"/>
          </w:rPr>
          <w:t>6</w:t>
        </w:r>
      </w:hyperlink>
      <w:r>
        <w:t>.</w:t>
      </w:r>
      <w:r>
        <w:tab/>
      </w:r>
      <w:proofErr w:type="gramStart"/>
      <w:r>
        <w:rPr>
          <w:rFonts w:hint="eastAsia"/>
        </w:rPr>
        <w:t xml:space="preserve">In a world where everyone is exhausted from overwork and lack of sleep,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roofErr w:type="gramEnd"/>
    </w:p>
    <w:p w:rsidR="007449F2" w:rsidRDefault="001657E8" w:rsidP="00442E2D">
      <w:pPr>
        <w:pStyle w:val="aff"/>
        <w:spacing w:before="60" w:after="60"/>
        <w:ind w:left="975" w:hanging="480"/>
      </w:pPr>
      <w:r>
        <w:t xml:space="preserve">A) </w:t>
      </w:r>
      <w:r>
        <w:rPr>
          <w:rFonts w:hint="eastAsia"/>
        </w:rPr>
        <w:t>it</w:t>
      </w:r>
      <w:r>
        <w:t>’</w:t>
      </w:r>
      <w:r>
        <w:rPr>
          <w:rFonts w:hint="eastAsia"/>
        </w:rPr>
        <w:t>s easy for people to become impatient</w:t>
      </w:r>
    </w:p>
    <w:p w:rsidR="007449F2" w:rsidRDefault="001657E8" w:rsidP="00442E2D">
      <w:pPr>
        <w:pStyle w:val="aff"/>
        <w:spacing w:before="60" w:after="60"/>
        <w:ind w:left="975" w:hanging="480"/>
      </w:pPr>
      <w:r>
        <w:t xml:space="preserve">B) </w:t>
      </w:r>
      <w:r>
        <w:rPr>
          <w:rFonts w:hint="eastAsia"/>
        </w:rPr>
        <w:t>it</w:t>
      </w:r>
      <w:r>
        <w:t>’</w:t>
      </w:r>
      <w:r>
        <w:rPr>
          <w:rFonts w:hint="eastAsia"/>
        </w:rPr>
        <w:t>s difficult to create a code of</w:t>
      </w:r>
      <w:r>
        <w:rPr>
          <w:rFonts w:hint="eastAsia"/>
        </w:rPr>
        <w:t xml:space="preserve"> conduct</w:t>
      </w:r>
    </w:p>
    <w:p w:rsidR="007449F2" w:rsidRDefault="001657E8" w:rsidP="00442E2D">
      <w:pPr>
        <w:pStyle w:val="aff"/>
        <w:spacing w:before="60" w:after="60"/>
        <w:ind w:left="975" w:hanging="480"/>
      </w:pPr>
      <w:r>
        <w:t xml:space="preserve">C) </w:t>
      </w:r>
      <w:r>
        <w:rPr>
          <w:rFonts w:hint="eastAsia"/>
        </w:rPr>
        <w:t>it</w:t>
      </w:r>
      <w:r>
        <w:t>’</w:t>
      </w:r>
      <w:r>
        <w:rPr>
          <w:rFonts w:hint="eastAsia"/>
        </w:rPr>
        <w:t xml:space="preserve">s </w:t>
      </w:r>
      <w:r>
        <w:t>important</w:t>
      </w:r>
      <w:r>
        <w:rPr>
          <w:rFonts w:hint="eastAsia"/>
        </w:rPr>
        <w:t xml:space="preserve"> to be friendly to everybody</w:t>
      </w:r>
    </w:p>
    <w:p w:rsidR="007449F2" w:rsidRDefault="001657E8" w:rsidP="00442E2D">
      <w:pPr>
        <w:pStyle w:val="aff"/>
        <w:spacing w:before="60" w:after="60"/>
        <w:ind w:left="975" w:hanging="480"/>
      </w:pPr>
      <w:r>
        <w:t xml:space="preserve">D) </w:t>
      </w:r>
      <w:r>
        <w:rPr>
          <w:rFonts w:hint="eastAsia"/>
        </w:rPr>
        <w:t>it</w:t>
      </w:r>
      <w:r>
        <w:t>’</w:t>
      </w:r>
      <w:r>
        <w:rPr>
          <w:rFonts w:hint="eastAsia"/>
        </w:rPr>
        <w:t>s hard for people to admire each other</w:t>
      </w:r>
    </w:p>
    <w:p w:rsidR="007449F2" w:rsidRDefault="001657E8">
      <w:pPr>
        <w:pStyle w:val="TopSagecom"/>
        <w:spacing w:before="240" w:after="60"/>
        <w:ind w:left="480" w:hanging="480"/>
      </w:pPr>
      <w:hyperlink r:id="rId21" w:tooltip="参考答案：D" w:history="1">
        <w:r>
          <w:rPr>
            <w:rStyle w:val="af1"/>
            <w:u w:val="none"/>
          </w:rPr>
          <w:t>7</w:t>
        </w:r>
      </w:hyperlink>
      <w:r>
        <w:t>.</w:t>
      </w:r>
      <w:r>
        <w:tab/>
      </w:r>
      <w:r>
        <w:rPr>
          <w:rFonts w:hint="eastAsia"/>
        </w:rPr>
        <w:t>How did people use to respond when their kids got into trouble at school?</w:t>
      </w:r>
    </w:p>
    <w:p w:rsidR="007449F2" w:rsidRDefault="001657E8" w:rsidP="00442E2D">
      <w:pPr>
        <w:pStyle w:val="aff"/>
        <w:spacing w:before="60" w:after="60"/>
        <w:ind w:left="975" w:hanging="480"/>
      </w:pPr>
      <w:r>
        <w:t xml:space="preserve">A) </w:t>
      </w:r>
      <w:r>
        <w:rPr>
          <w:rFonts w:hint="eastAsia"/>
        </w:rPr>
        <w:t>T</w:t>
      </w:r>
      <w:r>
        <w:rPr>
          <w:rFonts w:hint="eastAsia"/>
        </w:rPr>
        <w:t>hey</w:t>
      </w:r>
      <w:r>
        <w:t>’</w:t>
      </w:r>
      <w:r>
        <w:rPr>
          <w:rFonts w:hint="eastAsia"/>
        </w:rPr>
        <w:t>d question the teachers.</w:t>
      </w:r>
    </w:p>
    <w:p w:rsidR="007449F2" w:rsidRDefault="001657E8" w:rsidP="00442E2D">
      <w:pPr>
        <w:pStyle w:val="aff"/>
        <w:spacing w:before="60" w:after="60"/>
        <w:ind w:left="975" w:hanging="480"/>
      </w:pPr>
      <w:r>
        <w:t xml:space="preserve">B) </w:t>
      </w:r>
      <w:r>
        <w:rPr>
          <w:rFonts w:hint="eastAsia"/>
        </w:rPr>
        <w:t>They</w:t>
      </w:r>
      <w:r>
        <w:t>’</w:t>
      </w:r>
      <w:r>
        <w:rPr>
          <w:rFonts w:hint="eastAsia"/>
        </w:rPr>
        <w:t>d charge up to the school.</w:t>
      </w:r>
    </w:p>
    <w:p w:rsidR="007449F2" w:rsidRDefault="001657E8" w:rsidP="00442E2D">
      <w:pPr>
        <w:pStyle w:val="aff"/>
        <w:spacing w:before="60" w:after="60"/>
        <w:ind w:left="975" w:hanging="480"/>
      </w:pPr>
      <w:r>
        <w:t xml:space="preserve">C) </w:t>
      </w:r>
      <w:r>
        <w:rPr>
          <w:rFonts w:hint="eastAsia"/>
        </w:rPr>
        <w:t>They</w:t>
      </w:r>
      <w:r>
        <w:t>’</w:t>
      </w:r>
      <w:r>
        <w:rPr>
          <w:rFonts w:hint="eastAsia"/>
        </w:rPr>
        <w:t>d tell the kids to calm down.</w:t>
      </w:r>
    </w:p>
    <w:p w:rsidR="007449F2" w:rsidRDefault="001657E8" w:rsidP="00442E2D">
      <w:pPr>
        <w:pStyle w:val="aff"/>
        <w:spacing w:before="60" w:after="60"/>
        <w:ind w:left="975" w:hanging="480"/>
      </w:pPr>
      <w:r>
        <w:t xml:space="preserve">D) </w:t>
      </w:r>
      <w:r>
        <w:rPr>
          <w:rFonts w:hint="eastAsia"/>
        </w:rPr>
        <w:t>They</w:t>
      </w:r>
      <w:r>
        <w:t>’</w:t>
      </w:r>
      <w:r>
        <w:rPr>
          <w:rFonts w:hint="eastAsia"/>
        </w:rPr>
        <w:t>d put the blame on their kids.</w:t>
      </w:r>
    </w:p>
    <w:p w:rsidR="007449F2" w:rsidRDefault="001657E8">
      <w:pPr>
        <w:pStyle w:val="TopSagecom"/>
        <w:spacing w:before="240" w:after="60"/>
        <w:ind w:left="480" w:hanging="480"/>
      </w:pPr>
      <w:hyperlink r:id="rId22" w:tooltip="参考答案：challenged" w:history="1">
        <w:r>
          <w:rPr>
            <w:rStyle w:val="af1"/>
            <w:u w:val="none"/>
          </w:rPr>
          <w:t>8</w:t>
        </w:r>
      </w:hyperlink>
      <w:r>
        <w:t>.</w:t>
      </w:r>
      <w:r>
        <w:tab/>
      </w:r>
      <w:r>
        <w:rPr>
          <w:rFonts w:hint="eastAsia"/>
        </w:rPr>
        <w:t>Professor White believes tha</w:t>
      </w:r>
      <w:r>
        <w:rPr>
          <w:rFonts w:hint="eastAsia"/>
        </w:rPr>
        <w:t>t the notions of a more child-</w:t>
      </w:r>
      <w:proofErr w:type="spellStart"/>
      <w:r>
        <w:rPr>
          <w:rFonts w:hint="eastAsia"/>
        </w:rPr>
        <w:t>centred</w:t>
      </w:r>
      <w:proofErr w:type="spellEnd"/>
      <w:r>
        <w:rPr>
          <w:rFonts w:hint="eastAsia"/>
        </w:rPr>
        <w:t xml:space="preserve"> society should be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7449F2" w:rsidRDefault="001657E8">
      <w:pPr>
        <w:pStyle w:val="TopSagecom"/>
        <w:spacing w:before="240" w:after="60"/>
        <w:ind w:left="480" w:hanging="480"/>
      </w:pPr>
      <w:hyperlink r:id="rId23" w:tooltip="参考答案：can be proud of" w:history="1">
        <w:r>
          <w:rPr>
            <w:rStyle w:val="af1"/>
            <w:u w:val="none"/>
          </w:rPr>
          <w:t>9</w:t>
        </w:r>
      </w:hyperlink>
      <w:r>
        <w:t>.</w:t>
      </w:r>
      <w:r>
        <w:tab/>
      </w:r>
      <w:r>
        <w:rPr>
          <w:rFonts w:hint="eastAsia"/>
        </w:rPr>
        <w:t>According to Professor White, today</w:t>
      </w:r>
      <w:r>
        <w:t>’</w:t>
      </w:r>
      <w:r>
        <w:rPr>
          <w:rFonts w:hint="eastAsia"/>
        </w:rPr>
        <w:t xml:space="preserve">s parents treat their children as something the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7449F2" w:rsidRDefault="001657E8">
      <w:pPr>
        <w:pStyle w:val="TopSagecom"/>
        <w:spacing w:before="240" w:after="60"/>
        <w:ind w:left="480" w:hanging="480"/>
      </w:pPr>
      <w:hyperlink r:id="rId24" w:tooltip="参考答案：stay silent" w:history="1">
        <w:r>
          <w:rPr>
            <w:rStyle w:val="af1"/>
            <w:u w:val="none"/>
          </w:rPr>
          <w:t>10</w:t>
        </w:r>
      </w:hyperlink>
      <w:r>
        <w:t>.</w:t>
      </w:r>
      <w:r>
        <w:tab/>
      </w:r>
      <w:r>
        <w:rPr>
          <w:rFonts w:hint="eastAsia"/>
        </w:rPr>
        <w:t xml:space="preserve">Andrew Fuller suggests that, when kids behave inappropriately, people should not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7449F2" w:rsidRDefault="001657E8">
      <w:pPr>
        <w:pStyle w:val="31"/>
        <w:tabs>
          <w:tab w:val="center" w:pos="4830"/>
          <w:tab w:val="right" w:pos="9660"/>
        </w:tabs>
      </w:pPr>
      <w:bookmarkStart w:id="5" w:name="_Toc238982988"/>
      <w:r>
        <w:t>Part III</w:t>
      </w:r>
      <w:r>
        <w:tab/>
        <w:t>Listening Comprehension</w:t>
      </w:r>
      <w:r>
        <w:tab/>
        <w:t>(</w:t>
      </w:r>
      <w:r>
        <w:rPr>
          <w:rFonts w:hint="eastAsia"/>
        </w:rPr>
        <w:t>35 minutes)</w:t>
      </w:r>
      <w:bookmarkEnd w:id="5"/>
    </w:p>
    <w:p w:rsidR="007449F2" w:rsidRDefault="001657E8">
      <w:pPr>
        <w:pStyle w:val="4"/>
      </w:pPr>
      <w:bookmarkStart w:id="6" w:name="_Toc238982989"/>
      <w:r>
        <w:t>Section A</w:t>
      </w:r>
      <w:bookmarkEnd w:id="6"/>
    </w:p>
    <w:p w:rsidR="007449F2" w:rsidRDefault="001657E8">
      <w:pPr>
        <w:pStyle w:val="Directions"/>
        <w:spacing w:before="120" w:after="120"/>
      </w:pPr>
      <w:r>
        <w:rPr>
          <w:b/>
          <w:i w:val="0"/>
        </w:rPr>
        <w:t>Directions:</w:t>
      </w:r>
      <w:r>
        <w:rPr>
          <w:b/>
          <w:i w:val="0"/>
        </w:rPr>
        <w:tab/>
      </w:r>
      <w:r>
        <w:t xml:space="preserve">In this section, you </w:t>
      </w:r>
      <w:r>
        <w:t>will hear 8</w:t>
      </w:r>
      <w:r>
        <w:rPr>
          <w:rFonts w:hint="eastAsia"/>
        </w:rPr>
        <w:t xml:space="preserve"> </w:t>
      </w:r>
      <w:r>
        <w:t xml:space="preserve">short conversations and 2 long </w:t>
      </w:r>
      <w:r>
        <w:rPr>
          <w:rFonts w:hint="eastAsia"/>
        </w:rPr>
        <w:t>conversations</w:t>
      </w:r>
      <w:r>
        <w:t xml:space="preserve">. At the end of each conversation, one </w:t>
      </w:r>
      <w:r>
        <w:rPr>
          <w:rFonts w:hint="eastAsia"/>
        </w:rPr>
        <w:t xml:space="preserve">or </w:t>
      </w:r>
      <w:r>
        <w:t xml:space="preserve">more questions will be asked about what was </w:t>
      </w:r>
      <w:r>
        <w:rPr>
          <w:rFonts w:hint="eastAsia"/>
        </w:rPr>
        <w:t xml:space="preserve">said. </w:t>
      </w:r>
      <w:r>
        <w:t>Both</w:t>
      </w:r>
      <w:r>
        <w:rPr>
          <w:rFonts w:hint="eastAsia"/>
        </w:rPr>
        <w:t xml:space="preserve"> </w:t>
      </w:r>
      <w:r>
        <w:t>the conversation and the questions will be spoken only once</w:t>
      </w:r>
      <w:r>
        <w:rPr>
          <w:rFonts w:hint="eastAsia"/>
        </w:rPr>
        <w:t>.</w:t>
      </w:r>
      <w:r>
        <w:t xml:space="preserve"> After each</w:t>
      </w:r>
      <w:r>
        <w:rPr>
          <w:rFonts w:hint="eastAsia"/>
        </w:rPr>
        <w:t xml:space="preserve"> </w:t>
      </w:r>
      <w:r>
        <w:t>question there will be a pause</w:t>
      </w:r>
      <w:r>
        <w:rPr>
          <w:rFonts w:hint="eastAsia"/>
        </w:rPr>
        <w:t>.</w:t>
      </w:r>
      <w:r>
        <w:rPr>
          <w:rFonts w:hint="eastAsia"/>
        </w:rPr>
        <w:t xml:space="preserve"> </w:t>
      </w:r>
      <w:r>
        <w:t>D</w:t>
      </w:r>
      <w:r>
        <w:rPr>
          <w:rFonts w:hint="eastAsia"/>
        </w:rPr>
        <w:t xml:space="preserve">uring the pause, </w:t>
      </w:r>
      <w:r>
        <w:t xml:space="preserve">you must read the four choices </w:t>
      </w:r>
      <w:r>
        <w:rPr>
          <w:rFonts w:hint="eastAsia"/>
        </w:rPr>
        <w:t>marked</w:t>
      </w:r>
      <w:r>
        <w:t xml:space="preserve"> A), B), C) and D)</w:t>
      </w:r>
      <w:r>
        <w:rPr>
          <w:rFonts w:hint="eastAsia"/>
        </w:rPr>
        <w:t xml:space="preserve">, </w:t>
      </w:r>
      <w:r>
        <w:t xml:space="preserve">and decide which </w:t>
      </w:r>
      <w:proofErr w:type="gramStart"/>
      <w:r>
        <w:t>is the best answer</w:t>
      </w:r>
      <w:proofErr w:type="gramEnd"/>
      <w:r>
        <w:t>. Then mark</w:t>
      </w:r>
      <w:r>
        <w:rPr>
          <w:rFonts w:hint="eastAsia"/>
        </w:rPr>
        <w:t xml:space="preserve"> the corresponding </w:t>
      </w:r>
      <w:r>
        <w:t xml:space="preserve">letter on </w:t>
      </w:r>
      <w:r>
        <w:rPr>
          <w:rFonts w:ascii="Arial Rounded MT Bold" w:hAnsi="Arial Rounded MT Bold"/>
          <w:b/>
        </w:rPr>
        <w:t>Answer Sheet 2</w:t>
      </w:r>
      <w:r>
        <w:t xml:space="preserve"> with a single line through the </w:t>
      </w:r>
      <w:proofErr w:type="spellStart"/>
      <w:r>
        <w:t>centre</w:t>
      </w:r>
      <w:proofErr w:type="spellEnd"/>
      <w:r>
        <w:t>.</w:t>
      </w:r>
    </w:p>
    <w:p w:rsidR="007449F2" w:rsidRDefault="001657E8">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7449F2" w:rsidRDefault="001657E8">
      <w:pPr>
        <w:pStyle w:val="TopSagecom"/>
        <w:spacing w:before="240" w:after="60"/>
        <w:ind w:left="480" w:hanging="480"/>
      </w:pPr>
      <w:r>
        <w:fldChar w:fldCharType="begin"/>
      </w:r>
      <w:r>
        <w:instrText xml:space="preserve"> HYPERLINK "</w:instrText>
      </w:r>
      <w:r>
        <w:instrText>http://club.topsage.com/thread-402883-1-1.html" \o "</w:instrText>
      </w:r>
      <w:r>
        <w:instrText>参考答案：</w:instrText>
      </w:r>
      <w:r>
        <w:instrText xml:space="preserve">D" </w:instrText>
      </w:r>
      <w:r>
        <w:fldChar w:fldCharType="separate"/>
      </w:r>
      <w:r>
        <w:rPr>
          <w:rStyle w:val="af1"/>
          <w:u w:val="none"/>
        </w:rPr>
        <w:t>11</w:t>
      </w:r>
      <w:r>
        <w:fldChar w:fldCharType="end"/>
      </w:r>
      <w:r>
        <w:t>.</w:t>
      </w:r>
      <w:r>
        <w:tab/>
        <w:t xml:space="preserve">A) </w:t>
      </w:r>
      <w:r>
        <w:rPr>
          <w:rFonts w:hint="eastAsia"/>
        </w:rPr>
        <w:t>Only true friendship can last long.</w:t>
      </w:r>
    </w:p>
    <w:p w:rsidR="007449F2" w:rsidRDefault="001657E8" w:rsidP="00442E2D">
      <w:pPr>
        <w:pStyle w:val="aff"/>
        <w:spacing w:before="60" w:after="60"/>
        <w:ind w:left="975" w:hanging="480"/>
      </w:pPr>
      <w:r>
        <w:t xml:space="preserve">B) </w:t>
      </w:r>
      <w:r>
        <w:rPr>
          <w:rFonts w:hint="eastAsia"/>
        </w:rPr>
        <w:t>Letter writing is going out of style.</w:t>
      </w:r>
    </w:p>
    <w:p w:rsidR="007449F2" w:rsidRDefault="001657E8" w:rsidP="00442E2D">
      <w:pPr>
        <w:pStyle w:val="aff"/>
        <w:spacing w:before="60" w:after="60"/>
        <w:ind w:left="975" w:hanging="480"/>
      </w:pPr>
      <w:r>
        <w:t xml:space="preserve">C) </w:t>
      </w:r>
      <w:r>
        <w:rPr>
          <w:rFonts w:hint="eastAsia"/>
        </w:rPr>
        <w:t>She keeps in regular touch with her classmates.</w:t>
      </w:r>
    </w:p>
    <w:p w:rsidR="007449F2" w:rsidRDefault="001657E8" w:rsidP="00442E2D">
      <w:pPr>
        <w:pStyle w:val="aff"/>
        <w:spacing w:before="60" w:after="60"/>
        <w:ind w:left="975" w:hanging="480"/>
      </w:pPr>
      <w:r>
        <w:t xml:space="preserve">D) </w:t>
      </w:r>
      <w:r>
        <w:rPr>
          <w:rFonts w:hint="eastAsia"/>
        </w:rPr>
        <w:t xml:space="preserve">She has lost contact with most of her old </w:t>
      </w:r>
      <w:r>
        <w:t>friends</w:t>
      </w:r>
      <w:r>
        <w:rPr>
          <w:rFonts w:hint="eastAsia"/>
        </w:rPr>
        <w:t>.</w:t>
      </w:r>
    </w:p>
    <w:p w:rsidR="007449F2" w:rsidRDefault="001657E8">
      <w:pPr>
        <w:pStyle w:val="TopSagecom"/>
        <w:spacing w:before="240" w:after="60"/>
        <w:ind w:left="480" w:hanging="480"/>
      </w:pPr>
      <w:hyperlink r:id="rId25" w:tooltip="参考答案：A" w:history="1">
        <w:r>
          <w:rPr>
            <w:rStyle w:val="af1"/>
            <w:u w:val="none"/>
          </w:rPr>
          <w:t>12</w:t>
        </w:r>
      </w:hyperlink>
      <w:r>
        <w:t>.</w:t>
      </w:r>
      <w:r>
        <w:tab/>
        <w:t xml:space="preserve">A) </w:t>
      </w:r>
      <w:r>
        <w:rPr>
          <w:rFonts w:hint="eastAsia"/>
        </w:rPr>
        <w:t>A painter.</w:t>
      </w:r>
    </w:p>
    <w:p w:rsidR="007449F2" w:rsidRDefault="001657E8" w:rsidP="00442E2D">
      <w:pPr>
        <w:pStyle w:val="aff"/>
        <w:spacing w:before="60" w:after="60"/>
        <w:ind w:left="975" w:hanging="480"/>
      </w:pPr>
      <w:r>
        <w:lastRenderedPageBreak/>
        <w:t xml:space="preserve">B) </w:t>
      </w:r>
      <w:r>
        <w:rPr>
          <w:rFonts w:hint="eastAsia"/>
        </w:rPr>
        <w:t>A mechanic.</w:t>
      </w:r>
    </w:p>
    <w:p w:rsidR="007449F2" w:rsidRDefault="001657E8" w:rsidP="00442E2D">
      <w:pPr>
        <w:pStyle w:val="aff"/>
        <w:spacing w:before="60" w:after="60"/>
        <w:ind w:left="975" w:hanging="480"/>
      </w:pPr>
      <w:r>
        <w:t xml:space="preserve">C) </w:t>
      </w:r>
      <w:r>
        <w:rPr>
          <w:rFonts w:hint="eastAsia"/>
        </w:rPr>
        <w:t>A porter.</w:t>
      </w:r>
    </w:p>
    <w:p w:rsidR="007449F2" w:rsidRDefault="001657E8" w:rsidP="00442E2D">
      <w:pPr>
        <w:pStyle w:val="aff"/>
        <w:spacing w:before="60" w:after="60"/>
        <w:ind w:left="975" w:hanging="480"/>
      </w:pPr>
      <w:r>
        <w:t xml:space="preserve">D) </w:t>
      </w:r>
      <w:r>
        <w:rPr>
          <w:rFonts w:hint="eastAsia"/>
        </w:rPr>
        <w:t>A carpenter.</w:t>
      </w:r>
    </w:p>
    <w:p w:rsidR="007449F2" w:rsidRDefault="001657E8">
      <w:pPr>
        <w:pStyle w:val="TopSagecom"/>
        <w:spacing w:before="240" w:after="60"/>
        <w:ind w:left="480" w:hanging="480"/>
      </w:pPr>
      <w:hyperlink r:id="rId26" w:tooltip="参考答案：C" w:history="1">
        <w:r>
          <w:rPr>
            <w:rStyle w:val="af1"/>
            <w:u w:val="none"/>
          </w:rPr>
          <w:t>13</w:t>
        </w:r>
      </w:hyperlink>
      <w:r>
        <w:t>.</w:t>
      </w:r>
      <w:r>
        <w:tab/>
        <w:t xml:space="preserve">A) </w:t>
      </w:r>
      <w:r>
        <w:rPr>
          <w:rFonts w:hint="eastAsia"/>
        </w:rPr>
        <w:t>Look for a place near her office.</w:t>
      </w:r>
    </w:p>
    <w:p w:rsidR="007449F2" w:rsidRDefault="001657E8" w:rsidP="00442E2D">
      <w:pPr>
        <w:pStyle w:val="aff"/>
        <w:spacing w:before="60" w:after="60"/>
        <w:ind w:left="975" w:hanging="480"/>
      </w:pPr>
      <w:r>
        <w:t xml:space="preserve">B) </w:t>
      </w:r>
      <w:r>
        <w:rPr>
          <w:rFonts w:hint="eastAsia"/>
        </w:rPr>
        <w:t>Find</w:t>
      </w:r>
      <w:r>
        <w:rPr>
          <w:rFonts w:hint="eastAsia"/>
        </w:rPr>
        <w:t xml:space="preserve"> a new job down the street.</w:t>
      </w:r>
    </w:p>
    <w:p w:rsidR="007449F2" w:rsidRDefault="001657E8" w:rsidP="00442E2D">
      <w:pPr>
        <w:pStyle w:val="aff"/>
        <w:spacing w:before="60" w:after="60"/>
        <w:ind w:left="975" w:hanging="480"/>
      </w:pPr>
      <w:r>
        <w:t xml:space="preserve">C) </w:t>
      </w:r>
      <w:r>
        <w:rPr>
          <w:rFonts w:hint="eastAsia"/>
        </w:rPr>
        <w:t xml:space="preserve">Make </w:t>
      </w:r>
      <w:proofErr w:type="spellStart"/>
      <w:r>
        <w:rPr>
          <w:rFonts w:hint="eastAsia"/>
        </w:rPr>
        <w:t>inquires</w:t>
      </w:r>
      <w:proofErr w:type="spellEnd"/>
      <w:r>
        <w:rPr>
          <w:rFonts w:hint="eastAsia"/>
        </w:rPr>
        <w:t xml:space="preserve"> elsewhere.</w:t>
      </w:r>
    </w:p>
    <w:p w:rsidR="007449F2" w:rsidRDefault="001657E8" w:rsidP="00442E2D">
      <w:pPr>
        <w:pStyle w:val="aff"/>
        <w:spacing w:before="60" w:after="60"/>
        <w:ind w:left="975" w:hanging="480"/>
      </w:pPr>
      <w:r>
        <w:t xml:space="preserve">D) </w:t>
      </w:r>
      <w:r>
        <w:rPr>
          <w:rFonts w:hint="eastAsia"/>
        </w:rPr>
        <w:t>Rent the $600 apartment.</w:t>
      </w:r>
    </w:p>
    <w:p w:rsidR="007449F2" w:rsidRDefault="001657E8">
      <w:pPr>
        <w:pStyle w:val="TopSagecom"/>
        <w:spacing w:before="240" w:after="60"/>
        <w:ind w:left="480" w:hanging="480"/>
      </w:pPr>
      <w:hyperlink r:id="rId27" w:tooltip="参考答案：C" w:history="1">
        <w:r>
          <w:rPr>
            <w:rStyle w:val="af1"/>
            <w:u w:val="none"/>
          </w:rPr>
          <w:t>14</w:t>
        </w:r>
      </w:hyperlink>
      <w:r>
        <w:t>.</w:t>
      </w:r>
      <w:r>
        <w:tab/>
        <w:t xml:space="preserve">A) </w:t>
      </w:r>
      <w:r>
        <w:rPr>
          <w:rFonts w:hint="eastAsia"/>
        </w:rPr>
        <w:t xml:space="preserve">He prefers to wear jeans with a </w:t>
      </w:r>
      <w:r>
        <w:t>larger</w:t>
      </w:r>
      <w:r>
        <w:rPr>
          <w:rFonts w:hint="eastAsia"/>
        </w:rPr>
        <w:t xml:space="preserve"> waist.</w:t>
      </w:r>
    </w:p>
    <w:p w:rsidR="007449F2" w:rsidRDefault="001657E8" w:rsidP="00442E2D">
      <w:pPr>
        <w:pStyle w:val="aff"/>
        <w:spacing w:before="60" w:after="60"/>
        <w:ind w:left="975" w:hanging="480"/>
      </w:pPr>
      <w:r>
        <w:t xml:space="preserve">B) </w:t>
      </w:r>
      <w:r>
        <w:rPr>
          <w:rFonts w:hint="eastAsia"/>
        </w:rPr>
        <w:t>He has been extremely busy recently.</w:t>
      </w:r>
    </w:p>
    <w:p w:rsidR="007449F2" w:rsidRDefault="001657E8" w:rsidP="00442E2D">
      <w:pPr>
        <w:pStyle w:val="aff"/>
        <w:spacing w:before="60" w:after="60"/>
        <w:ind w:left="975" w:hanging="480"/>
      </w:pPr>
      <w:r>
        <w:t xml:space="preserve">C) </w:t>
      </w:r>
      <w:r>
        <w:rPr>
          <w:rFonts w:hint="eastAsia"/>
        </w:rPr>
        <w:t>He has gained some weight lately.</w:t>
      </w:r>
    </w:p>
    <w:p w:rsidR="007449F2" w:rsidRDefault="001657E8" w:rsidP="00442E2D">
      <w:pPr>
        <w:pStyle w:val="aff"/>
        <w:spacing w:before="60" w:after="60"/>
        <w:ind w:left="975" w:hanging="480"/>
      </w:pPr>
      <w:r>
        <w:t xml:space="preserve">D) </w:t>
      </w:r>
      <w:r>
        <w:rPr>
          <w:rFonts w:hint="eastAsia"/>
        </w:rPr>
        <w:t>He enjoyed going shopping with Jane yesterday.</w:t>
      </w:r>
    </w:p>
    <w:p w:rsidR="007449F2" w:rsidRDefault="001657E8">
      <w:pPr>
        <w:pStyle w:val="TopSagecom"/>
        <w:spacing w:before="240" w:after="60"/>
        <w:ind w:left="480" w:hanging="480"/>
      </w:pPr>
      <w:hyperlink r:id="rId28" w:tooltip="参考答案：D" w:history="1">
        <w:r>
          <w:rPr>
            <w:rStyle w:val="af1"/>
            <w:u w:val="none"/>
          </w:rPr>
          <w:t>15</w:t>
        </w:r>
      </w:hyperlink>
      <w:r>
        <w:t>.</w:t>
      </w:r>
      <w:r>
        <w:tab/>
        <w:t xml:space="preserve">A) </w:t>
      </w:r>
      <w:r>
        <w:rPr>
          <w:rFonts w:hint="eastAsia"/>
        </w:rPr>
        <w:t>The woman possesses a natural talent for art.</w:t>
      </w:r>
    </w:p>
    <w:p w:rsidR="007449F2" w:rsidRDefault="001657E8" w:rsidP="00442E2D">
      <w:pPr>
        <w:pStyle w:val="aff"/>
        <w:spacing w:before="60" w:after="60"/>
        <w:ind w:left="975" w:hanging="480"/>
      </w:pPr>
      <w:r>
        <w:t xml:space="preserve">B) </w:t>
      </w:r>
      <w:r>
        <w:rPr>
          <w:rFonts w:hint="eastAsia"/>
        </w:rPr>
        <w:t>Women have a better artistic taste than m</w:t>
      </w:r>
      <w:r>
        <w:rPr>
          <w:rFonts w:hint="eastAsia"/>
        </w:rPr>
        <w:t>en.</w:t>
      </w:r>
    </w:p>
    <w:p w:rsidR="007449F2" w:rsidRDefault="001657E8" w:rsidP="00442E2D">
      <w:pPr>
        <w:pStyle w:val="aff"/>
        <w:spacing w:before="60" w:after="60"/>
        <w:ind w:left="975" w:hanging="480"/>
      </w:pPr>
      <w:r>
        <w:t xml:space="preserve">C) </w:t>
      </w:r>
      <w:r>
        <w:rPr>
          <w:rFonts w:hint="eastAsia"/>
        </w:rPr>
        <w:t>He isn</w:t>
      </w:r>
      <w:r>
        <w:t>’</w:t>
      </w:r>
      <w:r>
        <w:rPr>
          <w:rFonts w:hint="eastAsia"/>
        </w:rPr>
        <w:t>t good at abstract thinking.</w:t>
      </w:r>
    </w:p>
    <w:p w:rsidR="007449F2" w:rsidRDefault="001657E8" w:rsidP="00442E2D">
      <w:pPr>
        <w:pStyle w:val="aff"/>
        <w:spacing w:before="60" w:after="60"/>
        <w:ind w:left="975" w:hanging="480"/>
      </w:pPr>
      <w:r>
        <w:t xml:space="preserve">D) </w:t>
      </w:r>
      <w:r>
        <w:rPr>
          <w:rFonts w:hint="eastAsia"/>
        </w:rPr>
        <w:t>He doesn</w:t>
      </w:r>
      <w:r>
        <w:t>’</w:t>
      </w:r>
      <w:r>
        <w:rPr>
          <w:rFonts w:hint="eastAsia"/>
        </w:rPr>
        <w:t>t like abstract paintings.</w:t>
      </w:r>
    </w:p>
    <w:p w:rsidR="007449F2" w:rsidRDefault="001657E8">
      <w:pPr>
        <w:pStyle w:val="TopSagecom"/>
        <w:spacing w:before="240" w:after="60"/>
        <w:ind w:left="480" w:hanging="480"/>
      </w:pPr>
      <w:hyperlink r:id="rId29" w:tooltip="参考答案：B" w:history="1">
        <w:r>
          <w:rPr>
            <w:rStyle w:val="af1"/>
            <w:u w:val="none"/>
          </w:rPr>
          <w:t>16</w:t>
        </w:r>
      </w:hyperlink>
      <w:r>
        <w:t>.</w:t>
      </w:r>
      <w:r>
        <w:tab/>
        <w:t xml:space="preserve">A) </w:t>
      </w:r>
      <w:r>
        <w:rPr>
          <w:rFonts w:hint="eastAsia"/>
        </w:rPr>
        <w:t>She couldn</w:t>
      </w:r>
      <w:r>
        <w:t>’</w:t>
      </w:r>
      <w:r>
        <w:rPr>
          <w:rFonts w:hint="eastAsia"/>
        </w:rPr>
        <w:t>t have left her notebook in the library.</w:t>
      </w:r>
    </w:p>
    <w:p w:rsidR="007449F2" w:rsidRDefault="001657E8" w:rsidP="00442E2D">
      <w:pPr>
        <w:pStyle w:val="aff"/>
        <w:spacing w:before="60" w:after="60"/>
        <w:ind w:left="975" w:hanging="480"/>
      </w:pPr>
      <w:r>
        <w:t xml:space="preserve">B) </w:t>
      </w:r>
      <w:r>
        <w:rPr>
          <w:rFonts w:hint="eastAsia"/>
        </w:rPr>
        <w:t>She may have put her notebook amid th</w:t>
      </w:r>
      <w:r>
        <w:rPr>
          <w:rFonts w:hint="eastAsia"/>
        </w:rPr>
        <w:t>e journals.</w:t>
      </w:r>
    </w:p>
    <w:p w:rsidR="007449F2" w:rsidRDefault="001657E8" w:rsidP="00442E2D">
      <w:pPr>
        <w:pStyle w:val="aff"/>
        <w:spacing w:before="60" w:after="60"/>
        <w:ind w:left="975" w:hanging="480"/>
      </w:pPr>
      <w:r>
        <w:t xml:space="preserve">C) </w:t>
      </w:r>
      <w:r>
        <w:rPr>
          <w:rFonts w:hint="eastAsia"/>
        </w:rPr>
        <w:t>She should have made careful notes while doing reading.</w:t>
      </w:r>
    </w:p>
    <w:p w:rsidR="007449F2" w:rsidRDefault="001657E8" w:rsidP="00442E2D">
      <w:pPr>
        <w:pStyle w:val="aff"/>
        <w:spacing w:before="60" w:after="60"/>
        <w:ind w:left="975" w:hanging="480"/>
      </w:pPr>
      <w:r>
        <w:t xml:space="preserve">D) </w:t>
      </w:r>
      <w:r>
        <w:rPr>
          <w:rFonts w:hint="eastAsia"/>
        </w:rPr>
        <w:t>She shouldn</w:t>
      </w:r>
      <w:r>
        <w:t>’</w:t>
      </w:r>
      <w:r>
        <w:rPr>
          <w:rFonts w:hint="eastAsia"/>
        </w:rPr>
        <w:t>t have read his notes without his knowing it.</w:t>
      </w:r>
    </w:p>
    <w:p w:rsidR="007449F2" w:rsidRDefault="001657E8">
      <w:pPr>
        <w:pStyle w:val="TopSagecom"/>
        <w:spacing w:before="240" w:after="60"/>
        <w:ind w:left="480" w:hanging="480"/>
      </w:pPr>
      <w:hyperlink r:id="rId30" w:tooltip="参考答案：A" w:history="1">
        <w:r>
          <w:rPr>
            <w:rStyle w:val="af1"/>
            <w:u w:val="none"/>
          </w:rPr>
          <w:t>17</w:t>
        </w:r>
      </w:hyperlink>
      <w:r>
        <w:t>.</w:t>
      </w:r>
      <w:r>
        <w:tab/>
        <w:t xml:space="preserve">A) </w:t>
      </w:r>
      <w:r>
        <w:rPr>
          <w:rFonts w:hint="eastAsia"/>
        </w:rPr>
        <w:t>She wants to get some sleep.</w:t>
      </w:r>
    </w:p>
    <w:p w:rsidR="007449F2" w:rsidRDefault="001657E8" w:rsidP="00442E2D">
      <w:pPr>
        <w:pStyle w:val="aff"/>
        <w:spacing w:before="60" w:after="60"/>
        <w:ind w:left="975" w:hanging="480"/>
      </w:pPr>
      <w:r>
        <w:t xml:space="preserve">B) </w:t>
      </w:r>
      <w:r>
        <w:rPr>
          <w:rFonts w:hint="eastAsia"/>
        </w:rPr>
        <w:t xml:space="preserve">She needs </w:t>
      </w:r>
      <w:r>
        <w:rPr>
          <w:rFonts w:hint="eastAsia"/>
        </w:rPr>
        <w:t>time to write a paper.</w:t>
      </w:r>
    </w:p>
    <w:p w:rsidR="007449F2" w:rsidRDefault="001657E8" w:rsidP="00442E2D">
      <w:pPr>
        <w:pStyle w:val="aff"/>
        <w:spacing w:before="60" w:after="60"/>
        <w:ind w:left="975" w:hanging="480"/>
      </w:pPr>
      <w:r>
        <w:t xml:space="preserve">C) </w:t>
      </w:r>
      <w:r>
        <w:rPr>
          <w:rFonts w:hint="eastAsia"/>
        </w:rPr>
        <w:t>She has a literature class to attend.</w:t>
      </w:r>
    </w:p>
    <w:p w:rsidR="007449F2" w:rsidRDefault="001657E8" w:rsidP="00442E2D">
      <w:pPr>
        <w:pStyle w:val="aff"/>
        <w:spacing w:before="60" w:after="60"/>
        <w:ind w:left="975" w:hanging="480"/>
      </w:pPr>
      <w:r>
        <w:t xml:space="preserve">D) </w:t>
      </w:r>
      <w:r>
        <w:rPr>
          <w:rFonts w:hint="eastAsia"/>
        </w:rPr>
        <w:t>She is troubled by her sleep problem.</w:t>
      </w:r>
    </w:p>
    <w:p w:rsidR="007449F2" w:rsidRDefault="001657E8">
      <w:pPr>
        <w:pStyle w:val="TopSagecom"/>
        <w:spacing w:before="240" w:after="60"/>
        <w:ind w:left="480" w:hanging="480"/>
      </w:pPr>
      <w:hyperlink r:id="rId31" w:tooltip="参考答案：B" w:history="1">
        <w:r>
          <w:rPr>
            <w:rStyle w:val="af1"/>
            <w:u w:val="none"/>
          </w:rPr>
          <w:t>18</w:t>
        </w:r>
      </w:hyperlink>
      <w:r>
        <w:t>.</w:t>
      </w:r>
      <w:r>
        <w:tab/>
        <w:t xml:space="preserve">A) </w:t>
      </w:r>
      <w:r>
        <w:rPr>
          <w:rFonts w:hint="eastAsia"/>
        </w:rPr>
        <w:t>He is confident he will get the job.</w:t>
      </w:r>
    </w:p>
    <w:p w:rsidR="007449F2" w:rsidRDefault="001657E8" w:rsidP="00442E2D">
      <w:pPr>
        <w:pStyle w:val="aff"/>
        <w:spacing w:before="60" w:after="60"/>
        <w:ind w:left="975" w:hanging="480"/>
      </w:pPr>
      <w:r>
        <w:t xml:space="preserve">B) </w:t>
      </w:r>
      <w:r>
        <w:rPr>
          <w:rFonts w:hint="eastAsia"/>
        </w:rPr>
        <w:t>His chance of getting the job</w:t>
      </w:r>
      <w:r>
        <w:rPr>
          <w:rFonts w:hint="eastAsia"/>
        </w:rPr>
        <w:t xml:space="preserve"> is slim.</w:t>
      </w:r>
    </w:p>
    <w:p w:rsidR="007449F2" w:rsidRDefault="001657E8" w:rsidP="00442E2D">
      <w:pPr>
        <w:pStyle w:val="aff"/>
        <w:spacing w:before="60" w:after="60"/>
        <w:ind w:left="975" w:hanging="480"/>
      </w:pPr>
      <w:r>
        <w:t xml:space="preserve">C) </w:t>
      </w:r>
      <w:r>
        <w:rPr>
          <w:rFonts w:hint="eastAsia"/>
        </w:rPr>
        <w:t>It isn</w:t>
      </w:r>
      <w:r>
        <w:t>’</w:t>
      </w:r>
      <w:r>
        <w:rPr>
          <w:rFonts w:hint="eastAsia"/>
        </w:rPr>
        <w:t>t easy to find a qualified sales manager.</w:t>
      </w:r>
    </w:p>
    <w:p w:rsidR="007449F2" w:rsidRDefault="001657E8" w:rsidP="00442E2D">
      <w:pPr>
        <w:pStyle w:val="aff"/>
        <w:spacing w:before="60" w:after="60"/>
        <w:ind w:left="975" w:hanging="480"/>
      </w:pPr>
      <w:r>
        <w:t xml:space="preserve">D) </w:t>
      </w:r>
      <w:r>
        <w:rPr>
          <w:rFonts w:hint="eastAsia"/>
        </w:rPr>
        <w:t>The interview didn</w:t>
      </w:r>
      <w:r>
        <w:t>’</w:t>
      </w:r>
      <w:r>
        <w:rPr>
          <w:rFonts w:hint="eastAsia"/>
        </w:rPr>
        <w:t>t go as well as he expected.</w:t>
      </w:r>
    </w:p>
    <w:p w:rsidR="007449F2" w:rsidRDefault="001657E8">
      <w:pPr>
        <w:pStyle w:val="Parahead"/>
      </w:pPr>
      <w:r>
        <w:t>Questions 19 to 21 are based on the conversation you have just heard.</w:t>
      </w:r>
    </w:p>
    <w:p w:rsidR="007449F2" w:rsidRDefault="001657E8">
      <w:pPr>
        <w:pStyle w:val="TopSagecom"/>
        <w:spacing w:before="240" w:after="60"/>
        <w:ind w:left="480" w:hanging="480"/>
      </w:pPr>
      <w:hyperlink r:id="rId32" w:tooltip="参考答案：A" w:history="1">
        <w:r>
          <w:rPr>
            <w:rStyle w:val="af1"/>
            <w:u w:val="none"/>
          </w:rPr>
          <w:t>1</w:t>
        </w:r>
        <w:r>
          <w:rPr>
            <w:rStyle w:val="af1"/>
            <w:u w:val="none"/>
          </w:rPr>
          <w:t>9</w:t>
        </w:r>
      </w:hyperlink>
      <w:r>
        <w:t>.</w:t>
      </w:r>
      <w:r>
        <w:tab/>
      </w:r>
      <w:r>
        <w:rPr>
          <w:rFonts w:hint="eastAsia"/>
        </w:rPr>
        <w:t>A)</w:t>
      </w:r>
      <w:r>
        <w:t xml:space="preserve"> </w:t>
      </w:r>
      <w:r>
        <w:rPr>
          <w:rFonts w:hint="eastAsia"/>
        </w:rPr>
        <w:t>He can manage his time more flexibly.</w:t>
      </w:r>
    </w:p>
    <w:p w:rsidR="007449F2" w:rsidRDefault="001657E8" w:rsidP="00442E2D">
      <w:pPr>
        <w:pStyle w:val="aff"/>
        <w:spacing w:before="60" w:after="60"/>
        <w:ind w:left="975" w:hanging="480"/>
      </w:pPr>
      <w:r>
        <w:t xml:space="preserve">B) </w:t>
      </w:r>
      <w:r>
        <w:rPr>
          <w:rFonts w:hint="eastAsia"/>
        </w:rPr>
        <w:t>He can renew contact with his old friends.</w:t>
      </w:r>
    </w:p>
    <w:p w:rsidR="007449F2" w:rsidRDefault="001657E8" w:rsidP="00442E2D">
      <w:pPr>
        <w:pStyle w:val="aff"/>
        <w:spacing w:before="60" w:after="60"/>
        <w:ind w:left="975" w:hanging="480"/>
      </w:pPr>
      <w:r>
        <w:t xml:space="preserve">C) </w:t>
      </w:r>
      <w:r>
        <w:rPr>
          <w:rFonts w:hint="eastAsia"/>
        </w:rPr>
        <w:t>He can concentrate on his own projects.</w:t>
      </w:r>
    </w:p>
    <w:p w:rsidR="007449F2" w:rsidRDefault="001657E8" w:rsidP="00442E2D">
      <w:pPr>
        <w:pStyle w:val="aff"/>
        <w:spacing w:before="60" w:after="60"/>
        <w:ind w:left="975" w:hanging="480"/>
      </w:pPr>
      <w:r>
        <w:t xml:space="preserve">D) </w:t>
      </w:r>
      <w:r>
        <w:rPr>
          <w:rFonts w:hint="eastAsia"/>
        </w:rPr>
        <w:t>He can learn to do administrative work.</w:t>
      </w:r>
    </w:p>
    <w:p w:rsidR="007449F2" w:rsidRDefault="001657E8">
      <w:pPr>
        <w:pStyle w:val="TopSagecom"/>
        <w:spacing w:before="240" w:after="60"/>
        <w:ind w:left="480" w:hanging="480"/>
      </w:pPr>
      <w:hyperlink r:id="rId33" w:tooltip="参考答案：D" w:history="1">
        <w:r>
          <w:rPr>
            <w:rStyle w:val="af1"/>
            <w:u w:val="none"/>
          </w:rPr>
          <w:t>20</w:t>
        </w:r>
      </w:hyperlink>
      <w:r>
        <w:t>.</w:t>
      </w:r>
      <w:r>
        <w:tab/>
        <w:t xml:space="preserve">A) </w:t>
      </w:r>
      <w:r>
        <w:rPr>
          <w:rFonts w:hint="eastAsia"/>
        </w:rPr>
        <w:t>Reading its ads in the newspapers.</w:t>
      </w:r>
    </w:p>
    <w:p w:rsidR="007449F2" w:rsidRDefault="001657E8" w:rsidP="00442E2D">
      <w:pPr>
        <w:pStyle w:val="aff"/>
        <w:spacing w:before="60" w:after="60"/>
        <w:ind w:left="975" w:hanging="480"/>
      </w:pPr>
      <w:r>
        <w:t xml:space="preserve">B) </w:t>
      </w:r>
      <w:r>
        <w:rPr>
          <w:rFonts w:hint="eastAsia"/>
        </w:rPr>
        <w:t>Calling its personnel department.</w:t>
      </w:r>
    </w:p>
    <w:p w:rsidR="007449F2" w:rsidRDefault="001657E8" w:rsidP="00442E2D">
      <w:pPr>
        <w:pStyle w:val="aff"/>
        <w:spacing w:before="60" w:after="60"/>
        <w:ind w:left="975" w:hanging="480"/>
      </w:pPr>
      <w:r>
        <w:t xml:space="preserve">C) </w:t>
      </w:r>
      <w:r>
        <w:rPr>
          <w:rFonts w:hint="eastAsia"/>
        </w:rPr>
        <w:t>Contacting its manager.</w:t>
      </w:r>
    </w:p>
    <w:p w:rsidR="007449F2" w:rsidRDefault="001657E8" w:rsidP="00442E2D">
      <w:pPr>
        <w:pStyle w:val="aff"/>
        <w:spacing w:before="60" w:after="60"/>
        <w:ind w:left="975" w:hanging="480"/>
      </w:pPr>
      <w:r>
        <w:t xml:space="preserve">D) </w:t>
      </w:r>
      <w:r>
        <w:rPr>
          <w:rFonts w:hint="eastAsia"/>
        </w:rPr>
        <w:t>Searching its website.</w:t>
      </w:r>
    </w:p>
    <w:p w:rsidR="007449F2" w:rsidRDefault="001657E8">
      <w:pPr>
        <w:pStyle w:val="TopSagecom"/>
        <w:spacing w:before="240" w:after="60"/>
        <w:ind w:left="480" w:hanging="480"/>
      </w:pPr>
      <w:hyperlink r:id="rId34" w:tooltip="参考答案：D" w:history="1">
        <w:r>
          <w:rPr>
            <w:rStyle w:val="af1"/>
            <w:u w:val="none"/>
          </w:rPr>
          <w:t>21</w:t>
        </w:r>
      </w:hyperlink>
      <w:r>
        <w:t>.</w:t>
      </w:r>
      <w:r>
        <w:tab/>
        <w:t xml:space="preserve">A) </w:t>
      </w:r>
      <w:r>
        <w:rPr>
          <w:rFonts w:hint="eastAsia"/>
        </w:rPr>
        <w:t>To cut down its production expenses.</w:t>
      </w:r>
    </w:p>
    <w:p w:rsidR="007449F2" w:rsidRDefault="001657E8" w:rsidP="00442E2D">
      <w:pPr>
        <w:pStyle w:val="aff"/>
        <w:spacing w:before="60" w:after="60"/>
        <w:ind w:left="975" w:hanging="480"/>
      </w:pPr>
      <w:r>
        <w:t xml:space="preserve">B) </w:t>
      </w:r>
      <w:r>
        <w:rPr>
          <w:rFonts w:hint="eastAsia"/>
        </w:rPr>
        <w:t>To s</w:t>
      </w:r>
      <w:r>
        <w:rPr>
          <w:rFonts w:hint="eastAsia"/>
        </w:rPr>
        <w:t>olve the problem of staff shortage.</w:t>
      </w:r>
    </w:p>
    <w:p w:rsidR="007449F2" w:rsidRDefault="001657E8" w:rsidP="00442E2D">
      <w:pPr>
        <w:pStyle w:val="aff"/>
        <w:spacing w:before="60" w:after="60"/>
        <w:ind w:left="975" w:hanging="480"/>
      </w:pPr>
      <w:r>
        <w:t xml:space="preserve">C) </w:t>
      </w:r>
      <w:r>
        <w:rPr>
          <w:rFonts w:hint="eastAsia"/>
        </w:rPr>
        <w:t>To improve its administrative efficiency.</w:t>
      </w:r>
    </w:p>
    <w:p w:rsidR="007449F2" w:rsidRDefault="001657E8" w:rsidP="00442E2D">
      <w:pPr>
        <w:pStyle w:val="aff"/>
        <w:spacing w:before="60" w:after="60"/>
        <w:ind w:left="975" w:hanging="480"/>
      </w:pPr>
      <w:r>
        <w:t xml:space="preserve">D) </w:t>
      </w:r>
      <w:r>
        <w:rPr>
          <w:rFonts w:hint="eastAsia"/>
        </w:rPr>
        <w:t>To utilize its retired employees</w:t>
      </w:r>
      <w:r>
        <w:t>’</w:t>
      </w:r>
      <w:r>
        <w:rPr>
          <w:rFonts w:hint="eastAsia"/>
        </w:rPr>
        <w:t xml:space="preserve"> resources.</w:t>
      </w:r>
    </w:p>
    <w:p w:rsidR="007449F2" w:rsidRDefault="001657E8">
      <w:pPr>
        <w:pStyle w:val="Parahead"/>
      </w:pPr>
      <w:r>
        <w:t>Questions 22 to 25 are based on the conversation you have just heard.</w:t>
      </w:r>
    </w:p>
    <w:p w:rsidR="007449F2" w:rsidRDefault="001657E8">
      <w:pPr>
        <w:pStyle w:val="TopSagecom"/>
        <w:spacing w:before="240" w:after="60"/>
        <w:ind w:left="480" w:hanging="480"/>
      </w:pPr>
      <w:hyperlink r:id="rId35" w:tooltip="参考答案：C" w:history="1">
        <w:r>
          <w:rPr>
            <w:rStyle w:val="af1"/>
            <w:u w:val="none"/>
          </w:rPr>
          <w:t>22</w:t>
        </w:r>
      </w:hyperlink>
      <w:r>
        <w:t>.</w:t>
      </w:r>
      <w:r>
        <w:tab/>
        <w:t xml:space="preserve">A) </w:t>
      </w:r>
      <w:r>
        <w:rPr>
          <w:rFonts w:hint="eastAsia"/>
        </w:rPr>
        <w:t>Buy a tractor.</w:t>
      </w:r>
    </w:p>
    <w:p w:rsidR="007449F2" w:rsidRDefault="001657E8" w:rsidP="00442E2D">
      <w:pPr>
        <w:pStyle w:val="aff"/>
        <w:spacing w:before="60" w:after="60"/>
        <w:ind w:left="975" w:hanging="480"/>
      </w:pPr>
      <w:r>
        <w:t xml:space="preserve">B) </w:t>
      </w:r>
      <w:r>
        <w:rPr>
          <w:rFonts w:hint="eastAsia"/>
        </w:rPr>
        <w:t>Fix a house.</w:t>
      </w:r>
    </w:p>
    <w:p w:rsidR="007449F2" w:rsidRDefault="001657E8" w:rsidP="00442E2D">
      <w:pPr>
        <w:pStyle w:val="aff"/>
        <w:spacing w:before="60" w:after="60"/>
        <w:ind w:left="975" w:hanging="480"/>
      </w:pPr>
      <w:r>
        <w:t xml:space="preserve">C) </w:t>
      </w:r>
      <w:r>
        <w:rPr>
          <w:rFonts w:hint="eastAsia"/>
        </w:rPr>
        <w:t>See a piece of property.</w:t>
      </w:r>
    </w:p>
    <w:p w:rsidR="007449F2" w:rsidRDefault="001657E8" w:rsidP="00442E2D">
      <w:pPr>
        <w:pStyle w:val="aff"/>
        <w:spacing w:before="60" w:after="60"/>
        <w:ind w:left="975" w:hanging="480"/>
      </w:pPr>
      <w:r>
        <w:t xml:space="preserve">D) </w:t>
      </w:r>
      <w:r>
        <w:rPr>
          <w:rFonts w:hint="eastAsia"/>
        </w:rPr>
        <w:t>Sign a business contract.</w:t>
      </w:r>
    </w:p>
    <w:p w:rsidR="007449F2" w:rsidRDefault="001657E8">
      <w:pPr>
        <w:pStyle w:val="TopSagecom"/>
        <w:spacing w:before="240" w:after="60"/>
        <w:ind w:left="480" w:hanging="480"/>
      </w:pPr>
      <w:hyperlink r:id="rId36" w:tooltip="参考答案：B" w:history="1">
        <w:r>
          <w:rPr>
            <w:rStyle w:val="af1"/>
            <w:u w:val="none"/>
          </w:rPr>
          <w:t>23</w:t>
        </w:r>
      </w:hyperlink>
      <w:r>
        <w:t>.</w:t>
      </w:r>
      <w:r>
        <w:tab/>
        <w:t xml:space="preserve">A) </w:t>
      </w:r>
      <w:r>
        <w:rPr>
          <w:rFonts w:hint="eastAsia"/>
        </w:rPr>
        <w:t>It is only forty miles from where they live.</w:t>
      </w:r>
    </w:p>
    <w:p w:rsidR="007449F2" w:rsidRDefault="001657E8" w:rsidP="00442E2D">
      <w:pPr>
        <w:pStyle w:val="aff"/>
        <w:spacing w:before="60" w:after="60"/>
        <w:ind w:left="975" w:hanging="480"/>
      </w:pPr>
      <w:r>
        <w:t xml:space="preserve">B) </w:t>
      </w:r>
      <w:r>
        <w:rPr>
          <w:rFonts w:hint="eastAsia"/>
        </w:rPr>
        <w:t>It is a small</w:t>
      </w:r>
      <w:r>
        <w:rPr>
          <w:rFonts w:hint="eastAsia"/>
        </w:rPr>
        <w:t xml:space="preserve"> one with a two-bedroom house.</w:t>
      </w:r>
    </w:p>
    <w:p w:rsidR="007449F2" w:rsidRDefault="001657E8" w:rsidP="00442E2D">
      <w:pPr>
        <w:pStyle w:val="aff"/>
        <w:spacing w:before="60" w:after="60"/>
        <w:ind w:left="975" w:hanging="480"/>
      </w:pPr>
      <w:r>
        <w:t xml:space="preserve">C) </w:t>
      </w:r>
      <w:r>
        <w:rPr>
          <w:rFonts w:hint="eastAsia"/>
        </w:rPr>
        <w:t>It was bought at a price lower than expected.</w:t>
      </w:r>
    </w:p>
    <w:p w:rsidR="007449F2" w:rsidRDefault="001657E8" w:rsidP="00442E2D">
      <w:pPr>
        <w:pStyle w:val="aff"/>
        <w:spacing w:before="60" w:after="60"/>
        <w:ind w:left="975" w:hanging="480"/>
      </w:pPr>
      <w:r>
        <w:t xml:space="preserve">D) </w:t>
      </w:r>
      <w:r>
        <w:rPr>
          <w:rFonts w:hint="eastAsia"/>
        </w:rPr>
        <w:t>It has a large garden with fresh vegetables.</w:t>
      </w:r>
    </w:p>
    <w:p w:rsidR="007449F2" w:rsidRDefault="001657E8">
      <w:pPr>
        <w:pStyle w:val="TopSagecom"/>
        <w:spacing w:before="240" w:after="60"/>
        <w:ind w:left="480" w:hanging="480"/>
      </w:pPr>
      <w:hyperlink r:id="rId37" w:tooltip="参考答案：C" w:history="1">
        <w:r>
          <w:rPr>
            <w:rStyle w:val="af1"/>
            <w:u w:val="none"/>
          </w:rPr>
          <w:t>24</w:t>
        </w:r>
      </w:hyperlink>
      <w:r>
        <w:t>.</w:t>
      </w:r>
      <w:r>
        <w:tab/>
        <w:t xml:space="preserve">A) </w:t>
      </w:r>
      <w:r>
        <w:rPr>
          <w:rFonts w:hint="eastAsia"/>
        </w:rPr>
        <w:t>Growing potatoes will involve less labor.</w:t>
      </w:r>
    </w:p>
    <w:p w:rsidR="007449F2" w:rsidRDefault="001657E8" w:rsidP="00442E2D">
      <w:pPr>
        <w:pStyle w:val="aff"/>
        <w:spacing w:before="60" w:after="60"/>
        <w:ind w:left="975" w:hanging="480"/>
      </w:pPr>
      <w:r>
        <w:rPr>
          <w:rFonts w:hint="eastAsia"/>
        </w:rPr>
        <w:t>B</w:t>
      </w:r>
      <w:r>
        <w:t xml:space="preserve">) </w:t>
      </w:r>
      <w:r>
        <w:rPr>
          <w:rFonts w:hint="eastAsia"/>
        </w:rPr>
        <w:t>Its soil may not be very suitable for corn.</w:t>
      </w:r>
    </w:p>
    <w:p w:rsidR="007449F2" w:rsidRDefault="001657E8" w:rsidP="00442E2D">
      <w:pPr>
        <w:pStyle w:val="aff"/>
        <w:spacing w:before="60" w:after="60"/>
        <w:ind w:left="975" w:hanging="480"/>
      </w:pPr>
      <w:r>
        <w:rPr>
          <w:rFonts w:hint="eastAsia"/>
        </w:rPr>
        <w:t>C</w:t>
      </w:r>
      <w:r>
        <w:t xml:space="preserve">) </w:t>
      </w:r>
      <w:r>
        <w:rPr>
          <w:rFonts w:hint="eastAsia"/>
        </w:rPr>
        <w:t>It may not be big enough for raising corn.</w:t>
      </w:r>
    </w:p>
    <w:p w:rsidR="007449F2" w:rsidRDefault="001657E8" w:rsidP="00442E2D">
      <w:pPr>
        <w:pStyle w:val="aff"/>
        <w:spacing w:before="60" w:after="60"/>
        <w:ind w:left="975" w:hanging="480"/>
      </w:pPr>
      <w:r>
        <w:t xml:space="preserve">D) </w:t>
      </w:r>
      <w:r>
        <w:rPr>
          <w:rFonts w:hint="eastAsia"/>
        </w:rPr>
        <w:t>Raising potatoes will be more profitable.</w:t>
      </w:r>
    </w:p>
    <w:p w:rsidR="007449F2" w:rsidRDefault="001657E8">
      <w:pPr>
        <w:pStyle w:val="TopSagecom"/>
        <w:spacing w:before="240" w:after="60"/>
        <w:ind w:left="480" w:hanging="480"/>
      </w:pPr>
      <w:hyperlink r:id="rId38" w:tooltip="参考答案：A" w:history="1">
        <w:r>
          <w:rPr>
            <w:rStyle w:val="af1"/>
            <w:u w:val="none"/>
          </w:rPr>
          <w:t>25</w:t>
        </w:r>
      </w:hyperlink>
      <w:r>
        <w:t>.</w:t>
      </w:r>
      <w:r>
        <w:tab/>
        <w:t xml:space="preserve">A) </w:t>
      </w:r>
      <w:r>
        <w:rPr>
          <w:rFonts w:hint="eastAsia"/>
        </w:rPr>
        <w:t>Finances.</w:t>
      </w:r>
    </w:p>
    <w:p w:rsidR="007449F2" w:rsidRDefault="001657E8" w:rsidP="00442E2D">
      <w:pPr>
        <w:pStyle w:val="aff"/>
        <w:spacing w:before="60" w:after="60"/>
        <w:ind w:left="975" w:hanging="480"/>
      </w:pPr>
      <w:r>
        <w:t xml:space="preserve">B) </w:t>
      </w:r>
      <w:r>
        <w:rPr>
          <w:rFonts w:hint="eastAsia"/>
        </w:rPr>
        <w:t>Labor.</w:t>
      </w:r>
    </w:p>
    <w:p w:rsidR="007449F2" w:rsidRDefault="001657E8" w:rsidP="00442E2D">
      <w:pPr>
        <w:pStyle w:val="aff"/>
        <w:spacing w:before="60" w:after="60"/>
        <w:ind w:left="975" w:hanging="480"/>
      </w:pPr>
      <w:r>
        <w:t xml:space="preserve">C) </w:t>
      </w:r>
      <w:r>
        <w:rPr>
          <w:rFonts w:hint="eastAsia"/>
        </w:rPr>
        <w:t>Equipment.</w:t>
      </w:r>
    </w:p>
    <w:p w:rsidR="007449F2" w:rsidRDefault="001657E8" w:rsidP="00442E2D">
      <w:pPr>
        <w:pStyle w:val="aff"/>
        <w:spacing w:before="60" w:after="60"/>
        <w:ind w:left="975" w:hanging="480"/>
      </w:pPr>
      <w:r>
        <w:t xml:space="preserve">D) </w:t>
      </w:r>
      <w:r>
        <w:rPr>
          <w:rFonts w:hint="eastAsia"/>
        </w:rPr>
        <w:t>Profits.</w:t>
      </w:r>
    </w:p>
    <w:p w:rsidR="007449F2" w:rsidRDefault="001657E8">
      <w:pPr>
        <w:pStyle w:val="4"/>
      </w:pPr>
      <w:bookmarkStart w:id="7" w:name="_Toc238982990"/>
      <w:r>
        <w:t>Section B</w:t>
      </w:r>
      <w:bookmarkEnd w:id="7"/>
    </w:p>
    <w:p w:rsidR="007449F2" w:rsidRDefault="001657E8">
      <w:pPr>
        <w:pStyle w:val="Directions"/>
        <w:spacing w:before="120" w:after="120"/>
      </w:pPr>
      <w:r>
        <w:rPr>
          <w:b/>
          <w:i w:val="0"/>
        </w:rPr>
        <w:t>Directions:</w:t>
      </w:r>
      <w:r>
        <w:rPr>
          <w:b/>
          <w:i w:val="0"/>
        </w:rPr>
        <w:tab/>
      </w:r>
      <w:r>
        <w:t>In this section, you will hear 3 short passages. At the end of each passage, you will hear some questions. Both the passage and the questions will be spoken only once. After you hear a question, you must choose the best answe</w:t>
      </w:r>
      <w:r>
        <w:t xml:space="preserve">r from the four choices marked A), B), C) and D). Then mark the corresponding letter on </w:t>
      </w:r>
      <w:r>
        <w:rPr>
          <w:rFonts w:ascii="Arial Rounded MT Bold" w:hAnsi="Arial Rounded MT Bold"/>
          <w:b/>
        </w:rPr>
        <w:t xml:space="preserve">Answer Sheet </w:t>
      </w:r>
      <w:r>
        <w:rPr>
          <w:rFonts w:ascii="Arial Rounded MT Bold" w:hAnsi="Arial Rounded MT Bold" w:hint="eastAsia"/>
          <w:b/>
        </w:rPr>
        <w:t>2</w:t>
      </w:r>
      <w:r>
        <w:rPr>
          <w:rFonts w:hint="eastAsia"/>
        </w:rPr>
        <w:t xml:space="preserve"> </w:t>
      </w:r>
      <w:r>
        <w:t xml:space="preserve">with a single line through the </w:t>
      </w:r>
      <w:proofErr w:type="spellStart"/>
      <w:r>
        <w:t>centre</w:t>
      </w:r>
      <w:proofErr w:type="spellEnd"/>
      <w:r>
        <w:t>.</w:t>
      </w:r>
    </w:p>
    <w:p w:rsidR="007449F2" w:rsidRDefault="001657E8">
      <w:pPr>
        <w:pStyle w:val="attention"/>
        <w:rPr>
          <w:lang w:eastAsia="zh-CN"/>
        </w:rPr>
      </w:pPr>
      <w:r>
        <w:rPr>
          <w:lang w:eastAsia="zh-CN"/>
        </w:rPr>
        <w:t>注意：此部分</w:t>
      </w:r>
      <w:r>
        <w:rPr>
          <w:rFonts w:hint="eastAsia"/>
          <w:lang w:eastAsia="zh-CN"/>
        </w:rPr>
        <w:t>试题请</w:t>
      </w:r>
      <w:r>
        <w:rPr>
          <w:lang w:eastAsia="zh-CN"/>
        </w:rPr>
        <w:t>在</w:t>
      </w:r>
      <w:r>
        <w:rPr>
          <w:b/>
          <w:lang w:eastAsia="zh-CN"/>
        </w:rPr>
        <w:t>答题卡</w:t>
      </w:r>
      <w:r>
        <w:rPr>
          <w:b/>
          <w:lang w:eastAsia="zh-CN"/>
        </w:rPr>
        <w:t>2</w:t>
      </w:r>
      <w:r>
        <w:rPr>
          <w:lang w:eastAsia="zh-CN"/>
        </w:rPr>
        <w:t>上作答。</w:t>
      </w:r>
    </w:p>
    <w:p w:rsidR="007449F2" w:rsidRDefault="001657E8">
      <w:pPr>
        <w:pStyle w:val="5"/>
      </w:pPr>
      <w:bookmarkStart w:id="8" w:name="_Toc238982991"/>
      <w:r>
        <w:lastRenderedPageBreak/>
        <w:t>Passage One</w:t>
      </w:r>
      <w:bookmarkEnd w:id="8"/>
    </w:p>
    <w:p w:rsidR="007449F2" w:rsidRDefault="001657E8">
      <w:pPr>
        <w:pStyle w:val="Parahead"/>
      </w:pPr>
      <w:r>
        <w:t>Questions 2</w:t>
      </w:r>
      <w:r>
        <w:rPr>
          <w:rFonts w:hint="eastAsia"/>
        </w:rPr>
        <w:t>6</w:t>
      </w:r>
      <w:r>
        <w:t xml:space="preserve"> to 2</w:t>
      </w:r>
      <w:r>
        <w:rPr>
          <w:rFonts w:hint="eastAsia"/>
        </w:rPr>
        <w:t>9</w:t>
      </w:r>
      <w:r>
        <w:t xml:space="preserve"> are based on the conversation you have just heard.</w:t>
      </w:r>
    </w:p>
    <w:p w:rsidR="007449F2" w:rsidRDefault="001657E8">
      <w:pPr>
        <w:pStyle w:val="TopSagecom"/>
        <w:spacing w:before="240" w:after="60"/>
        <w:ind w:left="480" w:hanging="480"/>
      </w:pPr>
      <w:hyperlink r:id="rId39" w:tooltip="参考答案：A" w:history="1">
        <w:r>
          <w:rPr>
            <w:rStyle w:val="af1"/>
            <w:u w:val="none"/>
          </w:rPr>
          <w:t>26</w:t>
        </w:r>
      </w:hyperlink>
      <w:r>
        <w:t>.</w:t>
      </w:r>
      <w:r>
        <w:tab/>
        <w:t xml:space="preserve">A) </w:t>
      </w:r>
      <w:r>
        <w:rPr>
          <w:rFonts w:hint="eastAsia"/>
        </w:rPr>
        <w:t>To introduce the chief of the city</w:t>
      </w:r>
      <w:r>
        <w:t>’</w:t>
      </w:r>
      <w:r>
        <w:rPr>
          <w:rFonts w:hint="eastAsia"/>
        </w:rPr>
        <w:t>s police force.</w:t>
      </w:r>
    </w:p>
    <w:p w:rsidR="007449F2" w:rsidRDefault="001657E8" w:rsidP="00442E2D">
      <w:pPr>
        <w:pStyle w:val="aff"/>
        <w:spacing w:before="60" w:after="60"/>
        <w:ind w:left="975" w:hanging="480"/>
      </w:pPr>
      <w:r>
        <w:t xml:space="preserve">B) </w:t>
      </w:r>
      <w:r>
        <w:rPr>
          <w:rFonts w:hint="eastAsia"/>
        </w:rPr>
        <w:t>To comment on a talk by a distinguished guest.</w:t>
      </w:r>
    </w:p>
    <w:p w:rsidR="007449F2" w:rsidRDefault="001657E8" w:rsidP="00442E2D">
      <w:pPr>
        <w:pStyle w:val="aff"/>
        <w:spacing w:before="60" w:after="60"/>
        <w:ind w:left="975" w:hanging="480"/>
      </w:pPr>
      <w:r>
        <w:t xml:space="preserve">C) </w:t>
      </w:r>
      <w:r>
        <w:rPr>
          <w:rFonts w:hint="eastAsia"/>
        </w:rPr>
        <w:t>To address the issue of community security.</w:t>
      </w:r>
    </w:p>
    <w:p w:rsidR="007449F2" w:rsidRDefault="001657E8" w:rsidP="00442E2D">
      <w:pPr>
        <w:pStyle w:val="aff"/>
        <w:spacing w:before="60" w:after="60"/>
        <w:ind w:left="975" w:hanging="480"/>
      </w:pPr>
      <w:r>
        <w:t xml:space="preserve">D) </w:t>
      </w:r>
      <w:r>
        <w:rPr>
          <w:rFonts w:hint="eastAsia"/>
        </w:rPr>
        <w:t>To explain the functions of the city</w:t>
      </w:r>
      <w:r>
        <w:rPr>
          <w:rFonts w:hint="eastAsia"/>
        </w:rPr>
        <w:t xml:space="preserve"> council.</w:t>
      </w:r>
    </w:p>
    <w:p w:rsidR="007449F2" w:rsidRDefault="001657E8">
      <w:pPr>
        <w:pStyle w:val="TopSagecom"/>
        <w:spacing w:before="240" w:after="60"/>
        <w:ind w:left="480" w:hanging="480"/>
      </w:pPr>
      <w:hyperlink r:id="rId40" w:tooltip="参考答案：D" w:history="1">
        <w:r>
          <w:rPr>
            <w:rStyle w:val="af1"/>
            <w:u w:val="none"/>
          </w:rPr>
          <w:t>27</w:t>
        </w:r>
      </w:hyperlink>
      <w:r>
        <w:t>.</w:t>
      </w:r>
      <w:r>
        <w:tab/>
        <w:t xml:space="preserve">A) </w:t>
      </w:r>
      <w:r>
        <w:rPr>
          <w:rFonts w:hint="eastAsia"/>
        </w:rPr>
        <w:t>He has distinguished himself in city management.</w:t>
      </w:r>
    </w:p>
    <w:p w:rsidR="007449F2" w:rsidRDefault="001657E8" w:rsidP="00442E2D">
      <w:pPr>
        <w:pStyle w:val="aff"/>
        <w:spacing w:before="60" w:after="60"/>
        <w:ind w:left="975" w:hanging="480"/>
      </w:pPr>
      <w:r>
        <w:t xml:space="preserve">B) </w:t>
      </w:r>
      <w:r>
        <w:rPr>
          <w:rFonts w:hint="eastAsia"/>
        </w:rPr>
        <w:t>He is head of the International Police Force.</w:t>
      </w:r>
    </w:p>
    <w:p w:rsidR="007449F2" w:rsidRDefault="001657E8" w:rsidP="00442E2D">
      <w:pPr>
        <w:pStyle w:val="aff"/>
        <w:spacing w:before="60" w:after="60"/>
        <w:ind w:left="975" w:hanging="480"/>
      </w:pPr>
      <w:r>
        <w:t xml:space="preserve">C) </w:t>
      </w:r>
      <w:r>
        <w:rPr>
          <w:rFonts w:hint="eastAsia"/>
        </w:rPr>
        <w:t>He completed his higher education abroad.</w:t>
      </w:r>
    </w:p>
    <w:p w:rsidR="007449F2" w:rsidRDefault="001657E8" w:rsidP="00442E2D">
      <w:pPr>
        <w:pStyle w:val="aff"/>
        <w:spacing w:before="60" w:after="60"/>
        <w:ind w:left="975" w:hanging="480"/>
      </w:pPr>
      <w:r>
        <w:t xml:space="preserve">D) </w:t>
      </w:r>
      <w:r>
        <w:rPr>
          <w:rFonts w:hint="eastAsia"/>
        </w:rPr>
        <w:t>He holds a master</w:t>
      </w:r>
      <w:r>
        <w:t>’</w:t>
      </w:r>
      <w:r>
        <w:rPr>
          <w:rFonts w:hint="eastAsia"/>
        </w:rPr>
        <w:t>s degree in criminology.</w:t>
      </w:r>
    </w:p>
    <w:p w:rsidR="007449F2" w:rsidRDefault="001657E8">
      <w:pPr>
        <w:pStyle w:val="TopSagecom"/>
        <w:spacing w:before="240" w:after="60"/>
        <w:ind w:left="480" w:hanging="480"/>
      </w:pPr>
      <w:hyperlink r:id="rId41" w:tooltip="参考答案：B" w:history="1">
        <w:r>
          <w:rPr>
            <w:rStyle w:val="af1"/>
            <w:u w:val="none"/>
          </w:rPr>
          <w:t>28</w:t>
        </w:r>
      </w:hyperlink>
      <w:r>
        <w:t>.</w:t>
      </w:r>
      <w:r>
        <w:tab/>
        <w:t xml:space="preserve">A) </w:t>
      </w:r>
      <w:r>
        <w:rPr>
          <w:rFonts w:hint="eastAsia"/>
        </w:rPr>
        <w:t>To coordinate work among police departments.</w:t>
      </w:r>
    </w:p>
    <w:p w:rsidR="007449F2" w:rsidRDefault="001657E8" w:rsidP="00442E2D">
      <w:pPr>
        <w:pStyle w:val="aff"/>
        <w:spacing w:before="60" w:after="60"/>
        <w:ind w:left="975" w:hanging="480"/>
      </w:pPr>
      <w:r>
        <w:t xml:space="preserve">B) </w:t>
      </w:r>
      <w:r>
        <w:rPr>
          <w:rFonts w:hint="eastAsia"/>
        </w:rPr>
        <w:t>To get police officers closer to the local people.</w:t>
      </w:r>
    </w:p>
    <w:p w:rsidR="007449F2" w:rsidRDefault="001657E8" w:rsidP="00442E2D">
      <w:pPr>
        <w:pStyle w:val="aff"/>
        <w:spacing w:before="60" w:after="60"/>
        <w:ind w:left="975" w:hanging="480"/>
      </w:pPr>
      <w:r>
        <w:t xml:space="preserve">C) </w:t>
      </w:r>
      <w:r>
        <w:rPr>
          <w:rFonts w:hint="eastAsia"/>
        </w:rPr>
        <w:t>To help the residents in times of emergency.</w:t>
      </w:r>
    </w:p>
    <w:p w:rsidR="007449F2" w:rsidRDefault="001657E8" w:rsidP="00442E2D">
      <w:pPr>
        <w:pStyle w:val="aff"/>
        <w:spacing w:before="60" w:after="60"/>
        <w:ind w:left="975" w:hanging="480"/>
      </w:pPr>
      <w:r>
        <w:t xml:space="preserve">D) </w:t>
      </w:r>
      <w:r>
        <w:rPr>
          <w:rFonts w:hint="eastAsia"/>
        </w:rPr>
        <w:t>To enable the police to take prompt action.</w:t>
      </w:r>
    </w:p>
    <w:p w:rsidR="007449F2" w:rsidRDefault="001657E8">
      <w:pPr>
        <w:pStyle w:val="TopSagecom"/>
        <w:spacing w:before="240" w:after="60"/>
        <w:ind w:left="480" w:hanging="480"/>
      </w:pPr>
      <w:hyperlink r:id="rId42" w:tooltip="参考答案：C" w:history="1">
        <w:r>
          <w:rPr>
            <w:rStyle w:val="af1"/>
            <w:u w:val="none"/>
          </w:rPr>
          <w:t>29</w:t>
        </w:r>
      </w:hyperlink>
      <w:r>
        <w:t>.</w:t>
      </w:r>
      <w:r>
        <w:tab/>
        <w:t xml:space="preserve">A) </w:t>
      </w:r>
      <w:r>
        <w:rPr>
          <w:rFonts w:hint="eastAsia"/>
        </w:rPr>
        <w:t>Popular.</w:t>
      </w:r>
    </w:p>
    <w:p w:rsidR="007449F2" w:rsidRDefault="001657E8" w:rsidP="00442E2D">
      <w:pPr>
        <w:pStyle w:val="aff"/>
        <w:spacing w:before="60" w:after="60"/>
        <w:ind w:left="975" w:hanging="480"/>
      </w:pPr>
      <w:r>
        <w:t xml:space="preserve">B) </w:t>
      </w:r>
      <w:r>
        <w:rPr>
          <w:rFonts w:hint="eastAsia"/>
        </w:rPr>
        <w:t>Discouraging.</w:t>
      </w:r>
    </w:p>
    <w:p w:rsidR="007449F2" w:rsidRDefault="001657E8" w:rsidP="00442E2D">
      <w:pPr>
        <w:pStyle w:val="aff"/>
        <w:spacing w:before="60" w:after="60"/>
        <w:ind w:left="975" w:hanging="480"/>
      </w:pPr>
      <w:r>
        <w:t xml:space="preserve">C) </w:t>
      </w:r>
      <w:r>
        <w:rPr>
          <w:rFonts w:hint="eastAsia"/>
        </w:rPr>
        <w:t>Effective.</w:t>
      </w:r>
    </w:p>
    <w:p w:rsidR="007449F2" w:rsidRDefault="001657E8" w:rsidP="00442E2D">
      <w:pPr>
        <w:pStyle w:val="aff"/>
        <w:spacing w:before="60" w:after="60"/>
        <w:ind w:left="975" w:hanging="480"/>
      </w:pPr>
      <w:r>
        <w:t xml:space="preserve">D) </w:t>
      </w:r>
      <w:r>
        <w:rPr>
          <w:rFonts w:hint="eastAsia"/>
        </w:rPr>
        <w:t>Controversial.</w:t>
      </w:r>
    </w:p>
    <w:p w:rsidR="007449F2" w:rsidRDefault="001657E8">
      <w:pPr>
        <w:pStyle w:val="5"/>
      </w:pPr>
      <w:bookmarkStart w:id="9" w:name="_Toc238982992"/>
      <w:r>
        <w:t>Passage Two</w:t>
      </w:r>
      <w:bookmarkEnd w:id="9"/>
    </w:p>
    <w:p w:rsidR="007449F2" w:rsidRDefault="001657E8">
      <w:pPr>
        <w:pStyle w:val="Parahead"/>
      </w:pPr>
      <w:r>
        <w:t xml:space="preserve">Questions </w:t>
      </w:r>
      <w:r>
        <w:rPr>
          <w:rFonts w:hint="eastAsia"/>
        </w:rPr>
        <w:t>30</w:t>
      </w:r>
      <w:r>
        <w:t xml:space="preserve"> to 32 are based on the passage you have just heard.</w:t>
      </w:r>
    </w:p>
    <w:p w:rsidR="007449F2" w:rsidRDefault="001657E8">
      <w:pPr>
        <w:pStyle w:val="TopSagecom"/>
        <w:spacing w:before="240" w:after="60"/>
        <w:ind w:left="480" w:hanging="480"/>
      </w:pPr>
      <w:hyperlink r:id="rId43" w:tooltip="参考答案：B" w:history="1">
        <w:r>
          <w:rPr>
            <w:rStyle w:val="af1"/>
            <w:u w:val="none"/>
          </w:rPr>
          <w:t>30</w:t>
        </w:r>
      </w:hyperlink>
      <w:r>
        <w:t>.</w:t>
      </w:r>
      <w:r>
        <w:tab/>
        <w:t xml:space="preserve">A) </w:t>
      </w:r>
      <w:r>
        <w:rPr>
          <w:rFonts w:hint="eastAsia"/>
        </w:rPr>
        <w:t>People differ greatly in their ability to communicate.</w:t>
      </w:r>
    </w:p>
    <w:p w:rsidR="007449F2" w:rsidRDefault="001657E8" w:rsidP="00442E2D">
      <w:pPr>
        <w:pStyle w:val="aff"/>
        <w:spacing w:before="60" w:after="60"/>
        <w:ind w:left="975" w:hanging="480"/>
      </w:pPr>
      <w:r>
        <w:t xml:space="preserve">B) </w:t>
      </w:r>
      <w:r>
        <w:rPr>
          <w:rFonts w:hint="eastAsia"/>
        </w:rPr>
        <w:t>There are numerous languages in existence.</w:t>
      </w:r>
    </w:p>
    <w:p w:rsidR="007449F2" w:rsidRDefault="001657E8" w:rsidP="00442E2D">
      <w:pPr>
        <w:pStyle w:val="aff"/>
        <w:spacing w:before="60" w:after="60"/>
        <w:ind w:left="975" w:hanging="480"/>
      </w:pPr>
      <w:r>
        <w:t xml:space="preserve">C) </w:t>
      </w:r>
      <w:r>
        <w:rPr>
          <w:rFonts w:hint="eastAsia"/>
        </w:rPr>
        <w:t>Most public langu</w:t>
      </w:r>
      <w:r>
        <w:rPr>
          <w:rFonts w:hint="eastAsia"/>
        </w:rPr>
        <w:t>ages are inherently vague.</w:t>
      </w:r>
    </w:p>
    <w:p w:rsidR="007449F2" w:rsidRDefault="001657E8" w:rsidP="00442E2D">
      <w:pPr>
        <w:pStyle w:val="aff"/>
        <w:spacing w:before="60" w:after="60"/>
        <w:ind w:left="975" w:hanging="480"/>
      </w:pPr>
      <w:r>
        <w:t xml:space="preserve">D) </w:t>
      </w:r>
      <w:r>
        <w:rPr>
          <w:rFonts w:hint="eastAsia"/>
        </w:rPr>
        <w:t>Big gaps exist between private and public languages.</w:t>
      </w:r>
    </w:p>
    <w:p w:rsidR="007449F2" w:rsidRDefault="001657E8">
      <w:pPr>
        <w:pStyle w:val="TopSagecom"/>
        <w:spacing w:before="240" w:after="60"/>
        <w:ind w:left="480" w:hanging="480"/>
      </w:pPr>
      <w:hyperlink r:id="rId44" w:tooltip="参考答案：C" w:history="1">
        <w:r>
          <w:rPr>
            <w:rStyle w:val="af1"/>
            <w:u w:val="none"/>
          </w:rPr>
          <w:t>31</w:t>
        </w:r>
      </w:hyperlink>
      <w:r>
        <w:t>.</w:t>
      </w:r>
      <w:r>
        <w:tab/>
        <w:t xml:space="preserve">A) </w:t>
      </w:r>
      <w:r>
        <w:rPr>
          <w:rFonts w:hint="eastAsia"/>
        </w:rPr>
        <w:t>It is a sign of human intelligence.</w:t>
      </w:r>
    </w:p>
    <w:p w:rsidR="007449F2" w:rsidRDefault="001657E8" w:rsidP="00442E2D">
      <w:pPr>
        <w:pStyle w:val="aff"/>
        <w:spacing w:before="60" w:after="60"/>
        <w:ind w:left="975" w:hanging="480"/>
      </w:pPr>
      <w:r>
        <w:t xml:space="preserve">B) </w:t>
      </w:r>
      <w:r>
        <w:rPr>
          <w:rFonts w:hint="eastAsia"/>
        </w:rPr>
        <w:t>It improves with constant practice.</w:t>
      </w:r>
    </w:p>
    <w:p w:rsidR="007449F2" w:rsidRDefault="001657E8" w:rsidP="00442E2D">
      <w:pPr>
        <w:pStyle w:val="aff"/>
        <w:spacing w:before="60" w:after="60"/>
        <w:ind w:left="975" w:hanging="480"/>
      </w:pPr>
      <w:r>
        <w:t xml:space="preserve">C) </w:t>
      </w:r>
      <w:r>
        <w:rPr>
          <w:rFonts w:hint="eastAsia"/>
        </w:rPr>
        <w:t>It is somethi</w:t>
      </w:r>
      <w:r>
        <w:rPr>
          <w:rFonts w:hint="eastAsia"/>
        </w:rPr>
        <w:t>ng we are born with.</w:t>
      </w:r>
    </w:p>
    <w:p w:rsidR="007449F2" w:rsidRDefault="001657E8" w:rsidP="00442E2D">
      <w:pPr>
        <w:pStyle w:val="aff"/>
        <w:spacing w:before="60" w:after="60"/>
        <w:ind w:left="975" w:hanging="480"/>
      </w:pPr>
      <w:r>
        <w:t xml:space="preserve">D) </w:t>
      </w:r>
      <w:r>
        <w:rPr>
          <w:rFonts w:hint="eastAsia"/>
        </w:rPr>
        <w:t>It varies from person to person.</w:t>
      </w:r>
    </w:p>
    <w:p w:rsidR="007449F2" w:rsidRDefault="001657E8">
      <w:pPr>
        <w:pStyle w:val="TopSagecom"/>
        <w:spacing w:before="240" w:after="60"/>
        <w:ind w:left="480" w:hanging="480"/>
      </w:pPr>
      <w:hyperlink r:id="rId45" w:tooltip="参考答案：D" w:history="1">
        <w:r>
          <w:rPr>
            <w:rStyle w:val="af1"/>
            <w:u w:val="none"/>
          </w:rPr>
          <w:t>32</w:t>
        </w:r>
      </w:hyperlink>
      <w:r>
        <w:t>.</w:t>
      </w:r>
      <w:r>
        <w:tab/>
        <w:t xml:space="preserve">A) </w:t>
      </w:r>
      <w:r>
        <w:rPr>
          <w:rFonts w:hint="eastAsia"/>
        </w:rPr>
        <w:t>How private languages are developed.</w:t>
      </w:r>
    </w:p>
    <w:p w:rsidR="007449F2" w:rsidRDefault="001657E8" w:rsidP="00442E2D">
      <w:pPr>
        <w:pStyle w:val="aff"/>
        <w:spacing w:before="60" w:after="60"/>
        <w:ind w:left="975" w:hanging="480"/>
      </w:pPr>
      <w:r>
        <w:t xml:space="preserve">B) </w:t>
      </w:r>
      <w:r>
        <w:rPr>
          <w:rFonts w:hint="eastAsia"/>
        </w:rPr>
        <w:t>How different languages are related.</w:t>
      </w:r>
    </w:p>
    <w:p w:rsidR="007449F2" w:rsidRDefault="001657E8" w:rsidP="00442E2D">
      <w:pPr>
        <w:pStyle w:val="aff"/>
        <w:spacing w:before="60" w:after="60"/>
        <w:ind w:left="975" w:hanging="480"/>
      </w:pPr>
      <w:r>
        <w:t xml:space="preserve">C) </w:t>
      </w:r>
      <w:r>
        <w:rPr>
          <w:rFonts w:hint="eastAsia"/>
        </w:rPr>
        <w:t>How people create their languages.</w:t>
      </w:r>
    </w:p>
    <w:p w:rsidR="007449F2" w:rsidRDefault="001657E8" w:rsidP="00442E2D">
      <w:pPr>
        <w:pStyle w:val="aff"/>
        <w:spacing w:before="60" w:after="60"/>
        <w:ind w:left="975" w:hanging="480"/>
      </w:pPr>
      <w:r>
        <w:t>D)</w:t>
      </w:r>
      <w:r>
        <w:t xml:space="preserve"> </w:t>
      </w:r>
      <w:r>
        <w:rPr>
          <w:rFonts w:hint="eastAsia"/>
        </w:rPr>
        <w:t>How children learn to use language.</w:t>
      </w:r>
    </w:p>
    <w:p w:rsidR="007449F2" w:rsidRDefault="001657E8">
      <w:pPr>
        <w:pStyle w:val="5"/>
      </w:pPr>
      <w:bookmarkStart w:id="10" w:name="_Toc238982993"/>
      <w:r>
        <w:lastRenderedPageBreak/>
        <w:t>Passage Three</w:t>
      </w:r>
      <w:bookmarkEnd w:id="10"/>
    </w:p>
    <w:p w:rsidR="007449F2" w:rsidRDefault="001657E8">
      <w:pPr>
        <w:pStyle w:val="Parahead"/>
      </w:pPr>
      <w:r>
        <w:t>Questions 33 to 35 are based on the passage you have just heard.</w:t>
      </w:r>
    </w:p>
    <w:p w:rsidR="007449F2" w:rsidRDefault="001657E8">
      <w:pPr>
        <w:pStyle w:val="TopSagecom"/>
        <w:spacing w:before="240" w:after="60"/>
        <w:ind w:left="480" w:hanging="480"/>
      </w:pPr>
      <w:hyperlink r:id="rId46" w:tooltip="参考答案：B" w:history="1">
        <w:r>
          <w:rPr>
            <w:rStyle w:val="af1"/>
            <w:u w:val="none"/>
          </w:rPr>
          <w:t>33</w:t>
        </w:r>
      </w:hyperlink>
      <w:r>
        <w:t>.</w:t>
      </w:r>
      <w:r>
        <w:tab/>
        <w:t xml:space="preserve">A) </w:t>
      </w:r>
      <w:r>
        <w:rPr>
          <w:rFonts w:hint="eastAsia"/>
        </w:rPr>
        <w:t>She was a tailor.</w:t>
      </w:r>
    </w:p>
    <w:p w:rsidR="007449F2" w:rsidRDefault="001657E8" w:rsidP="00442E2D">
      <w:pPr>
        <w:pStyle w:val="aff"/>
        <w:spacing w:before="60" w:after="60"/>
        <w:ind w:left="975" w:hanging="480"/>
      </w:pPr>
      <w:r>
        <w:t xml:space="preserve">B) </w:t>
      </w:r>
      <w:r>
        <w:rPr>
          <w:rFonts w:hint="eastAsia"/>
        </w:rPr>
        <w:t>She was an engineer.</w:t>
      </w:r>
    </w:p>
    <w:p w:rsidR="007449F2" w:rsidRDefault="001657E8" w:rsidP="00442E2D">
      <w:pPr>
        <w:pStyle w:val="aff"/>
        <w:spacing w:before="60" w:after="60"/>
        <w:ind w:left="975" w:hanging="480"/>
      </w:pPr>
      <w:r>
        <w:t xml:space="preserve">C) </w:t>
      </w:r>
      <w:r>
        <w:rPr>
          <w:rFonts w:hint="eastAsia"/>
        </w:rPr>
        <w:t>She was an ed</w:t>
      </w:r>
      <w:r>
        <w:rPr>
          <w:rFonts w:hint="eastAsia"/>
        </w:rPr>
        <w:t>ucator.</w:t>
      </w:r>
    </w:p>
    <w:p w:rsidR="007449F2" w:rsidRDefault="001657E8" w:rsidP="00442E2D">
      <w:pPr>
        <w:pStyle w:val="aff"/>
        <w:spacing w:before="60" w:after="60"/>
        <w:ind w:left="975" w:hanging="480"/>
      </w:pPr>
      <w:r>
        <w:t xml:space="preserve">D) </w:t>
      </w:r>
      <w:r>
        <w:rPr>
          <w:rFonts w:hint="eastAsia"/>
        </w:rPr>
        <w:t>She was a public speaker.</w:t>
      </w:r>
    </w:p>
    <w:p w:rsidR="007449F2" w:rsidRDefault="001657E8">
      <w:pPr>
        <w:pStyle w:val="TopSagecom"/>
        <w:spacing w:before="240" w:after="60"/>
        <w:ind w:left="480" w:hanging="480"/>
      </w:pPr>
      <w:hyperlink r:id="rId47" w:tooltip="参考答案：C" w:history="1">
        <w:r>
          <w:rPr>
            <w:rStyle w:val="af1"/>
            <w:u w:val="none"/>
          </w:rPr>
          <w:t>34</w:t>
        </w:r>
      </w:hyperlink>
      <w:r>
        <w:t>.</w:t>
      </w:r>
      <w:r>
        <w:tab/>
        <w:t xml:space="preserve">A) </w:t>
      </w:r>
      <w:r>
        <w:rPr>
          <w:rFonts w:hint="eastAsia"/>
        </w:rPr>
        <w:t>Basing them on science-fiction movies.</w:t>
      </w:r>
    </w:p>
    <w:p w:rsidR="007449F2" w:rsidRDefault="001657E8" w:rsidP="00442E2D">
      <w:pPr>
        <w:pStyle w:val="aff"/>
        <w:spacing w:before="60" w:after="60"/>
        <w:ind w:left="975" w:hanging="480"/>
      </w:pPr>
      <w:r>
        <w:t xml:space="preserve">B) </w:t>
      </w:r>
      <w:r>
        <w:rPr>
          <w:rFonts w:hint="eastAsia"/>
        </w:rPr>
        <w:t>Including interesting examples in them.</w:t>
      </w:r>
    </w:p>
    <w:p w:rsidR="007449F2" w:rsidRDefault="001657E8" w:rsidP="00442E2D">
      <w:pPr>
        <w:pStyle w:val="aff"/>
        <w:spacing w:before="60" w:after="60"/>
        <w:ind w:left="975" w:hanging="480"/>
      </w:pPr>
      <w:r>
        <w:t xml:space="preserve">C) </w:t>
      </w:r>
      <w:r>
        <w:rPr>
          <w:rFonts w:hint="eastAsia"/>
        </w:rPr>
        <w:t>Adjusting them to different audiences.</w:t>
      </w:r>
    </w:p>
    <w:p w:rsidR="007449F2" w:rsidRDefault="001657E8" w:rsidP="00442E2D">
      <w:pPr>
        <w:pStyle w:val="aff"/>
        <w:spacing w:before="60" w:after="60"/>
        <w:ind w:left="975" w:hanging="480"/>
      </w:pPr>
      <w:r>
        <w:t xml:space="preserve">D) </w:t>
      </w:r>
      <w:r>
        <w:rPr>
          <w:rFonts w:hint="eastAsia"/>
        </w:rPr>
        <w:t xml:space="preserve">Focusing </w:t>
      </w:r>
      <w:r>
        <w:rPr>
          <w:rFonts w:hint="eastAsia"/>
        </w:rPr>
        <w:t>on the latest progress in space science.</w:t>
      </w:r>
    </w:p>
    <w:p w:rsidR="007449F2" w:rsidRDefault="001657E8">
      <w:pPr>
        <w:pStyle w:val="TopSagecom"/>
        <w:spacing w:before="240" w:after="60"/>
        <w:ind w:left="480" w:hanging="480"/>
      </w:pPr>
      <w:hyperlink r:id="rId48" w:tooltip="参考答案：A" w:history="1">
        <w:r>
          <w:rPr>
            <w:rStyle w:val="af1"/>
            <w:u w:val="none"/>
          </w:rPr>
          <w:t>35</w:t>
        </w:r>
      </w:hyperlink>
      <w:r>
        <w:t>.</w:t>
      </w:r>
      <w:r>
        <w:tab/>
        <w:t xml:space="preserve">A) </w:t>
      </w:r>
      <w:r>
        <w:rPr>
          <w:rFonts w:hint="eastAsia"/>
        </w:rPr>
        <w:t>Whether spacemen carry weapons.</w:t>
      </w:r>
    </w:p>
    <w:p w:rsidR="007449F2" w:rsidRDefault="001657E8" w:rsidP="00442E2D">
      <w:pPr>
        <w:pStyle w:val="aff"/>
        <w:spacing w:before="60" w:after="60"/>
        <w:ind w:left="975" w:hanging="480"/>
      </w:pPr>
      <w:r>
        <w:t xml:space="preserve">B) </w:t>
      </w:r>
      <w:r>
        <w:rPr>
          <w:rFonts w:hint="eastAsia"/>
        </w:rPr>
        <w:t>How spacesuits protect spacemen.</w:t>
      </w:r>
    </w:p>
    <w:p w:rsidR="007449F2" w:rsidRDefault="001657E8" w:rsidP="00442E2D">
      <w:pPr>
        <w:pStyle w:val="aff"/>
        <w:spacing w:before="60" w:after="60"/>
        <w:ind w:left="975" w:hanging="480"/>
      </w:pPr>
      <w:r>
        <w:t xml:space="preserve">C) </w:t>
      </w:r>
      <w:r>
        <w:rPr>
          <w:rFonts w:hint="eastAsia"/>
        </w:rPr>
        <w:t>How NASA trains its spacemen.</w:t>
      </w:r>
    </w:p>
    <w:p w:rsidR="007449F2" w:rsidRDefault="001657E8" w:rsidP="00442E2D">
      <w:pPr>
        <w:pStyle w:val="aff"/>
        <w:spacing w:before="60" w:after="60"/>
        <w:ind w:left="975" w:hanging="480"/>
      </w:pPr>
      <w:r>
        <w:t xml:space="preserve">D) </w:t>
      </w:r>
      <w:r>
        <w:rPr>
          <w:rFonts w:hint="eastAsia"/>
        </w:rPr>
        <w:t>What spacemen eat and drink.</w:t>
      </w:r>
    </w:p>
    <w:p w:rsidR="007449F2" w:rsidRDefault="001657E8">
      <w:pPr>
        <w:pStyle w:val="4"/>
      </w:pPr>
      <w:bookmarkStart w:id="11" w:name="_Toc238982994"/>
      <w:r>
        <w:t>Section C</w:t>
      </w:r>
      <w:bookmarkEnd w:id="11"/>
    </w:p>
    <w:p w:rsidR="007449F2" w:rsidRDefault="001657E8">
      <w:pPr>
        <w:pStyle w:val="Directions"/>
        <w:spacing w:before="120" w:after="120"/>
      </w:pPr>
      <w:r>
        <w:rPr>
          <w:b/>
          <w:i w:val="0"/>
        </w:rPr>
        <w:t>Directions:</w:t>
      </w:r>
      <w:r>
        <w:rPr>
          <w:b/>
          <w:i w:val="0"/>
        </w:rPr>
        <w:tab/>
      </w:r>
      <w:r>
        <w:t>In this section, you will hear a passage three times</w:t>
      </w:r>
      <w:r>
        <w:rPr>
          <w:rFonts w:hint="eastAsia"/>
        </w:rPr>
        <w:t>.</w:t>
      </w:r>
      <w:r>
        <w:t xml:space="preserve"> </w:t>
      </w:r>
      <w:r>
        <w:rPr>
          <w:rFonts w:hint="eastAsia"/>
        </w:rPr>
        <w:t>W</w:t>
      </w:r>
      <w:r>
        <w:t xml:space="preserve">hen the passage is read for the first time, you should listen carefully for its general idea. When the passage is read for the second time, you are required to fill in the blanks </w:t>
      </w:r>
      <w:r>
        <w:t>numbered from 36 to 43 with the exact words you have just heard. For blank</w:t>
      </w:r>
      <w:r>
        <w:rPr>
          <w:rFonts w:hint="eastAsia"/>
        </w:rPr>
        <w:t>s</w:t>
      </w:r>
      <w:r>
        <w:t xml:space="preserve"> numbered from 44 to 46 you are required to fill in the missing information</w:t>
      </w:r>
      <w:r>
        <w:rPr>
          <w:rFonts w:hint="eastAsia"/>
        </w:rPr>
        <w:t>.</w:t>
      </w:r>
      <w:r>
        <w:t xml:space="preserve"> For these blanks, you can either use the exact words you have just heard or write down the main points i</w:t>
      </w:r>
      <w:r>
        <w:t>n your own words. Finally, when the passage is read for the third time, you should check what you have written.</w:t>
      </w:r>
    </w:p>
    <w:p w:rsidR="007449F2" w:rsidRDefault="001657E8">
      <w:pPr>
        <w:pStyle w:val="attention"/>
        <w:rPr>
          <w:lang w:eastAsia="zh-CN"/>
        </w:rPr>
      </w:pPr>
      <w:r>
        <w:rPr>
          <w:lang w:eastAsia="zh-CN"/>
        </w:rPr>
        <w:t>注意：此部分试题</w:t>
      </w:r>
      <w:r>
        <w:rPr>
          <w:rFonts w:hint="eastAsia"/>
          <w:lang w:eastAsia="zh-CN"/>
        </w:rPr>
        <w:t>请</w:t>
      </w:r>
      <w:r>
        <w:rPr>
          <w:lang w:eastAsia="zh-CN"/>
        </w:rPr>
        <w:t>在</w:t>
      </w:r>
      <w:r>
        <w:rPr>
          <w:b/>
          <w:lang w:eastAsia="zh-CN"/>
        </w:rPr>
        <w:t>答题卡</w:t>
      </w:r>
      <w:r>
        <w:rPr>
          <w:b/>
          <w:lang w:eastAsia="zh-CN"/>
        </w:rPr>
        <w:t>2</w:t>
      </w:r>
      <w:r>
        <w:rPr>
          <w:lang w:eastAsia="zh-CN"/>
        </w:rPr>
        <w:t>上</w:t>
      </w:r>
      <w:r>
        <w:rPr>
          <w:rFonts w:hint="eastAsia"/>
          <w:lang w:eastAsia="zh-CN"/>
        </w:rPr>
        <w:t>作答</w:t>
      </w:r>
      <w:r>
        <w:rPr>
          <w:lang w:eastAsia="zh-CN"/>
        </w:rPr>
        <w:t>。</w:t>
      </w:r>
    </w:p>
    <w:p w:rsidR="007449F2" w:rsidRDefault="001657E8">
      <w:pPr>
        <w:pStyle w:val="afe"/>
        <w:spacing w:before="60" w:after="36"/>
        <w:ind w:firstLine="480"/>
      </w:pPr>
      <w:r>
        <w:t>C</w:t>
      </w:r>
      <w:r>
        <w:rPr>
          <w:rFonts w:hint="eastAsia"/>
        </w:rPr>
        <w:t xml:space="preserve">rime is increasing worldwide. </w:t>
      </w:r>
      <w:r>
        <w:t>T</w:t>
      </w:r>
      <w:r>
        <w:rPr>
          <w:rFonts w:hint="eastAsia"/>
        </w:rPr>
        <w:t xml:space="preserve">here is every reason to believe the </w:t>
      </w:r>
      <w:r>
        <w:t>(</w:t>
      </w:r>
      <w:hyperlink r:id="rId49" w:tooltip="参考答案：trend" w:history="1">
        <w:r>
          <w:rPr>
            <w:rStyle w:val="af1"/>
            <w:u w:val="none"/>
          </w:rPr>
          <w:t>36</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proofErr w:type="spellStart"/>
      <w:r>
        <w:rPr>
          <w:rFonts w:hint="eastAsia"/>
          <w:color w:val="FFFFFF"/>
          <w:u w:val="single" w:color="000000"/>
        </w:rPr>
        <w:t>网</w:t>
      </w:r>
      <w:r>
        <w:rPr>
          <w:rFonts w:hint="eastAsia"/>
        </w:rPr>
        <w:t>will</w:t>
      </w:r>
      <w:proofErr w:type="spellEnd"/>
      <w:r>
        <w:rPr>
          <w:rFonts w:hint="eastAsia"/>
        </w:rPr>
        <w:t xml:space="preserve"> continue through the next few decades.</w:t>
      </w:r>
    </w:p>
    <w:p w:rsidR="007449F2" w:rsidRDefault="001657E8">
      <w:pPr>
        <w:pStyle w:val="afe"/>
        <w:spacing w:before="60" w:after="36"/>
        <w:ind w:firstLine="480"/>
      </w:pPr>
      <w:r>
        <w:t>C</w:t>
      </w:r>
      <w:r>
        <w:rPr>
          <w:rFonts w:hint="eastAsia"/>
        </w:rPr>
        <w:t xml:space="preserve">rime rates have always been high in multicultural, industrialized societies such as the United States, but a new </w:t>
      </w:r>
      <w:r>
        <w:t>(</w:t>
      </w:r>
      <w:hyperlink r:id="rId50" w:tooltip="参考答案：phenomenon" w:history="1">
        <w:r>
          <w:rPr>
            <w:rStyle w:val="af1"/>
            <w:u w:val="none"/>
          </w:rPr>
          <w:t>37</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proofErr w:type="spellStart"/>
      <w:r>
        <w:rPr>
          <w:rFonts w:hint="eastAsia"/>
          <w:color w:val="FFFFFF"/>
          <w:u w:val="single" w:color="000000"/>
        </w:rPr>
        <w:t>网</w:t>
      </w:r>
      <w:r>
        <w:rPr>
          <w:rFonts w:hint="eastAsia"/>
        </w:rPr>
        <w:t>has</w:t>
      </w:r>
      <w:proofErr w:type="spellEnd"/>
      <w:r>
        <w:rPr>
          <w:rFonts w:hint="eastAsia"/>
        </w:rPr>
        <w:t xml:space="preserve"> appeared on the world </w:t>
      </w:r>
      <w:r>
        <w:t>(</w:t>
      </w:r>
      <w:hyperlink r:id="rId51" w:tooltip="参考答案：scene" w:history="1">
        <w:r>
          <w:rPr>
            <w:rStyle w:val="af1"/>
            <w:u w:val="none"/>
          </w:rPr>
          <w:t>38</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t>—</w:t>
      </w:r>
      <w:r>
        <w:rPr>
          <w:rFonts w:hint="eastAsia"/>
        </w:rPr>
        <w:t xml:space="preserve">rapidly rising crime rates in nations that previously reported few </w:t>
      </w:r>
      <w:r>
        <w:t>(</w:t>
      </w:r>
      <w:hyperlink r:id="rId52" w:tooltip="参考答案：offences" w:history="1">
        <w:r>
          <w:rPr>
            <w:rStyle w:val="af1"/>
            <w:u w:val="none"/>
          </w:rPr>
          <w:t>39</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w:t>
      </w:r>
      <w:r>
        <w:t>S</w:t>
      </w:r>
      <w:r>
        <w:rPr>
          <w:rFonts w:hint="eastAsia"/>
        </w:rPr>
        <w:t xml:space="preserve">treet crimes such as robbery, rape, </w:t>
      </w:r>
      <w:r>
        <w:t>(</w:t>
      </w:r>
      <w:hyperlink r:id="rId53" w:tooltip="参考答案：murder" w:history="1">
        <w:r>
          <w:rPr>
            <w:rStyle w:val="af1"/>
            <w:u w:val="none"/>
          </w:rPr>
          <w:t>40</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and auto theft are clearly rising, </w:t>
      </w:r>
      <w:r>
        <w:t>(</w:t>
      </w:r>
      <w:hyperlink r:id="rId54" w:tooltip="参考答案：particularly" w:history="1">
        <w:r>
          <w:rPr>
            <w:rStyle w:val="af1"/>
            <w:u w:val="none"/>
          </w:rPr>
          <w:t>41</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proofErr w:type="spellStart"/>
      <w:r>
        <w:rPr>
          <w:rFonts w:hint="eastAsia"/>
          <w:color w:val="FFFFFF"/>
          <w:u w:val="single" w:color="000000"/>
        </w:rPr>
        <w:t>网</w:t>
      </w:r>
      <w:r>
        <w:rPr>
          <w:rFonts w:hint="eastAsia"/>
        </w:rPr>
        <w:t>in</w:t>
      </w:r>
      <w:proofErr w:type="spellEnd"/>
      <w:r>
        <w:rPr>
          <w:rFonts w:hint="eastAsia"/>
        </w:rPr>
        <w:t xml:space="preserve"> eastern European countries such as Hungary and in western European nations such as the United Kingdom.</w:t>
      </w:r>
    </w:p>
    <w:p w:rsidR="007449F2" w:rsidRDefault="001657E8">
      <w:pPr>
        <w:pStyle w:val="afe"/>
        <w:spacing w:before="60" w:after="36"/>
        <w:ind w:firstLine="480"/>
      </w:pPr>
      <w:r>
        <w:t>W</w:t>
      </w:r>
      <w:r>
        <w:rPr>
          <w:rFonts w:hint="eastAsia"/>
        </w:rPr>
        <w:t xml:space="preserve">hat is driving this crime </w:t>
      </w:r>
      <w:r>
        <w:t>(</w:t>
      </w:r>
      <w:hyperlink r:id="rId55" w:tooltip="参考答案：explosion" w:history="1">
        <w:r>
          <w:rPr>
            <w:rStyle w:val="af1"/>
            <w:u w:val="none"/>
          </w:rPr>
          <w:t>42</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w:t>
      </w:r>
      <w:r>
        <w:t>T</w:t>
      </w:r>
      <w:r>
        <w:rPr>
          <w:rFonts w:hint="eastAsia"/>
        </w:rPr>
        <w:t xml:space="preserve">here are no simple answers. Still, there are certain conditions </w:t>
      </w:r>
      <w:r>
        <w:t>(</w:t>
      </w:r>
      <w:hyperlink r:id="rId56" w:tooltip="参考答案：associated" w:history="1">
        <w:r>
          <w:rPr>
            <w:rStyle w:val="af1"/>
            <w:u w:val="none"/>
          </w:rPr>
          <w:t>43</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proofErr w:type="spellStart"/>
      <w:r>
        <w:rPr>
          <w:rFonts w:hint="eastAsia"/>
          <w:color w:val="FFFFFF"/>
          <w:u w:val="single" w:color="000000"/>
        </w:rPr>
        <w:t>网</w:t>
      </w:r>
      <w:r>
        <w:rPr>
          <w:rFonts w:hint="eastAsia"/>
        </w:rPr>
        <w:t>with</w:t>
      </w:r>
      <w:proofErr w:type="spellEnd"/>
      <w:r>
        <w:rPr>
          <w:rFonts w:hint="eastAsia"/>
        </w:rPr>
        <w:t xml:space="preserve"> rising crime: increasing </w:t>
      </w:r>
      <w:r>
        <w:rPr>
          <w:rFonts w:hint="eastAsia"/>
          <w:i/>
        </w:rPr>
        <w:t>heterogeneit</w:t>
      </w:r>
      <w:r>
        <w:rPr>
          <w:rFonts w:hint="eastAsia"/>
          <w:i/>
        </w:rPr>
        <w:t>y</w:t>
      </w:r>
      <w:r>
        <w:rPr>
          <w:rFonts w:hint="eastAsia"/>
        </w:rPr>
        <w:t xml:space="preserve"> </w:t>
      </w:r>
      <w:r>
        <w:rPr>
          <w:rFonts w:eastAsia="楷体_GB2312" w:hint="eastAsia"/>
        </w:rPr>
        <w:t>(</w:t>
      </w:r>
      <w:proofErr w:type="spellStart"/>
      <w:r>
        <w:rPr>
          <w:rFonts w:eastAsia="楷体_GB2312" w:hint="eastAsia"/>
        </w:rPr>
        <w:t>混杂</w:t>
      </w:r>
      <w:proofErr w:type="spellEnd"/>
      <w:r>
        <w:rPr>
          <w:rFonts w:eastAsia="楷体_GB2312" w:hint="eastAsia"/>
        </w:rPr>
        <w:t>) of</w:t>
      </w:r>
      <w:r>
        <w:rPr>
          <w:rFonts w:hint="eastAsia"/>
        </w:rPr>
        <w:t xml:space="preserve"> populations, greater cultural pluralism, higher immigration, democratization of governments, </w:t>
      </w:r>
      <w:r>
        <w:lastRenderedPageBreak/>
        <w:t>(</w:t>
      </w:r>
      <w:hyperlink r:id="rId57" w:tooltip="参考答案：changing national boarders, greater economic growth and the lack of accepted social ideas of right and wrong" w:history="1">
        <w:r>
          <w:rPr>
            <w:rStyle w:val="af1"/>
            <w:u w:val="none"/>
          </w:rPr>
          <w:t>44</w:t>
        </w:r>
      </w:hyperlink>
      <w:r>
        <w:t xml:space="preserve">) </w:t>
      </w:r>
      <w:proofErr w:type="spellStart"/>
      <w:r>
        <w:rPr>
          <w:rFonts w:hint="eastAsia"/>
          <w:color w:val="FFFFFF"/>
          <w:u w:val="single" w:color="000000"/>
        </w:rPr>
        <w:t>大家网出品大家学习网大家网出品大家学习网大家网出品大家学习网大家网出品大家学习网大家网出品大家</w:t>
      </w:r>
      <w:proofErr w:type="spellEnd"/>
      <w:r>
        <w:rPr>
          <w:rFonts w:hint="eastAsia"/>
        </w:rPr>
        <w:t>.</w:t>
      </w:r>
    </w:p>
    <w:p w:rsidR="007449F2" w:rsidRDefault="001657E8">
      <w:pPr>
        <w:pStyle w:val="afe"/>
        <w:spacing w:before="60" w:after="36"/>
        <w:ind w:firstLine="480"/>
      </w:pPr>
      <w:r>
        <w:t>T</w:t>
      </w:r>
      <w:r>
        <w:rPr>
          <w:rFonts w:hint="eastAsia"/>
        </w:rPr>
        <w:t xml:space="preserve">hese conditions are increasingly observable around the world. </w:t>
      </w:r>
      <w:r>
        <w:t>F</w:t>
      </w:r>
      <w:r>
        <w:rPr>
          <w:rFonts w:hint="eastAsia"/>
        </w:rPr>
        <w:t xml:space="preserve">or instance, cultures that were previously isolated and </w:t>
      </w:r>
      <w:r>
        <w:rPr>
          <w:rFonts w:hint="eastAsia"/>
          <w:i/>
        </w:rPr>
        <w:t>homogeneous</w:t>
      </w:r>
      <w:r>
        <w:rPr>
          <w:rFonts w:hint="eastAsia"/>
        </w:rPr>
        <w:t xml:space="preserve"> </w:t>
      </w:r>
      <w:r>
        <w:rPr>
          <w:rFonts w:eastAsia="楷体_GB2312" w:hint="eastAsia"/>
        </w:rPr>
        <w:t>(</w:t>
      </w:r>
      <w:proofErr w:type="spellStart"/>
      <w:r>
        <w:rPr>
          <w:rFonts w:eastAsia="楷体_GB2312" w:hint="eastAsia"/>
        </w:rPr>
        <w:t>同种类的</w:t>
      </w:r>
      <w:proofErr w:type="spellEnd"/>
      <w:proofErr w:type="gramStart"/>
      <w:r>
        <w:rPr>
          <w:rFonts w:eastAsia="楷体_GB2312" w:hint="eastAsia"/>
        </w:rPr>
        <w:t>)</w:t>
      </w:r>
      <w:r>
        <w:rPr>
          <w:rFonts w:hint="eastAsia"/>
        </w:rPr>
        <w:t xml:space="preserve"> ,</w:t>
      </w:r>
      <w:proofErr w:type="gramEnd"/>
      <w:r>
        <w:rPr>
          <w:rFonts w:hint="eastAsia"/>
        </w:rPr>
        <w:t>such as Japan, Denmark, and Greec</w:t>
      </w:r>
      <w:r>
        <w:rPr>
          <w:rFonts w:hint="eastAsia"/>
        </w:rPr>
        <w:t xml:space="preserve">e, </w:t>
      </w:r>
      <w:r>
        <w:t>(</w:t>
      </w:r>
      <w:hyperlink r:id="rId58" w:tooltip="参考答案：are now facing the sort of cultural variety that has been accompanied Americans for most of its history" w:history="1">
        <w:r>
          <w:rPr>
            <w:rStyle w:val="af1"/>
            <w:u w:val="none"/>
          </w:rPr>
          <w:t>45</w:t>
        </w:r>
      </w:hyperlink>
      <w:r>
        <w:t xml:space="preserve">) </w:t>
      </w:r>
      <w:proofErr w:type="spellStart"/>
      <w:r>
        <w:rPr>
          <w:rFonts w:hint="eastAsia"/>
          <w:color w:val="FFFFFF"/>
          <w:u w:val="single" w:color="000000"/>
        </w:rPr>
        <w:t>大家网出品大家学习网大家网出品大家学习网大家网出品大家学习网大家网出品大家学习网大家网出品大家</w:t>
      </w:r>
      <w:proofErr w:type="spellEnd"/>
      <w:r>
        <w:rPr>
          <w:rFonts w:hint="eastAsia"/>
        </w:rPr>
        <w:t>.</w:t>
      </w:r>
    </w:p>
    <w:p w:rsidR="007449F2" w:rsidRDefault="001657E8">
      <w:pPr>
        <w:pStyle w:val="afe"/>
        <w:spacing w:before="60" w:after="36"/>
        <w:ind w:firstLine="480"/>
      </w:pPr>
      <w:r>
        <w:rPr>
          <w:rFonts w:hint="eastAsia"/>
        </w:rPr>
        <w:t>Multiculturalism can b</w:t>
      </w:r>
      <w:r>
        <w:rPr>
          <w:rFonts w:hint="eastAsia"/>
        </w:rPr>
        <w:t xml:space="preserve">e a rewarding, enriching experience, but it can also lead to a clash of values. Heterogeneity in societies will be the rule in the twenty-first century, and </w:t>
      </w:r>
      <w:r>
        <w:t>(</w:t>
      </w:r>
      <w:hyperlink r:id="rId59" w:tooltip="参考答案：failure to recognize and plan for diversity can lead to serious crime problems" w:history="1">
        <w:r>
          <w:rPr>
            <w:rStyle w:val="af1"/>
            <w:u w:val="none"/>
          </w:rPr>
          <w:t>46</w:t>
        </w:r>
      </w:hyperlink>
      <w:r>
        <w:t xml:space="preserve">) </w:t>
      </w:r>
      <w:proofErr w:type="spellStart"/>
      <w:r>
        <w:rPr>
          <w:rFonts w:hint="eastAsia"/>
          <w:color w:val="FFFFFF"/>
          <w:u w:val="single" w:color="000000"/>
        </w:rPr>
        <w:t>大家网出品大家学习网大家网出品大家学习网大家网出品大家学习网大家网出品大家学习网大家网出品大家</w:t>
      </w:r>
      <w:proofErr w:type="spellEnd"/>
      <w:r>
        <w:rPr>
          <w:rFonts w:hint="eastAsia"/>
        </w:rPr>
        <w:t>.</w:t>
      </w:r>
    </w:p>
    <w:p w:rsidR="007449F2" w:rsidRDefault="001657E8">
      <w:pPr>
        <w:pStyle w:val="31"/>
        <w:tabs>
          <w:tab w:val="center" w:pos="4830"/>
          <w:tab w:val="right" w:pos="9660"/>
        </w:tabs>
      </w:pPr>
      <w:bookmarkStart w:id="12" w:name="_Toc238982995"/>
      <w:r>
        <w:t>Part IV</w:t>
      </w:r>
      <w:r>
        <w:tab/>
        <w:t>Reading Comprehension (</w:t>
      </w:r>
      <w:r>
        <w:rPr>
          <w:rFonts w:hint="eastAsia"/>
        </w:rPr>
        <w:t>R</w:t>
      </w:r>
      <w:r>
        <w:t xml:space="preserve">eading in </w:t>
      </w:r>
      <w:r>
        <w:rPr>
          <w:rFonts w:hint="eastAsia"/>
        </w:rPr>
        <w:t>D</w:t>
      </w:r>
      <w:r>
        <w:t>epth)</w:t>
      </w:r>
      <w:r>
        <w:tab/>
        <w:t>(25 minutes)</w:t>
      </w:r>
      <w:bookmarkEnd w:id="12"/>
    </w:p>
    <w:p w:rsidR="007449F2" w:rsidRDefault="001657E8">
      <w:pPr>
        <w:pStyle w:val="4"/>
      </w:pPr>
      <w:bookmarkStart w:id="13" w:name="_Toc238982996"/>
      <w:r>
        <w:t>Section A</w:t>
      </w:r>
      <w:bookmarkEnd w:id="13"/>
    </w:p>
    <w:p w:rsidR="007449F2" w:rsidRDefault="001657E8">
      <w:pPr>
        <w:pStyle w:val="Directions"/>
        <w:spacing w:before="120" w:after="120"/>
      </w:pPr>
      <w:r>
        <w:rPr>
          <w:b/>
          <w:i w:val="0"/>
        </w:rPr>
        <w:t>Directions:</w:t>
      </w:r>
      <w:r>
        <w:rPr>
          <w:b/>
          <w:i w:val="0"/>
        </w:rPr>
        <w:tab/>
      </w:r>
      <w:r>
        <w:t>In this section, there is a passage with ten blanks. You are required to select one word for each blank from a list of choices given in a word bank following the passage. Read the passage through carefully before making your choices. Each choice in the ban</w:t>
      </w:r>
      <w:r>
        <w:t xml:space="preserve">k is identified by a letter. Please mark the corresponding letter for each item on </w:t>
      </w:r>
      <w:r>
        <w:rPr>
          <w:rFonts w:ascii="Arial Rounded MT Bold" w:hAnsi="Arial Rounded MT Bold"/>
          <w:b/>
        </w:rPr>
        <w:t>Answer Sheet 2</w:t>
      </w:r>
      <w:r>
        <w:t xml:space="preserve"> with a single line through the </w:t>
      </w:r>
      <w:proofErr w:type="spellStart"/>
      <w:r>
        <w:t>centr</w:t>
      </w:r>
      <w:r>
        <w:rPr>
          <w:rFonts w:hint="eastAsia"/>
        </w:rPr>
        <w:t>e</w:t>
      </w:r>
      <w:proofErr w:type="spellEnd"/>
      <w:r>
        <w:t xml:space="preserve">. </w:t>
      </w:r>
      <w:r>
        <w:rPr>
          <w:b/>
          <w:u w:val="single"/>
        </w:rPr>
        <w:t>You may not use any of the words in the bank more than once.</w:t>
      </w:r>
    </w:p>
    <w:p w:rsidR="007449F2" w:rsidRDefault="001657E8">
      <w:pPr>
        <w:pStyle w:val="Parahead"/>
      </w:pPr>
      <w:r>
        <w:t>Questions 47 to 56 are based on the following passage.</w:t>
      </w:r>
    </w:p>
    <w:p w:rsidR="007449F2" w:rsidRDefault="001657E8">
      <w:pPr>
        <w:pStyle w:val="afe"/>
        <w:spacing w:before="60" w:after="36"/>
        <w:ind w:firstLine="480"/>
      </w:pPr>
      <w:r>
        <w:t>A</w:t>
      </w:r>
      <w:r>
        <w:rPr>
          <w:rFonts w:hint="eastAsia"/>
        </w:rPr>
        <w:t xml:space="preserve"> b</w:t>
      </w:r>
      <w:r>
        <w:rPr>
          <w:rFonts w:hint="eastAsia"/>
        </w:rPr>
        <w:t xml:space="preserve">ookless life is an incomplete life. </w:t>
      </w:r>
      <w:r>
        <w:t>B</w:t>
      </w:r>
      <w:r>
        <w:rPr>
          <w:rFonts w:hint="eastAsia"/>
        </w:rPr>
        <w:t xml:space="preserve">ooks influence the depth and breadth of life. </w:t>
      </w:r>
      <w:r>
        <w:t>T</w:t>
      </w:r>
      <w:r>
        <w:rPr>
          <w:rFonts w:hint="eastAsia"/>
        </w:rPr>
        <w:t xml:space="preserve">hey meet the natural </w:t>
      </w:r>
      <w:r>
        <w:fldChar w:fldCharType="begin"/>
      </w:r>
      <w:r>
        <w:instrText>eq \x\bo(</w:instrText>
      </w:r>
      <w:r>
        <w:rPr>
          <w:color w:val="FFFFFF"/>
        </w:rPr>
        <w:instrText>大</w:instrText>
      </w:r>
      <w:hyperlink r:id="rId60" w:tooltip="参考答案：F" w:history="1">
        <w:r>
          <w:rPr>
            <w:rStyle w:val="af1"/>
            <w:u w:val="none"/>
          </w:rPr>
          <w:instrText>47</w:instrText>
        </w:r>
      </w:hyperlink>
      <w:r>
        <w:rPr>
          <w:color w:val="FFFFFF"/>
        </w:rPr>
        <w:instrText>家</w:instrText>
      </w:r>
      <w:r>
        <w:rPr>
          <w:color w:val="000000"/>
        </w:rPr>
        <w:instrText>)</w:instrText>
      </w:r>
      <w:r>
        <w:fldChar w:fldCharType="end"/>
      </w:r>
      <w:r>
        <w:t xml:space="preserve"> </w:t>
      </w:r>
      <w:r>
        <w:rPr>
          <w:rFonts w:hint="eastAsia"/>
        </w:rPr>
        <w:t>for freedom, for expression, for creativity and beauty of l</w:t>
      </w:r>
      <w:r>
        <w:rPr>
          <w:rFonts w:hint="eastAsia"/>
        </w:rPr>
        <w:t xml:space="preserve">ife. </w:t>
      </w:r>
      <w:r>
        <w:t>L</w:t>
      </w:r>
      <w:r>
        <w:rPr>
          <w:rFonts w:hint="eastAsia"/>
        </w:rPr>
        <w:t xml:space="preserve">earners, therefore, must have books, and the right type of book, for the satisfaction of their need. </w:t>
      </w:r>
      <w:r>
        <w:t>R</w:t>
      </w:r>
      <w:r>
        <w:rPr>
          <w:rFonts w:hint="eastAsia"/>
        </w:rPr>
        <w:t xml:space="preserve">eaders turn </w:t>
      </w:r>
      <w:r>
        <w:fldChar w:fldCharType="begin"/>
      </w:r>
      <w:r>
        <w:instrText>eq \x\bo(</w:instrText>
      </w:r>
      <w:r>
        <w:rPr>
          <w:color w:val="FFFFFF"/>
        </w:rPr>
        <w:instrText>大</w:instrText>
      </w:r>
      <w:hyperlink r:id="rId61" w:tooltip="参考答案：K" w:history="1">
        <w:r>
          <w:rPr>
            <w:rStyle w:val="af1"/>
            <w:u w:val="none"/>
          </w:rPr>
          <w:instrText>48</w:instrText>
        </w:r>
      </w:hyperlink>
      <w:r>
        <w:rPr>
          <w:color w:val="FFFFFF"/>
        </w:rPr>
        <w:instrText>家</w:instrText>
      </w:r>
      <w:r>
        <w:rPr>
          <w:color w:val="000000"/>
        </w:rPr>
        <w:instrText>)</w:instrText>
      </w:r>
      <w:r>
        <w:fldChar w:fldCharType="end"/>
      </w:r>
      <w:r>
        <w:t xml:space="preserve"> </w:t>
      </w:r>
      <w:r>
        <w:rPr>
          <w:rFonts w:hint="eastAsia"/>
        </w:rPr>
        <w:t xml:space="preserve">to books because their curiosity concerning </w:t>
      </w:r>
      <w:r>
        <w:rPr>
          <w:rFonts w:hint="eastAsia"/>
        </w:rPr>
        <w:t xml:space="preserve">all manners of things, their eagerness to share in the experiences of others and their need to </w:t>
      </w:r>
      <w:r>
        <w:fldChar w:fldCharType="begin"/>
      </w:r>
      <w:r>
        <w:instrText>eq \x\bo(</w:instrText>
      </w:r>
      <w:r>
        <w:rPr>
          <w:color w:val="FFFFFF"/>
        </w:rPr>
        <w:instrText>大</w:instrText>
      </w:r>
      <w:hyperlink r:id="rId62" w:tooltip="参考答案：H" w:history="1">
        <w:r>
          <w:rPr>
            <w:rStyle w:val="af1"/>
            <w:u w:val="none"/>
          </w:rPr>
          <w:instrText>49</w:instrText>
        </w:r>
      </w:hyperlink>
      <w:r>
        <w:rPr>
          <w:color w:val="FFFFFF"/>
        </w:rPr>
        <w:instrText>家</w:instrText>
      </w:r>
      <w:r>
        <w:rPr>
          <w:color w:val="000000"/>
        </w:rPr>
        <w:instrText>)</w:instrText>
      </w:r>
      <w:r>
        <w:fldChar w:fldCharType="end"/>
      </w:r>
      <w:r>
        <w:t xml:space="preserve"> </w:t>
      </w:r>
      <w:r>
        <w:rPr>
          <w:rFonts w:hint="eastAsia"/>
        </w:rPr>
        <w:t>from their own limited environment lead them to find in books food fo</w:t>
      </w:r>
      <w:r>
        <w:rPr>
          <w:rFonts w:hint="eastAsia"/>
        </w:rPr>
        <w:t xml:space="preserve">r the mind and the spirit. </w:t>
      </w:r>
      <w:r>
        <w:t>T</w:t>
      </w:r>
      <w:r>
        <w:rPr>
          <w:rFonts w:hint="eastAsia"/>
        </w:rPr>
        <w:t xml:space="preserve">hrough their reading they find a deeper significance to life as books acquaint them with life in the world as it was and it is now. They are presented with </w:t>
      </w:r>
      <w:proofErr w:type="gramStart"/>
      <w:r>
        <w:rPr>
          <w:rFonts w:hint="eastAsia"/>
        </w:rPr>
        <w:t xml:space="preserve">a </w:t>
      </w:r>
      <w:r>
        <w:fldChar w:fldCharType="begin"/>
      </w:r>
      <w:r>
        <w:instrText>eq \x\bo(</w:instrText>
      </w:r>
      <w:r>
        <w:rPr>
          <w:color w:val="FFFFFF"/>
        </w:rPr>
        <w:instrText>大</w:instrText>
      </w:r>
      <w:hyperlink r:id="rId63" w:tooltip="参考答案：G" w:history="1">
        <w:r>
          <w:rPr>
            <w:rStyle w:val="af1"/>
            <w:u w:val="none"/>
          </w:rPr>
          <w:instrText>50</w:instrText>
        </w:r>
      </w:hyperlink>
      <w:r>
        <w:rPr>
          <w:color w:val="FFFFFF"/>
        </w:rPr>
        <w:instrText>家</w:instrText>
      </w:r>
      <w:r>
        <w:rPr>
          <w:color w:val="000000"/>
        </w:rPr>
        <w:instrText>)</w:instrText>
      </w:r>
      <w:r>
        <w:fldChar w:fldCharType="end"/>
      </w:r>
      <w:r>
        <w:t xml:space="preserve"> </w:t>
      </w:r>
      <w:r>
        <w:rPr>
          <w:rFonts w:hint="eastAsia"/>
        </w:rPr>
        <w:t>of</w:t>
      </w:r>
      <w:proofErr w:type="gramEnd"/>
      <w:r>
        <w:rPr>
          <w:rFonts w:hint="eastAsia"/>
        </w:rPr>
        <w:t xml:space="preserve"> human experiences and come to </w:t>
      </w:r>
      <w:r>
        <w:fldChar w:fldCharType="begin"/>
      </w:r>
      <w:r>
        <w:instrText>eq \x\bo(</w:instrText>
      </w:r>
      <w:r>
        <w:rPr>
          <w:color w:val="FFFFFF"/>
        </w:rPr>
        <w:instrText>大</w:instrText>
      </w:r>
      <w:hyperlink r:id="rId64" w:tooltip="参考答案：N" w:history="1">
        <w:r>
          <w:rPr>
            <w:rStyle w:val="af1"/>
            <w:u w:val="none"/>
          </w:rPr>
          <w:instrText>51</w:instrText>
        </w:r>
      </w:hyperlink>
      <w:r>
        <w:rPr>
          <w:color w:val="FFFFFF"/>
        </w:rPr>
        <w:instrText>家</w:instrText>
      </w:r>
      <w:r>
        <w:rPr>
          <w:color w:val="000000"/>
        </w:rPr>
        <w:instrText>)</w:instrText>
      </w:r>
      <w:r>
        <w:fldChar w:fldCharType="end"/>
      </w:r>
      <w:r>
        <w:t xml:space="preserve"> </w:t>
      </w:r>
      <w:r>
        <w:rPr>
          <w:rFonts w:hint="eastAsia"/>
        </w:rPr>
        <w:t xml:space="preserve">other ways of thought and living. And while </w:t>
      </w:r>
      <w:r>
        <w:fldChar w:fldCharType="begin"/>
      </w:r>
      <w:r>
        <w:instrText>eq \x\bo(</w:instrText>
      </w:r>
      <w:r>
        <w:rPr>
          <w:color w:val="FFFFFF"/>
        </w:rPr>
        <w:instrText>大</w:instrText>
      </w:r>
      <w:hyperlink r:id="rId65" w:tooltip="参考答案：I" w:history="1">
        <w:r>
          <w:rPr>
            <w:rStyle w:val="af1"/>
            <w:u w:val="none"/>
          </w:rPr>
          <w:instrText>52</w:instrText>
        </w:r>
      </w:hyperlink>
      <w:r>
        <w:rPr>
          <w:color w:val="FFFFFF"/>
        </w:rPr>
        <w:instrText>家</w:instrText>
      </w:r>
      <w:r>
        <w:rPr>
          <w:color w:val="000000"/>
        </w:rPr>
        <w:instrText>)</w:instrText>
      </w:r>
      <w:r>
        <w:fldChar w:fldCharType="end"/>
      </w:r>
      <w:r>
        <w:t xml:space="preserve"> </w:t>
      </w:r>
      <w:r>
        <w:rPr>
          <w:rFonts w:hint="eastAsia"/>
        </w:rPr>
        <w:t xml:space="preserve">their own relationships and responses to life, the readers often find that the </w:t>
      </w:r>
      <w:r>
        <w:fldChar w:fldCharType="begin"/>
      </w:r>
      <w:r>
        <w:instrText>eq \x\bo(</w:instrText>
      </w:r>
      <w:r>
        <w:rPr>
          <w:color w:val="FFFFFF"/>
        </w:rPr>
        <w:instrText>大</w:instrText>
      </w:r>
      <w:hyperlink r:id="rId66" w:tooltip="参考答案：B" w:history="1">
        <w:r>
          <w:rPr>
            <w:rStyle w:val="af1"/>
            <w:u w:val="none"/>
          </w:rPr>
          <w:instrText>53</w:instrText>
        </w:r>
      </w:hyperlink>
      <w:r>
        <w:rPr>
          <w:color w:val="FFFFFF"/>
        </w:rPr>
        <w:instrText>家</w:instrText>
      </w:r>
      <w:r>
        <w:rPr>
          <w:color w:val="000000"/>
        </w:rPr>
        <w:instrText>)</w:instrText>
      </w:r>
      <w:r>
        <w:fldChar w:fldCharType="end"/>
      </w:r>
      <w:r>
        <w:t xml:space="preserve"> </w:t>
      </w:r>
      <w:r>
        <w:rPr>
          <w:rFonts w:hint="eastAsia"/>
        </w:rPr>
        <w:t xml:space="preserve">in their stories are going through similar adjustments, </w:t>
      </w:r>
      <w:r>
        <w:rPr>
          <w:rFonts w:hint="eastAsia"/>
        </w:rPr>
        <w:t>which help to clarify and give significances to their own.</w:t>
      </w:r>
    </w:p>
    <w:p w:rsidR="007449F2" w:rsidRDefault="001657E8">
      <w:pPr>
        <w:pStyle w:val="afe"/>
        <w:spacing w:before="60" w:after="36"/>
        <w:ind w:firstLine="480"/>
      </w:pPr>
      <w:r>
        <w:t>B</w:t>
      </w:r>
      <w:r>
        <w:rPr>
          <w:rFonts w:hint="eastAsia"/>
        </w:rPr>
        <w:t xml:space="preserve">ooks provide </w:t>
      </w:r>
      <w:r>
        <w:fldChar w:fldCharType="begin"/>
      </w:r>
      <w:r>
        <w:instrText>eq \x\bo(</w:instrText>
      </w:r>
      <w:r>
        <w:rPr>
          <w:color w:val="FFFFFF"/>
        </w:rPr>
        <w:instrText>大</w:instrText>
      </w:r>
      <w:hyperlink r:id="rId67" w:tooltip="参考答案：A" w:history="1">
        <w:r>
          <w:rPr>
            <w:rStyle w:val="af1"/>
            <w:u w:val="none"/>
          </w:rPr>
          <w:instrText>54</w:instrText>
        </w:r>
      </w:hyperlink>
      <w:r>
        <w:rPr>
          <w:color w:val="FFFFFF"/>
        </w:rPr>
        <w:instrText>家</w:instrText>
      </w:r>
      <w:r>
        <w:rPr>
          <w:color w:val="000000"/>
        </w:rPr>
        <w:instrText>)</w:instrText>
      </w:r>
      <w:r>
        <w:fldChar w:fldCharType="end"/>
      </w:r>
      <w:r>
        <w:t xml:space="preserve"> </w:t>
      </w:r>
      <w:r>
        <w:rPr>
          <w:rFonts w:hint="eastAsia"/>
        </w:rPr>
        <w:t>material for readers</w:t>
      </w:r>
      <w:r>
        <w:t>’</w:t>
      </w:r>
      <w:r>
        <w:rPr>
          <w:rFonts w:hint="eastAsia"/>
        </w:rPr>
        <w:t xml:space="preserve"> imagination to grow. </w:t>
      </w:r>
      <w:r>
        <w:t>I</w:t>
      </w:r>
      <w:r>
        <w:rPr>
          <w:rFonts w:hint="eastAsia"/>
        </w:rPr>
        <w:t>magination is a valuable quality and a motivati</w:t>
      </w:r>
      <w:r>
        <w:rPr>
          <w:rFonts w:hint="eastAsia"/>
        </w:rPr>
        <w:t xml:space="preserve">ng power, and stimulates achievement. </w:t>
      </w:r>
      <w:r>
        <w:t>W</w:t>
      </w:r>
      <w:r>
        <w:rPr>
          <w:rFonts w:hint="eastAsia"/>
        </w:rPr>
        <w:t xml:space="preserve">hile enriching their imagination, books </w:t>
      </w:r>
      <w:r>
        <w:fldChar w:fldCharType="begin"/>
      </w:r>
      <w:r>
        <w:instrText>eq \x\bo(</w:instrText>
      </w:r>
      <w:r>
        <w:rPr>
          <w:color w:val="FFFFFF"/>
        </w:rPr>
        <w:instrText>大</w:instrText>
      </w:r>
      <w:hyperlink r:id="rId68" w:tooltip="参考答案：O" w:history="1">
        <w:r>
          <w:rPr>
            <w:rStyle w:val="af1"/>
            <w:u w:val="none"/>
          </w:rPr>
          <w:instrText>55</w:instrText>
        </w:r>
      </w:hyperlink>
      <w:r>
        <w:rPr>
          <w:color w:val="FFFFFF"/>
        </w:rPr>
        <w:instrText>家</w:instrText>
      </w:r>
      <w:r>
        <w:rPr>
          <w:color w:val="000000"/>
        </w:rPr>
        <w:instrText>)</w:instrText>
      </w:r>
      <w:r>
        <w:fldChar w:fldCharType="end"/>
      </w:r>
      <w:r>
        <w:t xml:space="preserve"> </w:t>
      </w:r>
      <w:r>
        <w:rPr>
          <w:rFonts w:hint="eastAsia"/>
        </w:rPr>
        <w:t xml:space="preserve">their outlook, develop a fact-finding attitude and train them to </w:t>
      </w:r>
      <w:r>
        <w:rPr>
          <w:rFonts w:hint="eastAsia"/>
        </w:rPr>
        <w:lastRenderedPageBreak/>
        <w:t xml:space="preserve">use </w:t>
      </w:r>
      <w:proofErr w:type="gramStart"/>
      <w:r>
        <w:rPr>
          <w:rFonts w:hint="eastAsia"/>
        </w:rPr>
        <w:t xml:space="preserve">leisure </w:t>
      </w:r>
      <w:proofErr w:type="gramEnd"/>
      <w:r>
        <w:fldChar w:fldCharType="begin"/>
      </w:r>
      <w:r>
        <w:instrText>eq \x\bo</w:instrText>
      </w:r>
      <w:r>
        <w:instrText>(</w:instrText>
      </w:r>
      <w:r>
        <w:rPr>
          <w:color w:val="FFFFFF"/>
        </w:rPr>
        <w:instrText>大</w:instrText>
      </w:r>
      <w:hyperlink r:id="rId69" w:tooltip="参考答案：M" w:history="1">
        <w:r>
          <w:rPr>
            <w:rStyle w:val="af1"/>
            <w:u w:val="none"/>
          </w:rPr>
          <w:instrText>56</w:instrText>
        </w:r>
      </w:hyperlink>
      <w:r>
        <w:rPr>
          <w:color w:val="FFFFFF"/>
        </w:rPr>
        <w:instrText>家</w:instrText>
      </w:r>
      <w:r>
        <w:rPr>
          <w:color w:val="000000"/>
        </w:rPr>
        <w:instrText>)</w:instrText>
      </w:r>
      <w:r>
        <w:fldChar w:fldCharType="end"/>
      </w:r>
      <w:r>
        <w:rPr>
          <w:rFonts w:hint="eastAsia"/>
        </w:rPr>
        <w:t xml:space="preserve">. </w:t>
      </w:r>
      <w:r>
        <w:t>T</w:t>
      </w:r>
      <w:r>
        <w:rPr>
          <w:rFonts w:hint="eastAsia"/>
        </w:rPr>
        <w:t xml:space="preserve">he social and educational significance of the </w:t>
      </w:r>
      <w:r>
        <w:t>readers’ book</w:t>
      </w:r>
      <w:r>
        <w:rPr>
          <w:rFonts w:hint="eastAsia"/>
        </w:rPr>
        <w:t xml:space="preserve"> cannot be overestimated in and academic library.</w:t>
      </w:r>
    </w:p>
    <w:p w:rsidR="007449F2" w:rsidRDefault="001657E8">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r>
        <w:rPr>
          <w:rFonts w:hint="eastAsia"/>
          <w:lang w:eastAsia="zh-CN"/>
        </w:rPr>
        <w:t>。</w:t>
      </w:r>
    </w:p>
    <w:p w:rsidR="007449F2" w:rsidRDefault="007449F2">
      <w:pPr>
        <w:spacing w:before="240" w:after="60"/>
        <w:ind w:left="420" w:hanging="420"/>
        <w:rPr>
          <w:lang w:eastAsia="zh-CN"/>
        </w:rPr>
      </w:pPr>
      <w:bookmarkStart w:id="14" w:name="_Toc238982997"/>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61"/>
        <w:gridCol w:w="4261"/>
      </w:tblGrid>
      <w:tr w:rsidR="007449F2">
        <w:tc>
          <w:tcPr>
            <w:tcW w:w="4261" w:type="dxa"/>
          </w:tcPr>
          <w:p w:rsidR="007449F2" w:rsidRDefault="001657E8">
            <w:pPr>
              <w:pStyle w:val="answer"/>
              <w:ind w:left="540" w:hanging="540"/>
            </w:pPr>
            <w:r>
              <w:t>A)</w:t>
            </w:r>
            <w:r>
              <w:tab/>
            </w:r>
            <w:r>
              <w:rPr>
                <w:rFonts w:hint="eastAsia"/>
              </w:rPr>
              <w:t>abundant</w:t>
            </w:r>
          </w:p>
        </w:tc>
        <w:tc>
          <w:tcPr>
            <w:tcW w:w="4261" w:type="dxa"/>
          </w:tcPr>
          <w:p w:rsidR="007449F2" w:rsidRDefault="001657E8">
            <w:pPr>
              <w:pStyle w:val="answer"/>
              <w:ind w:left="540" w:hanging="540"/>
            </w:pPr>
            <w:r>
              <w:t>I)</w:t>
            </w:r>
            <w:r>
              <w:tab/>
            </w:r>
            <w:r>
              <w:rPr>
                <w:rFonts w:hint="eastAsia"/>
              </w:rPr>
              <w:t>establishing</w:t>
            </w:r>
          </w:p>
        </w:tc>
      </w:tr>
      <w:tr w:rsidR="007449F2">
        <w:tc>
          <w:tcPr>
            <w:tcW w:w="4261" w:type="dxa"/>
          </w:tcPr>
          <w:p w:rsidR="007449F2" w:rsidRDefault="001657E8">
            <w:pPr>
              <w:pStyle w:val="answer"/>
              <w:ind w:left="540" w:hanging="540"/>
            </w:pPr>
            <w:r>
              <w:t>B)</w:t>
            </w:r>
            <w:r>
              <w:tab/>
            </w:r>
            <w:r>
              <w:rPr>
                <w:rFonts w:hint="eastAsia"/>
              </w:rPr>
              <w:t>characters</w:t>
            </w:r>
          </w:p>
        </w:tc>
        <w:tc>
          <w:tcPr>
            <w:tcW w:w="4261" w:type="dxa"/>
          </w:tcPr>
          <w:p w:rsidR="007449F2" w:rsidRDefault="001657E8">
            <w:pPr>
              <w:pStyle w:val="answer"/>
              <w:ind w:left="540" w:hanging="540"/>
            </w:pPr>
            <w:r>
              <w:t>J)</w:t>
            </w:r>
            <w:r>
              <w:tab/>
            </w:r>
            <w:r>
              <w:rPr>
                <w:rFonts w:hint="eastAsia"/>
              </w:rPr>
              <w:t>narrow</w:t>
            </w:r>
          </w:p>
        </w:tc>
      </w:tr>
      <w:tr w:rsidR="007449F2">
        <w:tc>
          <w:tcPr>
            <w:tcW w:w="4261" w:type="dxa"/>
          </w:tcPr>
          <w:p w:rsidR="007449F2" w:rsidRDefault="001657E8">
            <w:pPr>
              <w:pStyle w:val="answer"/>
              <w:ind w:left="540" w:hanging="540"/>
            </w:pPr>
            <w:r>
              <w:t>C)</w:t>
            </w:r>
            <w:r>
              <w:tab/>
            </w:r>
            <w:r>
              <w:rPr>
                <w:rFonts w:hint="eastAsia"/>
              </w:rPr>
              <w:t>communicating</w:t>
            </w:r>
          </w:p>
        </w:tc>
        <w:tc>
          <w:tcPr>
            <w:tcW w:w="4261" w:type="dxa"/>
          </w:tcPr>
          <w:p w:rsidR="007449F2" w:rsidRDefault="001657E8">
            <w:pPr>
              <w:pStyle w:val="answer"/>
              <w:ind w:left="540" w:hanging="540"/>
            </w:pPr>
            <w:r>
              <w:t>K)</w:t>
            </w:r>
            <w:r>
              <w:tab/>
            </w:r>
            <w:r>
              <w:rPr>
                <w:rFonts w:hint="eastAsia"/>
              </w:rPr>
              <w:t>naturally</w:t>
            </w:r>
          </w:p>
        </w:tc>
      </w:tr>
      <w:tr w:rsidR="007449F2">
        <w:tc>
          <w:tcPr>
            <w:tcW w:w="4261" w:type="dxa"/>
          </w:tcPr>
          <w:p w:rsidR="007449F2" w:rsidRDefault="001657E8">
            <w:pPr>
              <w:pStyle w:val="answer"/>
              <w:ind w:left="540" w:hanging="540"/>
            </w:pPr>
            <w:r>
              <w:t>D)</w:t>
            </w:r>
            <w:r>
              <w:tab/>
            </w:r>
            <w:r>
              <w:rPr>
                <w:rFonts w:hint="eastAsia"/>
              </w:rPr>
              <w:t>completely</w:t>
            </w:r>
          </w:p>
        </w:tc>
        <w:tc>
          <w:tcPr>
            <w:tcW w:w="4261" w:type="dxa"/>
          </w:tcPr>
          <w:p w:rsidR="007449F2" w:rsidRDefault="001657E8">
            <w:pPr>
              <w:pStyle w:val="answer"/>
              <w:ind w:left="540" w:hanging="540"/>
            </w:pPr>
            <w:r>
              <w:t>L)</w:t>
            </w:r>
            <w:r>
              <w:tab/>
            </w:r>
            <w:r>
              <w:rPr>
                <w:rFonts w:hint="eastAsia"/>
              </w:rPr>
              <w:t>personnel</w:t>
            </w:r>
          </w:p>
        </w:tc>
      </w:tr>
      <w:tr w:rsidR="007449F2">
        <w:tc>
          <w:tcPr>
            <w:tcW w:w="4261" w:type="dxa"/>
          </w:tcPr>
          <w:p w:rsidR="007449F2" w:rsidRDefault="001657E8">
            <w:pPr>
              <w:pStyle w:val="answer"/>
              <w:tabs>
                <w:tab w:val="left" w:pos="420"/>
                <w:tab w:val="left" w:pos="840"/>
                <w:tab w:val="left" w:pos="1260"/>
                <w:tab w:val="left" w:pos="2610"/>
              </w:tabs>
              <w:ind w:left="540" w:hanging="540"/>
            </w:pPr>
            <w:r>
              <w:t>E)</w:t>
            </w:r>
            <w:r>
              <w:tab/>
            </w:r>
            <w:r>
              <w:rPr>
                <w:rFonts w:hint="eastAsia"/>
              </w:rPr>
              <w:t>derive</w:t>
            </w:r>
          </w:p>
        </w:tc>
        <w:tc>
          <w:tcPr>
            <w:tcW w:w="4261" w:type="dxa"/>
          </w:tcPr>
          <w:p w:rsidR="007449F2" w:rsidRDefault="001657E8">
            <w:pPr>
              <w:pStyle w:val="answer"/>
              <w:ind w:left="540" w:hanging="540"/>
            </w:pPr>
            <w:r>
              <w:t>M)</w:t>
            </w:r>
            <w:r>
              <w:tab/>
            </w:r>
            <w:r>
              <w:rPr>
                <w:rFonts w:hint="eastAsia"/>
              </w:rPr>
              <w:t>properly</w:t>
            </w:r>
          </w:p>
        </w:tc>
      </w:tr>
      <w:tr w:rsidR="007449F2">
        <w:tc>
          <w:tcPr>
            <w:tcW w:w="4261" w:type="dxa"/>
          </w:tcPr>
          <w:p w:rsidR="007449F2" w:rsidRDefault="001657E8">
            <w:pPr>
              <w:pStyle w:val="answer"/>
              <w:ind w:left="540" w:hanging="540"/>
            </w:pPr>
            <w:r>
              <w:t>F)</w:t>
            </w:r>
            <w:r>
              <w:tab/>
            </w:r>
            <w:r>
              <w:rPr>
                <w:rFonts w:hint="eastAsia"/>
              </w:rPr>
              <w:t>desire</w:t>
            </w:r>
          </w:p>
        </w:tc>
        <w:tc>
          <w:tcPr>
            <w:tcW w:w="4261" w:type="dxa"/>
          </w:tcPr>
          <w:p w:rsidR="007449F2" w:rsidRDefault="001657E8">
            <w:pPr>
              <w:pStyle w:val="answer"/>
              <w:ind w:left="540" w:hanging="540"/>
            </w:pPr>
            <w:r>
              <w:t>N)</w:t>
            </w:r>
            <w:r>
              <w:tab/>
            </w:r>
            <w:r>
              <w:rPr>
                <w:rFonts w:hint="eastAsia"/>
              </w:rPr>
              <w:t>respect</w:t>
            </w:r>
          </w:p>
        </w:tc>
      </w:tr>
      <w:tr w:rsidR="007449F2">
        <w:tc>
          <w:tcPr>
            <w:tcW w:w="4261" w:type="dxa"/>
          </w:tcPr>
          <w:p w:rsidR="007449F2" w:rsidRDefault="001657E8">
            <w:pPr>
              <w:pStyle w:val="answer"/>
              <w:ind w:left="540" w:hanging="540"/>
            </w:pPr>
            <w:r>
              <w:t>G)</w:t>
            </w:r>
            <w:r>
              <w:tab/>
            </w:r>
            <w:r>
              <w:rPr>
                <w:rFonts w:hint="eastAsia"/>
              </w:rPr>
              <w:t>diversity</w:t>
            </w:r>
          </w:p>
        </w:tc>
        <w:tc>
          <w:tcPr>
            <w:tcW w:w="4261" w:type="dxa"/>
          </w:tcPr>
          <w:p w:rsidR="007449F2" w:rsidRDefault="001657E8">
            <w:pPr>
              <w:pStyle w:val="answer"/>
              <w:ind w:left="540" w:hanging="540"/>
            </w:pPr>
            <w:r>
              <w:t>O)</w:t>
            </w:r>
            <w:r>
              <w:tab/>
            </w:r>
            <w:r>
              <w:rPr>
                <w:rFonts w:hint="eastAsia"/>
              </w:rPr>
              <w:t>widen</w:t>
            </w:r>
          </w:p>
        </w:tc>
      </w:tr>
      <w:tr w:rsidR="007449F2">
        <w:tc>
          <w:tcPr>
            <w:tcW w:w="4261" w:type="dxa"/>
          </w:tcPr>
          <w:p w:rsidR="007449F2" w:rsidRDefault="001657E8">
            <w:pPr>
              <w:pStyle w:val="answer"/>
              <w:ind w:left="540" w:hanging="540"/>
            </w:pPr>
            <w:r>
              <w:t>H)</w:t>
            </w:r>
            <w:r>
              <w:tab/>
            </w:r>
            <w:r>
              <w:rPr>
                <w:rFonts w:hint="eastAsia"/>
              </w:rPr>
              <w:t>escape</w:t>
            </w:r>
          </w:p>
        </w:tc>
        <w:tc>
          <w:tcPr>
            <w:tcW w:w="4261" w:type="dxa"/>
          </w:tcPr>
          <w:p w:rsidR="007449F2" w:rsidRDefault="001657E8">
            <w:pPr>
              <w:pStyle w:val="answer"/>
              <w:ind w:left="540" w:hanging="540"/>
            </w:pPr>
            <w:r>
              <w:fldChar w:fldCharType="begin"/>
            </w:r>
            <w:r>
              <w:instrText xml:space="preserve">EQ </w:instrText>
            </w:r>
            <w:r>
              <w:rPr>
                <w:rFonts w:hint="eastAsia"/>
              </w:rPr>
              <w:instrText>\o(</w:instrText>
            </w:r>
            <w:r>
              <w:rPr>
                <w:rFonts w:hint="eastAsia"/>
                <w:color w:val="FFFFFF"/>
              </w:rPr>
              <w:instrText>http://www.TopSage.com</w:instrText>
            </w:r>
            <w:r>
              <w:rPr>
                <w:rFonts w:hint="eastAsia"/>
              </w:rPr>
              <w:instrText>,</w:instrText>
            </w:r>
            <w:r>
              <w:rPr>
                <w:rFonts w:hint="eastAsia"/>
                <w:vanish/>
                <w:color w:val="0000FF"/>
                <w:szCs w:val="21"/>
              </w:rPr>
              <w:instrText>大家网，精品学习资源中心！</w:instrText>
            </w:r>
            <w:r>
              <w:rPr>
                <w:rFonts w:hint="eastAsia"/>
              </w:rPr>
              <w:instrText>)</w:instrText>
            </w:r>
            <w:r>
              <w:fldChar w:fldCharType="end"/>
            </w:r>
          </w:p>
        </w:tc>
      </w:tr>
    </w:tbl>
    <w:p w:rsidR="007449F2" w:rsidRDefault="007449F2">
      <w:pPr>
        <w:spacing w:before="240" w:after="60"/>
        <w:ind w:left="420" w:hanging="420"/>
      </w:pPr>
    </w:p>
    <w:p w:rsidR="007449F2" w:rsidRDefault="001657E8">
      <w:pPr>
        <w:pStyle w:val="4"/>
      </w:pPr>
      <w:r>
        <w:t>Section B</w:t>
      </w:r>
      <w:bookmarkEnd w:id="14"/>
    </w:p>
    <w:p w:rsidR="007449F2" w:rsidRDefault="001657E8">
      <w:pPr>
        <w:pStyle w:val="Directions"/>
        <w:spacing w:before="120" w:after="120"/>
      </w:pPr>
      <w:r>
        <w:rPr>
          <w:b/>
          <w:i w:val="0"/>
        </w:rPr>
        <w:t>Directions:</w:t>
      </w:r>
      <w:r>
        <w:rPr>
          <w:b/>
          <w:i w:val="0"/>
        </w:rPr>
        <w:tab/>
      </w:r>
      <w:r>
        <w:t xml:space="preserve">There are 2 passages in </w:t>
      </w:r>
      <w:r>
        <w:t>this section.</w:t>
      </w:r>
      <w:r>
        <w:rPr>
          <w:rFonts w:hint="eastAsia"/>
        </w:rPr>
        <w:t xml:space="preserve"> </w:t>
      </w:r>
      <w:r>
        <w:t>Each passage is followed by some questions or unfinished statements.</w:t>
      </w:r>
      <w:r>
        <w:rPr>
          <w:rFonts w:hint="eastAsia"/>
        </w:rPr>
        <w:t xml:space="preserve"> </w:t>
      </w:r>
      <w:r>
        <w:t>For each of them there are four choices marked A)</w:t>
      </w:r>
      <w:r>
        <w:rPr>
          <w:rFonts w:hint="eastAsia"/>
        </w:rPr>
        <w:t xml:space="preserve">, </w:t>
      </w:r>
      <w:r>
        <w:t>B)</w:t>
      </w:r>
      <w:r>
        <w:rPr>
          <w:rFonts w:hint="eastAsia"/>
        </w:rPr>
        <w:t xml:space="preserve">, </w:t>
      </w:r>
      <w:r>
        <w:t>C) and D)</w:t>
      </w:r>
      <w:r>
        <w:rPr>
          <w:rFonts w:hint="eastAsia"/>
        </w:rPr>
        <w:t>.</w:t>
      </w:r>
      <w:r>
        <w:t xml:space="preserve"> </w:t>
      </w:r>
      <w:r>
        <w:rPr>
          <w:rFonts w:hint="eastAsia"/>
        </w:rPr>
        <w:t>Y</w:t>
      </w:r>
      <w:r>
        <w:t>ou should decide on the best choice and mark the corresponding letter</w:t>
      </w:r>
      <w:r>
        <w:rPr>
          <w:rFonts w:hint="eastAsia"/>
        </w:rPr>
        <w:t xml:space="preserve"> </w:t>
      </w:r>
      <w:r>
        <w:t xml:space="preserve">on </w:t>
      </w:r>
      <w:r>
        <w:rPr>
          <w:rFonts w:ascii="Arial Rounded MT Bold" w:hAnsi="Arial Rounded MT Bold"/>
          <w:b/>
        </w:rPr>
        <w:t>Answer Sheet 2</w:t>
      </w:r>
      <w:r>
        <w:t xml:space="preserve"> with a single line</w:t>
      </w:r>
      <w:r>
        <w:t xml:space="preserve"> through the </w:t>
      </w:r>
      <w:proofErr w:type="spellStart"/>
      <w:r>
        <w:t>centre</w:t>
      </w:r>
      <w:proofErr w:type="spellEnd"/>
      <w:r>
        <w:t>.</w:t>
      </w:r>
    </w:p>
    <w:p w:rsidR="007449F2" w:rsidRDefault="001657E8">
      <w:pPr>
        <w:pStyle w:val="5"/>
      </w:pPr>
      <w:bookmarkStart w:id="15" w:name="_Toc238982998"/>
      <w:r>
        <w:t>Passage One</w:t>
      </w:r>
      <w:bookmarkEnd w:id="15"/>
    </w:p>
    <w:p w:rsidR="007449F2" w:rsidRDefault="001657E8">
      <w:pPr>
        <w:pStyle w:val="Parahead"/>
      </w:pPr>
      <w:r>
        <w:t>Questions 57 to 61 are based on the following passage.</w:t>
      </w:r>
    </w:p>
    <w:p w:rsidR="007449F2" w:rsidRDefault="001657E8">
      <w:pPr>
        <w:pStyle w:val="afe"/>
        <w:spacing w:before="60" w:after="36"/>
        <w:ind w:firstLine="480"/>
      </w:pPr>
      <w:r>
        <w:t>I</w:t>
      </w:r>
      <w:r>
        <w:rPr>
          <w:rFonts w:hint="eastAsia"/>
        </w:rPr>
        <w:t>f you</w:t>
      </w:r>
      <w:r>
        <w:t>’</w:t>
      </w:r>
      <w:r>
        <w:rPr>
          <w:rFonts w:hint="eastAsia"/>
        </w:rPr>
        <w:t>re a male and you</w:t>
      </w:r>
      <w:r>
        <w:t>’</w:t>
      </w:r>
      <w:r>
        <w:rPr>
          <w:rFonts w:hint="eastAsia"/>
        </w:rPr>
        <w:t>re reading this, congratulations: you</w:t>
      </w:r>
      <w:r>
        <w:t>’</w:t>
      </w:r>
      <w:r>
        <w:rPr>
          <w:rFonts w:hint="eastAsia"/>
        </w:rPr>
        <w:t xml:space="preserve">re a survivor. </w:t>
      </w:r>
      <w:r>
        <w:t>A</w:t>
      </w:r>
      <w:r>
        <w:rPr>
          <w:rFonts w:hint="eastAsia"/>
        </w:rPr>
        <w:t>ccording to statistics, you</w:t>
      </w:r>
      <w:r>
        <w:t>’</w:t>
      </w:r>
      <w:r>
        <w:rPr>
          <w:rFonts w:hint="eastAsia"/>
        </w:rPr>
        <w:t xml:space="preserve">re more than twice </w:t>
      </w:r>
      <w:proofErr w:type="gramStart"/>
      <w:r>
        <w:rPr>
          <w:rFonts w:hint="eastAsia"/>
        </w:rPr>
        <w:t>as likely to die of skin cancer than</w:t>
      </w:r>
      <w:proofErr w:type="gramEnd"/>
      <w:r>
        <w:rPr>
          <w:rFonts w:hint="eastAsia"/>
        </w:rPr>
        <w:t xml:space="preserve"> a woman, than nine times more likely to die of AIDS. </w:t>
      </w:r>
      <w:r>
        <w:t>A</w:t>
      </w:r>
      <w:r>
        <w:rPr>
          <w:rFonts w:hint="eastAsia"/>
        </w:rPr>
        <w:t>ssuming you make it to the end of your natural term, about 78 years for men in Australia, you</w:t>
      </w:r>
      <w:r>
        <w:t>’</w:t>
      </w:r>
      <w:r>
        <w:rPr>
          <w:rFonts w:hint="eastAsia"/>
        </w:rPr>
        <w:t>ll die on average five years before a woman.</w:t>
      </w:r>
    </w:p>
    <w:p w:rsidR="007449F2" w:rsidRDefault="001657E8">
      <w:pPr>
        <w:pStyle w:val="afe"/>
        <w:spacing w:before="60" w:after="36"/>
        <w:ind w:firstLine="480"/>
      </w:pPr>
      <w:r>
        <w:t>T</w:t>
      </w:r>
      <w:r>
        <w:rPr>
          <w:rFonts w:hint="eastAsia"/>
        </w:rPr>
        <w:t>here</w:t>
      </w:r>
      <w:r>
        <w:t>’</w:t>
      </w:r>
      <w:r>
        <w:rPr>
          <w:rFonts w:hint="eastAsia"/>
        </w:rPr>
        <w:t>r</w:t>
      </w:r>
      <w:r>
        <w:rPr>
          <w:rFonts w:hint="eastAsia"/>
        </w:rPr>
        <w:t>e many reasons for this</w:t>
      </w:r>
      <w:r>
        <w:t>—</w:t>
      </w:r>
      <w:r>
        <w:rPr>
          <w:rFonts w:hint="eastAsia"/>
        </w:rPr>
        <w:t>typically, men take more risks than women and are more likely to drink and smoke</w:t>
      </w:r>
      <w:r>
        <w:t>—</w:t>
      </w:r>
      <w:r>
        <w:rPr>
          <w:rFonts w:hint="eastAsia"/>
        </w:rPr>
        <w:t xml:space="preserve">but perhaps more </w:t>
      </w:r>
      <w:r>
        <w:t>importantly</w:t>
      </w:r>
      <w:r>
        <w:rPr>
          <w:rFonts w:hint="eastAsia"/>
        </w:rPr>
        <w:t>, men don</w:t>
      </w:r>
      <w:r>
        <w:t>’</w:t>
      </w:r>
      <w:r>
        <w:rPr>
          <w:rFonts w:hint="eastAsia"/>
        </w:rPr>
        <w:t>t go to the doctor.</w:t>
      </w:r>
    </w:p>
    <w:p w:rsidR="007449F2" w:rsidRDefault="001657E8">
      <w:pPr>
        <w:pStyle w:val="afe"/>
        <w:spacing w:before="60" w:after="36"/>
        <w:ind w:firstLine="480"/>
      </w:pPr>
      <w:r>
        <w:t>“</w:t>
      </w:r>
      <w:r>
        <w:rPr>
          <w:rFonts w:hint="eastAsia"/>
        </w:rPr>
        <w:t>Men aren</w:t>
      </w:r>
      <w:r>
        <w:t>’</w:t>
      </w:r>
      <w:r>
        <w:rPr>
          <w:rFonts w:hint="eastAsia"/>
        </w:rPr>
        <w:t>t seeing doctors as often as they should,</w:t>
      </w:r>
      <w:r>
        <w:t>”</w:t>
      </w:r>
      <w:r>
        <w:rPr>
          <w:rFonts w:hint="eastAsia"/>
        </w:rPr>
        <w:t xml:space="preserve"> says Dr. </w:t>
      </w:r>
      <w:proofErr w:type="spellStart"/>
      <w:r>
        <w:rPr>
          <w:rFonts w:hint="eastAsia"/>
        </w:rPr>
        <w:t>Gullotta</w:t>
      </w:r>
      <w:proofErr w:type="spellEnd"/>
      <w:r>
        <w:rPr>
          <w:rFonts w:hint="eastAsia"/>
        </w:rPr>
        <w:t xml:space="preserve">. </w:t>
      </w:r>
      <w:r>
        <w:t>“</w:t>
      </w:r>
      <w:r>
        <w:rPr>
          <w:rFonts w:hint="eastAsia"/>
        </w:rPr>
        <w:t>This is particularly</w:t>
      </w:r>
      <w:r>
        <w:rPr>
          <w:rFonts w:hint="eastAsia"/>
        </w:rPr>
        <w:t xml:space="preserve"> so for the over-40s, when diseases tend to strike.</w:t>
      </w:r>
      <w:r>
        <w:t>”</w:t>
      </w:r>
    </w:p>
    <w:p w:rsidR="007449F2" w:rsidRDefault="001657E8">
      <w:pPr>
        <w:pStyle w:val="afe"/>
        <w:spacing w:before="60" w:after="36"/>
        <w:ind w:firstLine="480"/>
      </w:pPr>
      <w:proofErr w:type="spellStart"/>
      <w:r>
        <w:rPr>
          <w:rFonts w:hint="eastAsia"/>
        </w:rPr>
        <w:t>Gullotta</w:t>
      </w:r>
      <w:proofErr w:type="spellEnd"/>
      <w:r>
        <w:rPr>
          <w:rFonts w:hint="eastAsia"/>
        </w:rPr>
        <w:t xml:space="preserve"> says a healthy man should visit the doctor every year or two. For those over45, it should be at least once a year.</w:t>
      </w:r>
    </w:p>
    <w:p w:rsidR="007449F2" w:rsidRDefault="001657E8">
      <w:pPr>
        <w:pStyle w:val="afe"/>
        <w:spacing w:before="60" w:after="36"/>
        <w:ind w:firstLine="480"/>
      </w:pPr>
      <w:r>
        <w:t>T</w:t>
      </w:r>
      <w:r>
        <w:rPr>
          <w:rFonts w:hint="eastAsia"/>
        </w:rPr>
        <w:t xml:space="preserve">wo months ago </w:t>
      </w:r>
      <w:proofErr w:type="spellStart"/>
      <w:r>
        <w:rPr>
          <w:rFonts w:hint="eastAsia"/>
        </w:rPr>
        <w:t>Gullotta</w:t>
      </w:r>
      <w:proofErr w:type="spellEnd"/>
      <w:r>
        <w:rPr>
          <w:rFonts w:hint="eastAsia"/>
        </w:rPr>
        <w:t xml:space="preserve"> saw a 50-year-old man who had delayed doing anything ab</w:t>
      </w:r>
      <w:r>
        <w:rPr>
          <w:rFonts w:hint="eastAsia"/>
        </w:rPr>
        <w:t>out his smoker</w:t>
      </w:r>
      <w:r>
        <w:t>’</w:t>
      </w:r>
      <w:r>
        <w:rPr>
          <w:rFonts w:hint="eastAsia"/>
        </w:rPr>
        <w:t>s cough for a year.</w:t>
      </w:r>
    </w:p>
    <w:p w:rsidR="007449F2" w:rsidRDefault="001657E8">
      <w:pPr>
        <w:pStyle w:val="afe"/>
        <w:spacing w:before="60" w:after="36"/>
        <w:ind w:firstLine="480"/>
      </w:pPr>
      <w:r>
        <w:lastRenderedPageBreak/>
        <w:t>“</w:t>
      </w:r>
      <w:r>
        <w:rPr>
          <w:rFonts w:hint="eastAsia"/>
        </w:rPr>
        <w:t xml:space="preserve">When </w:t>
      </w:r>
      <w:r>
        <w:t>I</w:t>
      </w:r>
      <w:r>
        <w:rPr>
          <w:rFonts w:hint="eastAsia"/>
        </w:rPr>
        <w:t xml:space="preserve"> finally saw him it had already spread and he has since died from lung cancer,</w:t>
      </w:r>
      <w:r>
        <w:t>”</w:t>
      </w:r>
      <w:r>
        <w:rPr>
          <w:rFonts w:hint="eastAsia"/>
        </w:rPr>
        <w:t xml:space="preserve"> he says. </w:t>
      </w:r>
      <w:r>
        <w:t>“</w:t>
      </w:r>
      <w:r>
        <w:rPr>
          <w:rFonts w:hint="eastAsia"/>
        </w:rPr>
        <w:t xml:space="preserve">Earlier detection and </w:t>
      </w:r>
      <w:r>
        <w:t>treatment</w:t>
      </w:r>
      <w:r>
        <w:rPr>
          <w:rFonts w:hint="eastAsia"/>
        </w:rPr>
        <w:t xml:space="preserve"> may not have cured him, but it would have </w:t>
      </w:r>
      <w:r>
        <w:rPr>
          <w:rFonts w:hint="eastAsia"/>
          <w:i/>
        </w:rPr>
        <w:t>prolonged</w:t>
      </w:r>
      <w:r>
        <w:rPr>
          <w:rFonts w:hint="eastAsia"/>
        </w:rPr>
        <w:t xml:space="preserve"> </w:t>
      </w:r>
      <w:r>
        <w:rPr>
          <w:rFonts w:eastAsia="楷体_GB2312" w:hint="eastAsia"/>
        </w:rPr>
        <w:t>(</w:t>
      </w:r>
      <w:proofErr w:type="spellStart"/>
      <w:r>
        <w:rPr>
          <w:rFonts w:eastAsia="楷体_GB2312" w:hint="eastAsia"/>
        </w:rPr>
        <w:t>延长</w:t>
      </w:r>
      <w:proofErr w:type="spellEnd"/>
      <w:r>
        <w:rPr>
          <w:rFonts w:eastAsia="楷体_GB2312" w:hint="eastAsia"/>
        </w:rPr>
        <w:t>)</w:t>
      </w:r>
      <w:r>
        <w:rPr>
          <w:rFonts w:hint="eastAsia"/>
        </w:rPr>
        <w:t xml:space="preserve"> his life.</w:t>
      </w:r>
      <w:r>
        <w:t>”</w:t>
      </w:r>
    </w:p>
    <w:p w:rsidR="007449F2" w:rsidRDefault="001657E8">
      <w:pPr>
        <w:pStyle w:val="afe"/>
        <w:spacing w:before="60" w:after="36"/>
        <w:ind w:firstLine="480"/>
      </w:pPr>
      <w:r>
        <w:t>A</w:t>
      </w:r>
      <w:r>
        <w:rPr>
          <w:rFonts w:hint="eastAsia"/>
        </w:rPr>
        <w:t>ccording to a recent su</w:t>
      </w:r>
      <w:r>
        <w:rPr>
          <w:rFonts w:hint="eastAsia"/>
        </w:rPr>
        <w:t>rvey, 95%of women aged between 15and early 40s see a doctor once a year, compared to 70% of men in the same age group.</w:t>
      </w:r>
    </w:p>
    <w:p w:rsidR="007449F2" w:rsidRDefault="001657E8">
      <w:pPr>
        <w:pStyle w:val="afe"/>
        <w:spacing w:before="60" w:after="36"/>
        <w:ind w:firstLine="480"/>
      </w:pPr>
      <w:r>
        <w:t>“</w:t>
      </w:r>
      <w:r>
        <w:rPr>
          <w:rFonts w:hint="eastAsia"/>
        </w:rPr>
        <w:t>A lot of men think they</w:t>
      </w:r>
      <w:r>
        <w:t>’</w:t>
      </w:r>
      <w:r>
        <w:rPr>
          <w:rFonts w:hint="eastAsia"/>
        </w:rPr>
        <w:t xml:space="preserve">re </w:t>
      </w:r>
      <w:r>
        <w:rPr>
          <w:rFonts w:hint="eastAsia"/>
          <w:i/>
        </w:rPr>
        <w:t>invincible</w:t>
      </w:r>
      <w:r>
        <w:rPr>
          <w:rFonts w:hint="eastAsia"/>
        </w:rPr>
        <w:t xml:space="preserve"> </w:t>
      </w:r>
      <w:r>
        <w:rPr>
          <w:rFonts w:eastAsia="楷体_GB2312" w:hint="eastAsia"/>
        </w:rPr>
        <w:t>(</w:t>
      </w:r>
      <w:proofErr w:type="spellStart"/>
      <w:r>
        <w:rPr>
          <w:rFonts w:eastAsia="楷体_GB2312" w:hint="eastAsia"/>
        </w:rPr>
        <w:t>不可战胜的</w:t>
      </w:r>
      <w:proofErr w:type="spellEnd"/>
      <w:r>
        <w:rPr>
          <w:rFonts w:eastAsia="楷体_GB2312" w:hint="eastAsia"/>
        </w:rPr>
        <w:t>)</w:t>
      </w:r>
      <w:r>
        <w:rPr>
          <w:rFonts w:hint="eastAsia"/>
        </w:rPr>
        <w:t>,</w:t>
      </w:r>
      <w:r>
        <w:t>”</w:t>
      </w:r>
      <w:r>
        <w:rPr>
          <w:rFonts w:hint="eastAsia"/>
        </w:rPr>
        <w:t xml:space="preserve"> </w:t>
      </w:r>
      <w:proofErr w:type="spellStart"/>
      <w:r>
        <w:rPr>
          <w:rFonts w:hint="eastAsia"/>
        </w:rPr>
        <w:t>Gullotta</w:t>
      </w:r>
      <w:proofErr w:type="spellEnd"/>
      <w:r>
        <w:rPr>
          <w:rFonts w:hint="eastAsia"/>
        </w:rPr>
        <w:t xml:space="preserve"> says. </w:t>
      </w:r>
      <w:r>
        <w:t>“</w:t>
      </w:r>
      <w:r>
        <w:rPr>
          <w:rFonts w:hint="eastAsia"/>
        </w:rPr>
        <w:t>They only come in when a friend drops dead on the golf course and they t</w:t>
      </w:r>
      <w:r>
        <w:rPr>
          <w:rFonts w:hint="eastAsia"/>
        </w:rPr>
        <w:t xml:space="preserve">hink, </w:t>
      </w:r>
      <w:r>
        <w:t>‘</w:t>
      </w:r>
      <w:r>
        <w:rPr>
          <w:rFonts w:hint="eastAsia"/>
        </w:rPr>
        <w:t xml:space="preserve">Geez, if it could happen to </w:t>
      </w:r>
      <w:proofErr w:type="gramStart"/>
      <w:r>
        <w:rPr>
          <w:rFonts w:hint="eastAsia"/>
        </w:rPr>
        <w:t xml:space="preserve">him, </w:t>
      </w:r>
      <w:r>
        <w:t>…’</w:t>
      </w:r>
      <w:proofErr w:type="gramEnd"/>
      <w:r>
        <w:t>”</w:t>
      </w:r>
    </w:p>
    <w:p w:rsidR="007449F2" w:rsidRDefault="001657E8">
      <w:pPr>
        <w:pStyle w:val="afe"/>
        <w:spacing w:before="60" w:after="36"/>
        <w:ind w:firstLine="480"/>
      </w:pPr>
      <w:r>
        <w:t>T</w:t>
      </w:r>
      <w:r>
        <w:rPr>
          <w:rFonts w:hint="eastAsia"/>
        </w:rPr>
        <w:t>hen there</w:t>
      </w:r>
      <w:r>
        <w:t>’</w:t>
      </w:r>
      <w:r>
        <w:rPr>
          <w:rFonts w:hint="eastAsia"/>
        </w:rPr>
        <w:t xml:space="preserve">s the ostrich approach. </w:t>
      </w:r>
      <w:r>
        <w:t>“</w:t>
      </w:r>
      <w:r>
        <w:rPr>
          <w:rFonts w:hint="eastAsia"/>
        </w:rPr>
        <w:t>Some men are scared of what might be there and would rather not know,</w:t>
      </w:r>
      <w:r>
        <w:t>”</w:t>
      </w:r>
      <w:r>
        <w:rPr>
          <w:rFonts w:hint="eastAsia"/>
        </w:rPr>
        <w:t xml:space="preserve"> says </w:t>
      </w:r>
      <w:proofErr w:type="spellStart"/>
      <w:r>
        <w:rPr>
          <w:rFonts w:hint="eastAsia"/>
        </w:rPr>
        <w:t>Dr</w:t>
      </w:r>
      <w:proofErr w:type="spellEnd"/>
      <w:r>
        <w:rPr>
          <w:rFonts w:hint="eastAsia"/>
        </w:rPr>
        <w:t xml:space="preserve">, Ross </w:t>
      </w:r>
      <w:proofErr w:type="spellStart"/>
      <w:r>
        <w:rPr>
          <w:rFonts w:hint="eastAsia"/>
        </w:rPr>
        <w:t>Cartmill</w:t>
      </w:r>
      <w:proofErr w:type="spellEnd"/>
      <w:r>
        <w:rPr>
          <w:rFonts w:hint="eastAsia"/>
        </w:rPr>
        <w:t>.</w:t>
      </w:r>
    </w:p>
    <w:p w:rsidR="007449F2" w:rsidRDefault="001657E8">
      <w:pPr>
        <w:pStyle w:val="afe"/>
        <w:spacing w:before="60" w:after="36"/>
        <w:ind w:firstLine="480"/>
      </w:pPr>
      <w:r>
        <w:t>“</w:t>
      </w:r>
      <w:r>
        <w:rPr>
          <w:rFonts w:hint="eastAsia"/>
        </w:rPr>
        <w:t>Most men get their cars serviced more regularly than they service their bodies,</w:t>
      </w:r>
      <w:r>
        <w:t>”</w:t>
      </w:r>
      <w:r>
        <w:rPr>
          <w:rFonts w:hint="eastAsia"/>
        </w:rPr>
        <w:t xml:space="preserve"> </w:t>
      </w:r>
      <w:proofErr w:type="spellStart"/>
      <w:r>
        <w:rPr>
          <w:rFonts w:hint="eastAsia"/>
        </w:rPr>
        <w:t>Cartmill</w:t>
      </w:r>
      <w:proofErr w:type="spellEnd"/>
      <w:r>
        <w:rPr>
          <w:rFonts w:hint="eastAsia"/>
        </w:rPr>
        <w:t xml:space="preserve"> says. </w:t>
      </w:r>
      <w:r>
        <w:t>H</w:t>
      </w:r>
      <w:r>
        <w:rPr>
          <w:rFonts w:hint="eastAsia"/>
        </w:rPr>
        <w:t>e believes most diseases that commonly affect men could be addressed by preventive check-ups.</w:t>
      </w:r>
    </w:p>
    <w:p w:rsidR="007449F2" w:rsidRDefault="001657E8">
      <w:pPr>
        <w:pStyle w:val="afe"/>
        <w:spacing w:before="60" w:after="36"/>
        <w:ind w:firstLine="480"/>
      </w:pPr>
      <w:r>
        <w:t>R</w:t>
      </w:r>
      <w:r>
        <w:rPr>
          <w:rFonts w:hint="eastAsia"/>
        </w:rPr>
        <w:t xml:space="preserve">egular check-ups for men would inevitable place strain on the public purse, </w:t>
      </w:r>
      <w:proofErr w:type="spellStart"/>
      <w:r>
        <w:rPr>
          <w:rFonts w:hint="eastAsia"/>
        </w:rPr>
        <w:t>Cartmill</w:t>
      </w:r>
      <w:proofErr w:type="spellEnd"/>
      <w:r>
        <w:rPr>
          <w:rFonts w:hint="eastAsia"/>
        </w:rPr>
        <w:t xml:space="preserve"> says. </w:t>
      </w:r>
      <w:r>
        <w:t>“</w:t>
      </w:r>
      <w:r>
        <w:rPr>
          <w:rFonts w:hint="eastAsia"/>
        </w:rPr>
        <w:t>But prevention is cheaper in the long run than havin</w:t>
      </w:r>
      <w:r>
        <w:rPr>
          <w:rFonts w:hint="eastAsia"/>
        </w:rPr>
        <w:t xml:space="preserve">g to treat the diseases. </w:t>
      </w:r>
      <w:r>
        <w:t>B</w:t>
      </w:r>
      <w:r>
        <w:rPr>
          <w:rFonts w:hint="eastAsia"/>
        </w:rPr>
        <w:t>esides, the ultimate cost far greater; it</w:t>
      </w:r>
      <w:r>
        <w:t>’</w:t>
      </w:r>
      <w:r>
        <w:rPr>
          <w:rFonts w:hint="eastAsia"/>
        </w:rPr>
        <w:t>s called premature death.</w:t>
      </w:r>
      <w:r>
        <w:t>”</w:t>
      </w:r>
    </w:p>
    <w:p w:rsidR="007449F2" w:rsidRDefault="001657E8">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7449F2" w:rsidRDefault="001657E8">
      <w:pPr>
        <w:pStyle w:val="TopSagecom"/>
        <w:spacing w:before="240" w:after="60"/>
        <w:ind w:left="480" w:hanging="480"/>
      </w:pPr>
      <w:r>
        <w:rPr>
          <w:bCs/>
        </w:rPr>
        <w:fldChar w:fldCharType="begin"/>
      </w:r>
      <w:r>
        <w:rPr>
          <w:bCs/>
        </w:rPr>
        <w:instrText xml:space="preserve"> HYPERLINK "http://club.topsage.com/thread-402930-1-1.html" \o "</w:instrText>
      </w:r>
      <w:r>
        <w:rPr>
          <w:bCs/>
        </w:rPr>
        <w:instrText>参考答案：</w:instrText>
      </w:r>
      <w:r>
        <w:rPr>
          <w:bCs/>
        </w:rPr>
        <w:instrText xml:space="preserve">A" </w:instrText>
      </w:r>
      <w:r>
        <w:rPr>
          <w:bCs/>
        </w:rPr>
        <w:fldChar w:fldCharType="separate"/>
      </w:r>
      <w:r>
        <w:rPr>
          <w:rStyle w:val="af1"/>
          <w:bCs/>
          <w:u w:val="none"/>
        </w:rPr>
        <w:t>57</w:t>
      </w:r>
      <w:r>
        <w:rPr>
          <w:bCs/>
        </w:rPr>
        <w:fldChar w:fldCharType="end"/>
      </w:r>
      <w:r>
        <w:t>.</w:t>
      </w:r>
      <w:r>
        <w:tab/>
      </w:r>
      <w:r>
        <w:rPr>
          <w:rFonts w:hint="eastAsia"/>
        </w:rPr>
        <w:t>Why does the author congratulate his male readers at the beginn</w:t>
      </w:r>
      <w:r>
        <w:rPr>
          <w:rFonts w:hint="eastAsia"/>
        </w:rPr>
        <w:t>ing of the passage?</w:t>
      </w:r>
    </w:p>
    <w:p w:rsidR="007449F2" w:rsidRDefault="001657E8" w:rsidP="00442E2D">
      <w:pPr>
        <w:pStyle w:val="aff"/>
        <w:spacing w:before="60" w:after="60"/>
        <w:ind w:left="975" w:hanging="480"/>
      </w:pPr>
      <w:r>
        <w:t xml:space="preserve">A) </w:t>
      </w:r>
      <w:r>
        <w:rPr>
          <w:rFonts w:hint="eastAsia"/>
        </w:rPr>
        <w:t>They are more likely to survive serious diseases today.</w:t>
      </w:r>
    </w:p>
    <w:p w:rsidR="007449F2" w:rsidRDefault="001657E8" w:rsidP="00442E2D">
      <w:pPr>
        <w:pStyle w:val="aff"/>
        <w:spacing w:before="60" w:after="60"/>
        <w:ind w:left="975" w:hanging="480"/>
      </w:pPr>
      <w:r>
        <w:t xml:space="preserve">B) </w:t>
      </w:r>
      <w:r>
        <w:rPr>
          <w:rFonts w:hint="eastAsia"/>
        </w:rPr>
        <w:t xml:space="preserve">Their average life span has been </w:t>
      </w:r>
      <w:r>
        <w:t>considerably</w:t>
      </w:r>
      <w:r>
        <w:rPr>
          <w:rFonts w:hint="eastAsia"/>
        </w:rPr>
        <w:t xml:space="preserve"> extended.</w:t>
      </w:r>
    </w:p>
    <w:p w:rsidR="007449F2" w:rsidRDefault="001657E8" w:rsidP="00442E2D">
      <w:pPr>
        <w:pStyle w:val="aff"/>
        <w:spacing w:before="60" w:after="60"/>
        <w:ind w:left="975" w:hanging="480"/>
      </w:pPr>
      <w:r>
        <w:t xml:space="preserve">C) </w:t>
      </w:r>
      <w:r>
        <w:rPr>
          <w:rFonts w:hint="eastAsia"/>
        </w:rPr>
        <w:t>They have lived long enough to read this article.</w:t>
      </w:r>
    </w:p>
    <w:p w:rsidR="007449F2" w:rsidRDefault="001657E8" w:rsidP="00442E2D">
      <w:pPr>
        <w:pStyle w:val="aff"/>
        <w:spacing w:before="60" w:after="60"/>
        <w:ind w:left="975" w:hanging="480"/>
      </w:pPr>
      <w:r>
        <w:t xml:space="preserve">D) </w:t>
      </w:r>
      <w:r>
        <w:rPr>
          <w:rFonts w:hint="eastAsia"/>
        </w:rPr>
        <w:t>They are sure to enjoy a longer and happier life.</w:t>
      </w:r>
    </w:p>
    <w:p w:rsidR="007449F2" w:rsidRDefault="001657E8">
      <w:pPr>
        <w:pStyle w:val="TopSagecom"/>
        <w:spacing w:before="240" w:after="60"/>
        <w:ind w:left="480" w:hanging="480"/>
      </w:pPr>
      <w:hyperlink r:id="rId70" w:tooltip="参考答案：B" w:history="1">
        <w:r>
          <w:rPr>
            <w:rStyle w:val="af1"/>
            <w:u w:val="none"/>
          </w:rPr>
          <w:t>58</w:t>
        </w:r>
      </w:hyperlink>
      <w:r>
        <w:t>.</w:t>
      </w:r>
      <w:r>
        <w:tab/>
      </w:r>
      <w:r>
        <w:rPr>
          <w:rFonts w:hint="eastAsia"/>
        </w:rPr>
        <w:t xml:space="preserve">What does the author state is the most </w:t>
      </w:r>
      <w:r>
        <w:t>important</w:t>
      </w:r>
      <w:r>
        <w:rPr>
          <w:rFonts w:hint="eastAsia"/>
        </w:rPr>
        <w:t xml:space="preserve"> reason men die five years earlier on average than women?</w:t>
      </w:r>
    </w:p>
    <w:p w:rsidR="007449F2" w:rsidRDefault="001657E8" w:rsidP="00442E2D">
      <w:pPr>
        <w:pStyle w:val="aff"/>
        <w:spacing w:before="60" w:after="60"/>
        <w:ind w:left="975" w:hanging="480"/>
      </w:pPr>
      <w:r>
        <w:t xml:space="preserve">A) </w:t>
      </w:r>
      <w:r>
        <w:rPr>
          <w:rFonts w:hint="eastAsia"/>
        </w:rPr>
        <w:t>Men drink and smoke much more than women.</w:t>
      </w:r>
    </w:p>
    <w:p w:rsidR="007449F2" w:rsidRDefault="001657E8" w:rsidP="00442E2D">
      <w:pPr>
        <w:pStyle w:val="aff"/>
        <w:spacing w:before="60" w:after="60"/>
        <w:ind w:left="975" w:hanging="480"/>
      </w:pPr>
      <w:r>
        <w:t xml:space="preserve">B) </w:t>
      </w:r>
      <w:r>
        <w:rPr>
          <w:rFonts w:hint="eastAsia"/>
        </w:rPr>
        <w:t>Men don</w:t>
      </w:r>
      <w:r>
        <w:t>’</w:t>
      </w:r>
      <w:r>
        <w:rPr>
          <w:rFonts w:hint="eastAsia"/>
        </w:rPr>
        <w:t>t seek medical care as ofte</w:t>
      </w:r>
      <w:r>
        <w:rPr>
          <w:rFonts w:hint="eastAsia"/>
        </w:rPr>
        <w:t>n as women</w:t>
      </w:r>
    </w:p>
    <w:p w:rsidR="007449F2" w:rsidRDefault="001657E8" w:rsidP="00442E2D">
      <w:pPr>
        <w:pStyle w:val="aff"/>
        <w:spacing w:before="60" w:after="60"/>
        <w:ind w:left="975" w:hanging="480"/>
      </w:pPr>
      <w:r>
        <w:t xml:space="preserve">C) </w:t>
      </w:r>
      <w:r>
        <w:rPr>
          <w:rFonts w:hint="eastAsia"/>
        </w:rPr>
        <w:t>Men aren</w:t>
      </w:r>
      <w:r>
        <w:t>’</w:t>
      </w:r>
      <w:r>
        <w:rPr>
          <w:rFonts w:hint="eastAsia"/>
        </w:rPr>
        <w:t>t as cautious as women in face of danger.</w:t>
      </w:r>
    </w:p>
    <w:p w:rsidR="007449F2" w:rsidRDefault="001657E8" w:rsidP="00442E2D">
      <w:pPr>
        <w:pStyle w:val="aff"/>
        <w:spacing w:before="60" w:after="60"/>
        <w:ind w:left="975" w:hanging="480"/>
      </w:pPr>
      <w:r>
        <w:t xml:space="preserve">D) </w:t>
      </w:r>
      <w:r>
        <w:rPr>
          <w:rFonts w:hint="eastAsia"/>
        </w:rPr>
        <w:t>Men are more likely to suffer from fatal diseases.</w:t>
      </w:r>
    </w:p>
    <w:p w:rsidR="007449F2" w:rsidRDefault="001657E8">
      <w:pPr>
        <w:pStyle w:val="TopSagecom"/>
        <w:spacing w:before="240" w:after="60"/>
        <w:ind w:left="480" w:hanging="480"/>
      </w:pPr>
      <w:hyperlink r:id="rId71" w:tooltip="参考答案：A" w:history="1">
        <w:r>
          <w:rPr>
            <w:rStyle w:val="af1"/>
            <w:u w:val="none"/>
          </w:rPr>
          <w:t>59</w:t>
        </w:r>
      </w:hyperlink>
      <w:r>
        <w:t>.</w:t>
      </w:r>
      <w:r>
        <w:tab/>
      </w:r>
      <w:r>
        <w:rPr>
          <w:rFonts w:hint="eastAsia"/>
        </w:rPr>
        <w:t xml:space="preserve">Which of the following best completes the sentence </w:t>
      </w:r>
      <w:r>
        <w:t>“</w:t>
      </w:r>
      <w:r>
        <w:rPr>
          <w:rFonts w:hint="eastAsia"/>
        </w:rPr>
        <w:t xml:space="preserve">Geez, </w:t>
      </w:r>
      <w:r>
        <w:rPr>
          <w:rFonts w:hint="eastAsia"/>
        </w:rPr>
        <w:t xml:space="preserve">if it could happen to </w:t>
      </w:r>
      <w:proofErr w:type="gramStart"/>
      <w:r>
        <w:rPr>
          <w:rFonts w:hint="eastAsia"/>
        </w:rPr>
        <w:t xml:space="preserve">him, </w:t>
      </w:r>
      <w:r>
        <w:t>…”</w:t>
      </w:r>
      <w:proofErr w:type="gramEnd"/>
      <w:r>
        <w:rPr>
          <w:rFonts w:hint="eastAsia"/>
        </w:rPr>
        <w:t xml:space="preserve"> (Line2, Para. 8)?</w:t>
      </w:r>
    </w:p>
    <w:p w:rsidR="007449F2" w:rsidRDefault="001657E8" w:rsidP="00442E2D">
      <w:pPr>
        <w:pStyle w:val="aff"/>
        <w:spacing w:before="60" w:after="60"/>
        <w:ind w:left="975" w:hanging="480"/>
      </w:pPr>
      <w:r>
        <w:t xml:space="preserve">A) </w:t>
      </w:r>
      <w:proofErr w:type="gramStart"/>
      <w:r>
        <w:rPr>
          <w:rFonts w:hint="eastAsia"/>
        </w:rPr>
        <w:t>it</w:t>
      </w:r>
      <w:proofErr w:type="gramEnd"/>
      <w:r>
        <w:rPr>
          <w:rFonts w:hint="eastAsia"/>
        </w:rPr>
        <w:t xml:space="preserve"> could happen to me, too</w:t>
      </w:r>
    </w:p>
    <w:p w:rsidR="007449F2" w:rsidRDefault="001657E8" w:rsidP="00442E2D">
      <w:pPr>
        <w:pStyle w:val="aff"/>
        <w:spacing w:before="60" w:after="60"/>
        <w:ind w:left="975" w:hanging="480"/>
      </w:pPr>
      <w:r>
        <w:t>B) I</w:t>
      </w:r>
      <w:r>
        <w:rPr>
          <w:rFonts w:hint="eastAsia"/>
        </w:rPr>
        <w:t xml:space="preserve"> should avoid playing golf</w:t>
      </w:r>
    </w:p>
    <w:p w:rsidR="007449F2" w:rsidRDefault="001657E8" w:rsidP="00442E2D">
      <w:pPr>
        <w:pStyle w:val="aff"/>
        <w:spacing w:before="60" w:after="60"/>
        <w:ind w:left="975" w:hanging="480"/>
      </w:pPr>
      <w:r>
        <w:t>C) I</w:t>
      </w:r>
      <w:r>
        <w:rPr>
          <w:rFonts w:hint="eastAsia"/>
        </w:rPr>
        <w:t xml:space="preserve"> should consider myself lucky</w:t>
      </w:r>
    </w:p>
    <w:p w:rsidR="007449F2" w:rsidRDefault="001657E8" w:rsidP="00442E2D">
      <w:pPr>
        <w:pStyle w:val="aff"/>
        <w:spacing w:before="60" w:after="60"/>
        <w:ind w:left="975" w:hanging="480"/>
      </w:pPr>
      <w:r>
        <w:t xml:space="preserve">D) </w:t>
      </w:r>
      <w:proofErr w:type="gramStart"/>
      <w:r>
        <w:rPr>
          <w:rFonts w:hint="eastAsia"/>
        </w:rPr>
        <w:t>it</w:t>
      </w:r>
      <w:proofErr w:type="gramEnd"/>
      <w:r>
        <w:rPr>
          <w:rFonts w:hint="eastAsia"/>
        </w:rPr>
        <w:t xml:space="preserve"> would be a big misfortune</w:t>
      </w:r>
    </w:p>
    <w:p w:rsidR="007449F2" w:rsidRDefault="001657E8">
      <w:pPr>
        <w:pStyle w:val="TopSagecom"/>
        <w:spacing w:before="240" w:after="60"/>
        <w:ind w:left="480" w:hanging="480"/>
      </w:pPr>
      <w:hyperlink r:id="rId72" w:tooltip="参考答案：D" w:history="1">
        <w:r>
          <w:rPr>
            <w:rStyle w:val="af1"/>
            <w:u w:val="none"/>
          </w:rPr>
          <w:t>60</w:t>
        </w:r>
      </w:hyperlink>
      <w:r>
        <w:t>.</w:t>
      </w:r>
      <w:r>
        <w:tab/>
      </w:r>
      <w:r>
        <w:rPr>
          <w:rFonts w:hint="eastAsia"/>
        </w:rPr>
        <w:t xml:space="preserve">What does Dr. Ross </w:t>
      </w:r>
      <w:proofErr w:type="spellStart"/>
      <w:r>
        <w:rPr>
          <w:rFonts w:hint="eastAsia"/>
        </w:rPr>
        <w:t>Cartmill</w:t>
      </w:r>
      <w:proofErr w:type="spellEnd"/>
      <w:r>
        <w:rPr>
          <w:rFonts w:hint="eastAsia"/>
        </w:rPr>
        <w:t xml:space="preserve"> mean by </w:t>
      </w:r>
      <w:r>
        <w:t>“</w:t>
      </w:r>
      <w:r>
        <w:rPr>
          <w:rFonts w:hint="eastAsia"/>
        </w:rPr>
        <w:t>the ostrich approach</w:t>
      </w:r>
      <w:r>
        <w:t>”</w:t>
      </w:r>
      <w:r>
        <w:rPr>
          <w:rFonts w:hint="eastAsia"/>
        </w:rPr>
        <w:t xml:space="preserve"> (Line 1, Para. </w:t>
      </w:r>
      <w:proofErr w:type="gramStart"/>
      <w:r>
        <w:rPr>
          <w:rFonts w:hint="eastAsia"/>
        </w:rPr>
        <w:t>9</w:t>
      </w:r>
      <w:proofErr w:type="gramEnd"/>
      <w:r>
        <w:rPr>
          <w:rFonts w:hint="eastAsia"/>
        </w:rPr>
        <w:t>)</w:t>
      </w:r>
    </w:p>
    <w:p w:rsidR="007449F2" w:rsidRDefault="001657E8" w:rsidP="00442E2D">
      <w:pPr>
        <w:pStyle w:val="aff"/>
        <w:spacing w:before="60" w:after="60"/>
        <w:ind w:left="975" w:hanging="480"/>
      </w:pPr>
      <w:r>
        <w:t xml:space="preserve">A) </w:t>
      </w:r>
      <w:r>
        <w:rPr>
          <w:rFonts w:hint="eastAsia"/>
        </w:rPr>
        <w:t>A casual attitude towards one</w:t>
      </w:r>
      <w:r>
        <w:t>’</w:t>
      </w:r>
      <w:r>
        <w:rPr>
          <w:rFonts w:hint="eastAsia"/>
        </w:rPr>
        <w:t>s health conditions.</w:t>
      </w:r>
    </w:p>
    <w:p w:rsidR="007449F2" w:rsidRDefault="001657E8" w:rsidP="00442E2D">
      <w:pPr>
        <w:pStyle w:val="aff"/>
        <w:spacing w:before="60" w:after="60"/>
        <w:ind w:left="975" w:hanging="480"/>
      </w:pPr>
      <w:r>
        <w:lastRenderedPageBreak/>
        <w:t xml:space="preserve">B) </w:t>
      </w:r>
      <w:r>
        <w:rPr>
          <w:rFonts w:hint="eastAsia"/>
        </w:rPr>
        <w:t>A new therapy for certain psychological problems.</w:t>
      </w:r>
    </w:p>
    <w:p w:rsidR="007449F2" w:rsidRDefault="001657E8" w:rsidP="00442E2D">
      <w:pPr>
        <w:pStyle w:val="aff"/>
        <w:spacing w:before="60" w:after="60"/>
        <w:ind w:left="975" w:hanging="480"/>
      </w:pPr>
      <w:r>
        <w:t xml:space="preserve">C) </w:t>
      </w:r>
      <w:r>
        <w:rPr>
          <w:rFonts w:hint="eastAsia"/>
        </w:rPr>
        <w:t>Refusal to get medical treatment for fear of the pain involved.</w:t>
      </w:r>
    </w:p>
    <w:p w:rsidR="007449F2" w:rsidRDefault="001657E8" w:rsidP="00442E2D">
      <w:pPr>
        <w:pStyle w:val="aff"/>
        <w:spacing w:before="60" w:after="60"/>
        <w:ind w:left="975" w:hanging="480"/>
      </w:pPr>
      <w:r>
        <w:t xml:space="preserve">D) </w:t>
      </w:r>
      <w:r>
        <w:rPr>
          <w:rFonts w:hint="eastAsia"/>
        </w:rPr>
        <w:t>Un</w:t>
      </w:r>
      <w:r>
        <w:rPr>
          <w:rFonts w:hint="eastAsia"/>
        </w:rPr>
        <w:t>willingness to find out about one</w:t>
      </w:r>
      <w:r>
        <w:t>’</w:t>
      </w:r>
      <w:r>
        <w:rPr>
          <w:rFonts w:hint="eastAsia"/>
        </w:rPr>
        <w:t>s disease because of fear.</w:t>
      </w:r>
    </w:p>
    <w:p w:rsidR="007449F2" w:rsidRDefault="001657E8">
      <w:pPr>
        <w:pStyle w:val="TopSagecom"/>
        <w:spacing w:before="240" w:after="60"/>
        <w:ind w:left="480" w:hanging="480"/>
      </w:pPr>
      <w:hyperlink r:id="rId73" w:tooltip="参考答案：B" w:history="1">
        <w:r>
          <w:rPr>
            <w:rStyle w:val="af1"/>
            <w:u w:val="none"/>
          </w:rPr>
          <w:t>61</w:t>
        </w:r>
      </w:hyperlink>
      <w:r>
        <w:t>.</w:t>
      </w:r>
      <w:r>
        <w:tab/>
      </w:r>
      <w:r>
        <w:rPr>
          <w:rFonts w:hint="eastAsia"/>
        </w:rPr>
        <w:t xml:space="preserve">What does </w:t>
      </w:r>
      <w:proofErr w:type="spellStart"/>
      <w:r>
        <w:rPr>
          <w:rFonts w:hint="eastAsia"/>
        </w:rPr>
        <w:t>Cartmill</w:t>
      </w:r>
      <w:proofErr w:type="spellEnd"/>
      <w:r>
        <w:rPr>
          <w:rFonts w:hint="eastAsia"/>
        </w:rPr>
        <w:t xml:space="preserve"> say about regular check-ups for men?</w:t>
      </w:r>
    </w:p>
    <w:p w:rsidR="007449F2" w:rsidRDefault="001657E8" w:rsidP="00442E2D">
      <w:pPr>
        <w:pStyle w:val="aff"/>
        <w:spacing w:before="60" w:after="60"/>
        <w:ind w:left="975" w:hanging="480"/>
      </w:pPr>
      <w:r>
        <w:t xml:space="preserve">A) </w:t>
      </w:r>
      <w:r>
        <w:rPr>
          <w:rFonts w:hint="eastAsia"/>
        </w:rPr>
        <w:t>They may increase public expenses.</w:t>
      </w:r>
    </w:p>
    <w:p w:rsidR="007449F2" w:rsidRDefault="001657E8" w:rsidP="00442E2D">
      <w:pPr>
        <w:pStyle w:val="aff"/>
        <w:spacing w:before="60" w:after="60"/>
        <w:ind w:left="975" w:hanging="480"/>
      </w:pPr>
      <w:r>
        <w:t xml:space="preserve">B) </w:t>
      </w:r>
      <w:r>
        <w:rPr>
          <w:rFonts w:hint="eastAsia"/>
        </w:rPr>
        <w:t>They will save mone</w:t>
      </w:r>
      <w:r>
        <w:rPr>
          <w:rFonts w:hint="eastAsia"/>
        </w:rPr>
        <w:t>y in the long run.</w:t>
      </w:r>
    </w:p>
    <w:p w:rsidR="007449F2" w:rsidRDefault="001657E8" w:rsidP="00442E2D">
      <w:pPr>
        <w:pStyle w:val="aff"/>
        <w:spacing w:before="60" w:after="60"/>
        <w:ind w:left="975" w:hanging="480"/>
      </w:pPr>
      <w:r>
        <w:t xml:space="preserve">C) </w:t>
      </w:r>
      <w:r>
        <w:rPr>
          <w:rFonts w:hint="eastAsia"/>
        </w:rPr>
        <w:t>They may cause psychological strains on men.</w:t>
      </w:r>
    </w:p>
    <w:p w:rsidR="007449F2" w:rsidRDefault="001657E8" w:rsidP="00442E2D">
      <w:pPr>
        <w:pStyle w:val="aff"/>
        <w:spacing w:before="60" w:after="60"/>
        <w:ind w:left="975" w:hanging="480"/>
      </w:pPr>
      <w:r>
        <w:t xml:space="preserve">D) </w:t>
      </w:r>
      <w:r>
        <w:rPr>
          <w:rFonts w:hint="eastAsia"/>
        </w:rPr>
        <w:t>They will enable men to live as long as women.</w:t>
      </w:r>
    </w:p>
    <w:p w:rsidR="007449F2" w:rsidRDefault="001657E8">
      <w:pPr>
        <w:pStyle w:val="5"/>
      </w:pPr>
      <w:bookmarkStart w:id="16" w:name="_Toc238982999"/>
      <w:r>
        <w:t>Passage Two</w:t>
      </w:r>
      <w:bookmarkEnd w:id="16"/>
    </w:p>
    <w:p w:rsidR="007449F2" w:rsidRDefault="001657E8">
      <w:pPr>
        <w:pStyle w:val="Parahead"/>
      </w:pPr>
      <w:r>
        <w:t xml:space="preserve">Questions </w:t>
      </w:r>
      <w:r>
        <w:rPr>
          <w:rFonts w:hint="eastAsia"/>
        </w:rPr>
        <w:t>62</w:t>
      </w:r>
      <w:r>
        <w:t xml:space="preserve"> to 6</w:t>
      </w:r>
      <w:r>
        <w:rPr>
          <w:rFonts w:hint="eastAsia"/>
        </w:rPr>
        <w:t>6</w:t>
      </w:r>
      <w:r>
        <w:t xml:space="preserve"> are based on the following passage.</w:t>
      </w:r>
    </w:p>
    <w:p w:rsidR="007449F2" w:rsidRDefault="001657E8">
      <w:pPr>
        <w:pStyle w:val="afe"/>
        <w:spacing w:before="60" w:after="36"/>
        <w:ind w:firstLine="480"/>
      </w:pPr>
      <w:r>
        <w:rPr>
          <w:rFonts w:hint="eastAsia"/>
        </w:rPr>
        <w:t xml:space="preserve">High-quality customer service is </w:t>
      </w:r>
      <w:r>
        <w:rPr>
          <w:rFonts w:hint="eastAsia"/>
          <w:i/>
        </w:rPr>
        <w:t>preached</w:t>
      </w:r>
      <w:r>
        <w:rPr>
          <w:rFonts w:hint="eastAsia"/>
        </w:rPr>
        <w:t xml:space="preserve"> </w:t>
      </w:r>
      <w:r>
        <w:rPr>
          <w:rFonts w:eastAsia="楷体_GB2312" w:hint="eastAsia"/>
        </w:rPr>
        <w:t>(</w:t>
      </w:r>
      <w:proofErr w:type="spellStart"/>
      <w:r>
        <w:rPr>
          <w:rFonts w:eastAsia="楷体_GB2312" w:hint="eastAsia"/>
        </w:rPr>
        <w:t>宣扬</w:t>
      </w:r>
      <w:proofErr w:type="spellEnd"/>
      <w:r>
        <w:rPr>
          <w:rFonts w:eastAsia="楷体_GB2312" w:hint="eastAsia"/>
        </w:rPr>
        <w:t>)</w:t>
      </w:r>
      <w:r>
        <w:rPr>
          <w:rFonts w:hint="eastAsia"/>
        </w:rPr>
        <w:t xml:space="preserve"> by many, but actually keeping customers happy is easier said than done.</w:t>
      </w:r>
    </w:p>
    <w:p w:rsidR="007449F2" w:rsidRDefault="001657E8">
      <w:pPr>
        <w:pStyle w:val="afe"/>
        <w:spacing w:before="60" w:after="36"/>
        <w:ind w:firstLine="480"/>
      </w:pPr>
      <w:r>
        <w:t>S</w:t>
      </w:r>
      <w:r>
        <w:rPr>
          <w:rFonts w:hint="eastAsia"/>
        </w:rPr>
        <w:t>hoppers seldom complain to the manager or owner of a retail store, but instead will alert their friends, relatives, co-workers, strangers</w:t>
      </w:r>
      <w:r>
        <w:t>—</w:t>
      </w:r>
      <w:r>
        <w:rPr>
          <w:rFonts w:hint="eastAsia"/>
        </w:rPr>
        <w:t>and anyone who will listen.</w:t>
      </w:r>
    </w:p>
    <w:p w:rsidR="007449F2" w:rsidRDefault="001657E8">
      <w:pPr>
        <w:pStyle w:val="afe"/>
        <w:spacing w:before="60" w:after="36"/>
        <w:ind w:firstLine="480"/>
      </w:pPr>
      <w:r>
        <w:t>S</w:t>
      </w:r>
      <w:r>
        <w:rPr>
          <w:rFonts w:hint="eastAsia"/>
        </w:rPr>
        <w:t>tore managers a</w:t>
      </w:r>
      <w:r>
        <w:rPr>
          <w:rFonts w:hint="eastAsia"/>
        </w:rPr>
        <w:t>re often the last to hear complaints, and often find out only when their regular customers decide to frequent their competitors, according to a study jointly conducted by Verde Group and Wharton School.</w:t>
      </w:r>
    </w:p>
    <w:p w:rsidR="007449F2" w:rsidRDefault="001657E8">
      <w:pPr>
        <w:pStyle w:val="afe"/>
        <w:spacing w:before="60" w:after="36"/>
        <w:ind w:firstLine="480"/>
      </w:pPr>
      <w:r>
        <w:t>“Story</w:t>
      </w:r>
      <w:r>
        <w:rPr>
          <w:rFonts w:hint="eastAsia"/>
        </w:rPr>
        <w:t>telling hurts retailers and entertains consumer</w:t>
      </w:r>
      <w:r>
        <w:rPr>
          <w:rFonts w:hint="eastAsia"/>
        </w:rPr>
        <w:t>s,</w:t>
      </w:r>
      <w:r>
        <w:t>”</w:t>
      </w:r>
      <w:r>
        <w:rPr>
          <w:rFonts w:hint="eastAsia"/>
        </w:rPr>
        <w:t xml:space="preserve"> said Paula Courtney, President of the Verde Group. </w:t>
      </w:r>
      <w:r>
        <w:t>“</w:t>
      </w:r>
      <w:r>
        <w:rPr>
          <w:rFonts w:hint="eastAsia"/>
        </w:rPr>
        <w:t>The store loses the customer, but the shopper must also find a replacement.</w:t>
      </w:r>
      <w:r>
        <w:t>”</w:t>
      </w:r>
    </w:p>
    <w:p w:rsidR="007449F2" w:rsidRDefault="001657E8">
      <w:pPr>
        <w:pStyle w:val="afe"/>
        <w:spacing w:before="60" w:after="36"/>
        <w:ind w:firstLine="480"/>
      </w:pPr>
      <w:r>
        <w:t>O</w:t>
      </w:r>
      <w:r>
        <w:rPr>
          <w:rFonts w:hint="eastAsia"/>
        </w:rPr>
        <w:t xml:space="preserve">n average, every unhappy customer will complain to at least four others, and will no longer visit the specific store. </w:t>
      </w:r>
      <w:r>
        <w:t>F</w:t>
      </w:r>
      <w:r>
        <w:rPr>
          <w:rFonts w:hint="eastAsia"/>
        </w:rPr>
        <w:t xml:space="preserve">or </w:t>
      </w:r>
      <w:r>
        <w:rPr>
          <w:rFonts w:hint="eastAsia"/>
        </w:rPr>
        <w:t xml:space="preserve">every </w:t>
      </w:r>
      <w:proofErr w:type="gramStart"/>
      <w:r>
        <w:rPr>
          <w:rFonts w:hint="eastAsia"/>
        </w:rPr>
        <w:t>dissatisfied</w:t>
      </w:r>
      <w:proofErr w:type="gramEnd"/>
      <w:r>
        <w:rPr>
          <w:rFonts w:hint="eastAsia"/>
        </w:rPr>
        <w:t xml:space="preserve"> customer, a store will lose up to three more due to negative review. </w:t>
      </w:r>
      <w:r>
        <w:t>T</w:t>
      </w:r>
      <w:r>
        <w:rPr>
          <w:rFonts w:hint="eastAsia"/>
        </w:rPr>
        <w:t xml:space="preserve">he resulting </w:t>
      </w:r>
      <w:r>
        <w:t>“</w:t>
      </w:r>
      <w:r>
        <w:rPr>
          <w:rFonts w:hint="eastAsia"/>
        </w:rPr>
        <w:t>snowball effect</w:t>
      </w:r>
      <w:r>
        <w:t>”</w:t>
      </w:r>
      <w:r>
        <w:rPr>
          <w:rFonts w:hint="eastAsia"/>
        </w:rPr>
        <w:t xml:space="preserve"> can be disastrous to retailers.</w:t>
      </w:r>
    </w:p>
    <w:p w:rsidR="007449F2" w:rsidRDefault="001657E8">
      <w:pPr>
        <w:pStyle w:val="afe"/>
        <w:spacing w:before="60" w:after="36"/>
        <w:ind w:firstLine="480"/>
      </w:pPr>
      <w:r>
        <w:t>A</w:t>
      </w:r>
      <w:r>
        <w:rPr>
          <w:rFonts w:hint="eastAsia"/>
        </w:rPr>
        <w:t xml:space="preserve">ccording to the research, shoppers who purchased clothing encountered the most problems. Ranked second </w:t>
      </w:r>
      <w:r>
        <w:rPr>
          <w:rFonts w:hint="eastAsia"/>
        </w:rPr>
        <w:t>and third were grocery and electronics customers.</w:t>
      </w:r>
    </w:p>
    <w:p w:rsidR="007449F2" w:rsidRDefault="001657E8">
      <w:pPr>
        <w:pStyle w:val="afe"/>
        <w:spacing w:before="60" w:after="36"/>
        <w:ind w:firstLine="480"/>
      </w:pPr>
      <w:r>
        <w:t>T</w:t>
      </w:r>
      <w:r>
        <w:rPr>
          <w:rFonts w:hint="eastAsia"/>
        </w:rPr>
        <w:t xml:space="preserve">he most common complaints include filled parking lots, </w:t>
      </w:r>
      <w:r>
        <w:rPr>
          <w:rFonts w:hint="eastAsia"/>
          <w:i/>
        </w:rPr>
        <w:t>cluttered</w:t>
      </w:r>
      <w:r>
        <w:rPr>
          <w:rFonts w:hint="eastAsia"/>
        </w:rPr>
        <w:t xml:space="preserve"> </w:t>
      </w:r>
      <w:r>
        <w:rPr>
          <w:rFonts w:eastAsia="楷体_GB2312" w:hint="eastAsia"/>
        </w:rPr>
        <w:t>(</w:t>
      </w:r>
      <w:proofErr w:type="spellStart"/>
      <w:r>
        <w:rPr>
          <w:rFonts w:eastAsia="楷体_GB2312" w:hint="eastAsia"/>
        </w:rPr>
        <w:t>塞满了的</w:t>
      </w:r>
      <w:proofErr w:type="spellEnd"/>
      <w:r>
        <w:rPr>
          <w:rFonts w:eastAsia="楷体_GB2312" w:hint="eastAsia"/>
        </w:rPr>
        <w:t>)</w:t>
      </w:r>
      <w:r>
        <w:rPr>
          <w:rFonts w:hint="eastAsia"/>
        </w:rPr>
        <w:t xml:space="preserve"> shelves, overloaded racks, out-of-stock items, long check-out lines, and rude salespeople.</w:t>
      </w:r>
    </w:p>
    <w:p w:rsidR="007449F2" w:rsidRDefault="001657E8">
      <w:pPr>
        <w:pStyle w:val="afe"/>
        <w:spacing w:before="60" w:after="36"/>
        <w:ind w:firstLine="480"/>
      </w:pPr>
      <w:r>
        <w:t>D</w:t>
      </w:r>
      <w:r>
        <w:rPr>
          <w:rFonts w:hint="eastAsia"/>
        </w:rPr>
        <w:t>uring peak shopping hours, some retailers</w:t>
      </w:r>
      <w:r>
        <w:rPr>
          <w:rFonts w:hint="eastAsia"/>
        </w:rPr>
        <w:t xml:space="preserve"> solved parking problems by getting </w:t>
      </w:r>
      <w:r>
        <w:rPr>
          <w:rFonts w:hint="eastAsia"/>
          <w:i/>
        </w:rPr>
        <w:t>moonlighting</w:t>
      </w:r>
      <w:r>
        <w:rPr>
          <w:rFonts w:hint="eastAsia"/>
        </w:rPr>
        <w:t xml:space="preserve"> </w:t>
      </w:r>
      <w:r>
        <w:rPr>
          <w:rFonts w:eastAsia="楷体_GB2312" w:hint="eastAsia"/>
        </w:rPr>
        <w:t>(</w:t>
      </w:r>
      <w:proofErr w:type="spellStart"/>
      <w:r>
        <w:rPr>
          <w:rFonts w:eastAsia="楷体_GB2312" w:hint="eastAsia"/>
        </w:rPr>
        <w:t>业余兼职的</w:t>
      </w:r>
      <w:proofErr w:type="spellEnd"/>
      <w:r>
        <w:rPr>
          <w:rFonts w:eastAsia="楷体_GB2312" w:hint="eastAsia"/>
        </w:rPr>
        <w:t>)</w:t>
      </w:r>
      <w:r>
        <w:rPr>
          <w:rFonts w:hint="eastAsia"/>
        </w:rPr>
        <w:t xml:space="preserve"> local police to work as parking attendants. </w:t>
      </w:r>
      <w:r>
        <w:t>S</w:t>
      </w:r>
      <w:r>
        <w:rPr>
          <w:rFonts w:hint="eastAsia"/>
        </w:rPr>
        <w:t xml:space="preserve">ome hired flag wavers to direct customers to empty parking spaces. </w:t>
      </w:r>
      <w:r>
        <w:t>T</w:t>
      </w:r>
      <w:r>
        <w:rPr>
          <w:rFonts w:hint="eastAsia"/>
        </w:rPr>
        <w:t>his guidance eliminated the need for customers to circle the parking lot endlessly, an</w:t>
      </w:r>
      <w:r>
        <w:rPr>
          <w:rFonts w:hint="eastAsia"/>
        </w:rPr>
        <w:t>d avoided confrontation between those eyeing the same parking space.</w:t>
      </w:r>
    </w:p>
    <w:p w:rsidR="007449F2" w:rsidRDefault="001657E8">
      <w:pPr>
        <w:pStyle w:val="afe"/>
        <w:spacing w:before="60" w:after="36"/>
        <w:ind w:firstLine="480"/>
      </w:pPr>
      <w:r>
        <w:t>R</w:t>
      </w:r>
      <w:r>
        <w:rPr>
          <w:rFonts w:hint="eastAsia"/>
        </w:rPr>
        <w:t>etailers can relieve the headaches by redesigning store layouts, pre-stocking sales items, hiring speedy and experienced cashiers, and having sales representatives on hand to answer ques</w:t>
      </w:r>
      <w:r>
        <w:rPr>
          <w:rFonts w:hint="eastAsia"/>
        </w:rPr>
        <w:t>tions.</w:t>
      </w:r>
    </w:p>
    <w:p w:rsidR="007449F2" w:rsidRDefault="001657E8">
      <w:pPr>
        <w:pStyle w:val="afe"/>
        <w:spacing w:before="60" w:after="36"/>
        <w:ind w:firstLine="480"/>
      </w:pPr>
      <w:r>
        <w:t>M</w:t>
      </w:r>
      <w:r>
        <w:rPr>
          <w:rFonts w:hint="eastAsia"/>
        </w:rPr>
        <w:t>ost importantly, salespeople should be diplomatic and polite with angry customers.</w:t>
      </w:r>
    </w:p>
    <w:p w:rsidR="007449F2" w:rsidRDefault="001657E8">
      <w:pPr>
        <w:pStyle w:val="afe"/>
        <w:spacing w:before="60" w:after="36"/>
        <w:ind w:firstLine="480"/>
      </w:pPr>
      <w:r>
        <w:t>“</w:t>
      </w:r>
      <w:r>
        <w:rPr>
          <w:rFonts w:hint="eastAsia"/>
        </w:rPr>
        <w:t>Retailers who</w:t>
      </w:r>
      <w:r>
        <w:t>’</w:t>
      </w:r>
      <w:r>
        <w:rPr>
          <w:rFonts w:hint="eastAsia"/>
        </w:rPr>
        <w:t>re responsive and friendly are more likely to smooth over issues than those who aren</w:t>
      </w:r>
      <w:r>
        <w:t>’</w:t>
      </w:r>
      <w:r>
        <w:rPr>
          <w:rFonts w:hint="eastAsia"/>
        </w:rPr>
        <w:t>t so friendly,</w:t>
      </w:r>
      <w:r>
        <w:t>”</w:t>
      </w:r>
      <w:r>
        <w:rPr>
          <w:rFonts w:hint="eastAsia"/>
        </w:rPr>
        <w:t xml:space="preserve"> said Professor Stephen Hoch. </w:t>
      </w:r>
      <w:r>
        <w:t>“</w:t>
      </w:r>
      <w:r>
        <w:rPr>
          <w:rFonts w:hint="eastAsia"/>
        </w:rPr>
        <w:t xml:space="preserve">Maybe something as </w:t>
      </w:r>
      <w:r>
        <w:rPr>
          <w:rFonts w:hint="eastAsia"/>
        </w:rPr>
        <w:t>simple as a greeter at the store entrance would help.</w:t>
      </w:r>
      <w:r>
        <w:t>”</w:t>
      </w:r>
    </w:p>
    <w:p w:rsidR="007449F2" w:rsidRDefault="001657E8">
      <w:pPr>
        <w:pStyle w:val="afe"/>
        <w:spacing w:before="60" w:after="36"/>
        <w:ind w:firstLine="480"/>
      </w:pPr>
      <w:r>
        <w:lastRenderedPageBreak/>
        <w:t>C</w:t>
      </w:r>
      <w:r>
        <w:rPr>
          <w:rFonts w:hint="eastAsia"/>
        </w:rPr>
        <w:t>ustomers can also improve future shopping experiences by filing complaints to the retailer, instead of complaining to the rest of the world. Retailers are hard-pressed to improve when they have no ide</w:t>
      </w:r>
      <w:r>
        <w:rPr>
          <w:rFonts w:hint="eastAsia"/>
        </w:rPr>
        <w:t>a what is wrong.</w:t>
      </w:r>
    </w:p>
    <w:p w:rsidR="007449F2" w:rsidRDefault="001657E8">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7449F2" w:rsidRDefault="001657E8">
      <w:pPr>
        <w:pStyle w:val="TopSagecom"/>
        <w:spacing w:before="240" w:after="60"/>
        <w:ind w:left="480" w:hanging="480"/>
      </w:pPr>
      <w:r>
        <w:fldChar w:fldCharType="begin"/>
      </w:r>
      <w:r>
        <w:instrText xml:space="preserve"> HYPERLINK "http://club.topsage.com/thread-402935-1-1.html" \o "</w:instrText>
      </w:r>
      <w:r>
        <w:instrText>参考答案：</w:instrText>
      </w:r>
      <w:r>
        <w:instrText xml:space="preserve">B" </w:instrText>
      </w:r>
      <w:r>
        <w:fldChar w:fldCharType="separate"/>
      </w:r>
      <w:r>
        <w:rPr>
          <w:rStyle w:val="af1"/>
          <w:u w:val="none"/>
        </w:rPr>
        <w:t>62</w:t>
      </w:r>
      <w:r>
        <w:fldChar w:fldCharType="end"/>
      </w:r>
      <w:r>
        <w:t>.</w:t>
      </w:r>
      <w:r>
        <w:tab/>
      </w:r>
      <w:r>
        <w:rPr>
          <w:rFonts w:hint="eastAsia"/>
        </w:rPr>
        <w:t>Why are store managers often the last to hear complaints?</w:t>
      </w:r>
    </w:p>
    <w:p w:rsidR="007449F2" w:rsidRDefault="001657E8" w:rsidP="00442E2D">
      <w:pPr>
        <w:pStyle w:val="aff"/>
        <w:spacing w:before="60" w:after="60"/>
        <w:ind w:left="975" w:hanging="480"/>
      </w:pPr>
      <w:r>
        <w:t xml:space="preserve">A) </w:t>
      </w:r>
      <w:r>
        <w:rPr>
          <w:rFonts w:hint="eastAsia"/>
        </w:rPr>
        <w:t>Most customers won</w:t>
      </w:r>
      <w:r>
        <w:t>’</w:t>
      </w:r>
      <w:r>
        <w:rPr>
          <w:rFonts w:hint="eastAsia"/>
        </w:rPr>
        <w:t xml:space="preserve">t bother to complain even if they have had unhappy </w:t>
      </w:r>
      <w:r>
        <w:rPr>
          <w:rFonts w:hint="eastAsia"/>
        </w:rPr>
        <w:t>experiences.</w:t>
      </w:r>
    </w:p>
    <w:p w:rsidR="007449F2" w:rsidRDefault="001657E8" w:rsidP="00442E2D">
      <w:pPr>
        <w:pStyle w:val="aff"/>
        <w:spacing w:before="60" w:after="60"/>
        <w:ind w:left="975" w:hanging="480"/>
      </w:pPr>
      <w:r>
        <w:t xml:space="preserve">B) </w:t>
      </w:r>
      <w:r>
        <w:rPr>
          <w:rFonts w:hint="eastAsia"/>
        </w:rPr>
        <w:t>Customers would rather relate their unhappy experiences to people around them.</w:t>
      </w:r>
    </w:p>
    <w:p w:rsidR="007449F2" w:rsidRDefault="001657E8" w:rsidP="00442E2D">
      <w:pPr>
        <w:pStyle w:val="aff"/>
        <w:spacing w:before="60" w:after="60"/>
        <w:ind w:left="975" w:hanging="480"/>
      </w:pPr>
      <w:r>
        <w:t xml:space="preserve">C) </w:t>
      </w:r>
      <w:r>
        <w:rPr>
          <w:rFonts w:hint="eastAsia"/>
        </w:rPr>
        <w:t>Few customers believe the service will be improved.</w:t>
      </w:r>
    </w:p>
    <w:p w:rsidR="007449F2" w:rsidRDefault="001657E8" w:rsidP="00442E2D">
      <w:pPr>
        <w:pStyle w:val="aff"/>
        <w:spacing w:before="60" w:after="60"/>
        <w:ind w:left="975" w:hanging="480"/>
      </w:pPr>
      <w:r>
        <w:t xml:space="preserve">D) </w:t>
      </w:r>
      <w:r>
        <w:rPr>
          <w:rFonts w:hint="eastAsia"/>
        </w:rPr>
        <w:t>Customers have no easy access to store managers.</w:t>
      </w:r>
    </w:p>
    <w:p w:rsidR="007449F2" w:rsidRDefault="001657E8">
      <w:pPr>
        <w:pStyle w:val="TopSagecom"/>
        <w:spacing w:before="240" w:after="60"/>
        <w:ind w:left="480" w:hanging="480"/>
      </w:pPr>
      <w:hyperlink r:id="rId74" w:tooltip="参考答案：D" w:history="1">
        <w:r>
          <w:rPr>
            <w:rStyle w:val="af1"/>
            <w:u w:val="none"/>
          </w:rPr>
          <w:t>63</w:t>
        </w:r>
      </w:hyperlink>
      <w:r>
        <w:t>.</w:t>
      </w:r>
      <w:r>
        <w:tab/>
      </w:r>
      <w:r>
        <w:rPr>
          <w:rFonts w:hint="eastAsia"/>
        </w:rPr>
        <w:t xml:space="preserve">What does Paula Courtney imply by saying </w:t>
      </w:r>
      <w:r>
        <w:t>“…</w:t>
      </w:r>
      <w:r>
        <w:rPr>
          <w:rFonts w:hint="eastAsia"/>
        </w:rPr>
        <w:t xml:space="preserve"> the shopper must also find a replacement</w:t>
      </w:r>
      <w:r>
        <w:t>”</w:t>
      </w:r>
      <w:r>
        <w:rPr>
          <w:rFonts w:hint="eastAsia"/>
        </w:rPr>
        <w:t xml:space="preserve"> (Line 2, Para. 4)</w:t>
      </w:r>
    </w:p>
    <w:p w:rsidR="007449F2" w:rsidRDefault="001657E8" w:rsidP="00442E2D">
      <w:pPr>
        <w:pStyle w:val="aff"/>
        <w:spacing w:before="60" w:after="60"/>
        <w:ind w:left="975" w:hanging="480"/>
      </w:pPr>
      <w:r>
        <w:t xml:space="preserve">A) </w:t>
      </w:r>
      <w:r>
        <w:rPr>
          <w:rFonts w:hint="eastAsia"/>
        </w:rPr>
        <w:t>New customers are bound to replace old ones.</w:t>
      </w:r>
    </w:p>
    <w:p w:rsidR="007449F2" w:rsidRDefault="001657E8" w:rsidP="00442E2D">
      <w:pPr>
        <w:pStyle w:val="aff"/>
        <w:spacing w:before="60" w:after="60"/>
        <w:ind w:left="975" w:hanging="480"/>
      </w:pPr>
      <w:r>
        <w:t xml:space="preserve">B) </w:t>
      </w:r>
      <w:r>
        <w:rPr>
          <w:rFonts w:hint="eastAsia"/>
        </w:rPr>
        <w:t>It is not likely the shopper can find the same products in other stores.</w:t>
      </w:r>
    </w:p>
    <w:p w:rsidR="007449F2" w:rsidRDefault="001657E8" w:rsidP="00442E2D">
      <w:pPr>
        <w:pStyle w:val="aff"/>
        <w:spacing w:before="60" w:after="60"/>
        <w:ind w:left="975" w:hanging="480"/>
      </w:pPr>
      <w:r>
        <w:t xml:space="preserve">C) </w:t>
      </w:r>
      <w:r>
        <w:rPr>
          <w:rFonts w:hint="eastAsia"/>
        </w:rPr>
        <w:t xml:space="preserve">Most stores </w:t>
      </w:r>
      <w:r>
        <w:t>provide</w:t>
      </w:r>
      <w:r>
        <w:rPr>
          <w:rFonts w:hint="eastAsia"/>
        </w:rPr>
        <w:t xml:space="preserve"> the same kind of service.</w:t>
      </w:r>
    </w:p>
    <w:p w:rsidR="007449F2" w:rsidRDefault="001657E8" w:rsidP="00442E2D">
      <w:pPr>
        <w:pStyle w:val="aff"/>
        <w:spacing w:before="60" w:after="60"/>
        <w:ind w:left="975" w:hanging="480"/>
      </w:pPr>
      <w:r>
        <w:t xml:space="preserve">D) </w:t>
      </w:r>
      <w:r>
        <w:rPr>
          <w:rFonts w:hint="eastAsia"/>
        </w:rPr>
        <w:t>Not complaining to manager causes the shopper some trouble too.</w:t>
      </w:r>
    </w:p>
    <w:p w:rsidR="007449F2" w:rsidRDefault="001657E8">
      <w:pPr>
        <w:pStyle w:val="TopSagecom"/>
        <w:spacing w:before="240" w:after="60"/>
        <w:ind w:left="480" w:hanging="480"/>
      </w:pPr>
      <w:hyperlink r:id="rId75" w:tooltip="参考答案：B" w:history="1">
        <w:r>
          <w:rPr>
            <w:rStyle w:val="af1"/>
            <w:u w:val="none"/>
          </w:rPr>
          <w:t>6</w:t>
        </w:r>
        <w:r>
          <w:rPr>
            <w:rStyle w:val="af1"/>
            <w:rFonts w:hint="eastAsia"/>
            <w:u w:val="none"/>
          </w:rPr>
          <w:t>4</w:t>
        </w:r>
      </w:hyperlink>
      <w:r>
        <w:t>.</w:t>
      </w:r>
      <w:r>
        <w:tab/>
      </w:r>
      <w:r>
        <w:rPr>
          <w:rFonts w:hint="eastAsia"/>
        </w:rPr>
        <w:t>Shop owners often hire moonlighting police as parking attendants</w:t>
      </w:r>
      <w:r>
        <w:rPr>
          <w:rFonts w:hint="eastAsia"/>
        </w:rPr>
        <w:t xml:space="preserve"> so that shoppers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7449F2" w:rsidRDefault="001657E8" w:rsidP="00442E2D">
      <w:pPr>
        <w:pStyle w:val="aff"/>
        <w:spacing w:before="60" w:after="60"/>
        <w:ind w:left="975" w:hanging="480"/>
      </w:pPr>
      <w:r>
        <w:t xml:space="preserve">A) </w:t>
      </w:r>
      <w:proofErr w:type="gramStart"/>
      <w:r>
        <w:rPr>
          <w:rFonts w:hint="eastAsia"/>
        </w:rPr>
        <w:t>can</w:t>
      </w:r>
      <w:proofErr w:type="gramEnd"/>
      <w:r>
        <w:rPr>
          <w:rFonts w:hint="eastAsia"/>
        </w:rPr>
        <w:t xml:space="preserve"> stay longer browsing in the store</w:t>
      </w:r>
    </w:p>
    <w:p w:rsidR="007449F2" w:rsidRDefault="001657E8" w:rsidP="00442E2D">
      <w:pPr>
        <w:pStyle w:val="aff"/>
        <w:spacing w:before="60" w:after="60"/>
        <w:ind w:left="975" w:hanging="480"/>
      </w:pPr>
      <w:r>
        <w:t xml:space="preserve">B) </w:t>
      </w:r>
      <w:proofErr w:type="gramStart"/>
      <w:r>
        <w:rPr>
          <w:rFonts w:hint="eastAsia"/>
        </w:rPr>
        <w:t>won</w:t>
      </w:r>
      <w:r>
        <w:t>’</w:t>
      </w:r>
      <w:r>
        <w:rPr>
          <w:rFonts w:hint="eastAsia"/>
        </w:rPr>
        <w:t>t</w:t>
      </w:r>
      <w:proofErr w:type="gramEnd"/>
      <w:r>
        <w:rPr>
          <w:rFonts w:hint="eastAsia"/>
        </w:rPr>
        <w:t xml:space="preserve"> have trouble parking their cars</w:t>
      </w:r>
    </w:p>
    <w:p w:rsidR="007449F2" w:rsidRDefault="001657E8" w:rsidP="00442E2D">
      <w:pPr>
        <w:pStyle w:val="aff"/>
        <w:spacing w:before="60" w:after="60"/>
        <w:ind w:left="975" w:hanging="480"/>
      </w:pPr>
      <w:r>
        <w:t xml:space="preserve">C) </w:t>
      </w:r>
      <w:proofErr w:type="gramStart"/>
      <w:r>
        <w:rPr>
          <w:rFonts w:hint="eastAsia"/>
        </w:rPr>
        <w:t>won</w:t>
      </w:r>
      <w:r>
        <w:t>’</w:t>
      </w:r>
      <w:r>
        <w:rPr>
          <w:rFonts w:hint="eastAsia"/>
        </w:rPr>
        <w:t>t</w:t>
      </w:r>
      <w:proofErr w:type="gramEnd"/>
      <w:r>
        <w:rPr>
          <w:rFonts w:hint="eastAsia"/>
        </w:rPr>
        <w:t xml:space="preserve"> have any worrier about security</w:t>
      </w:r>
    </w:p>
    <w:p w:rsidR="007449F2" w:rsidRDefault="001657E8" w:rsidP="00442E2D">
      <w:pPr>
        <w:pStyle w:val="aff"/>
        <w:spacing w:before="60" w:after="60"/>
        <w:ind w:left="975" w:hanging="480"/>
      </w:pPr>
      <w:r>
        <w:t xml:space="preserve">D) </w:t>
      </w:r>
      <w:proofErr w:type="gramStart"/>
      <w:r>
        <w:rPr>
          <w:rFonts w:hint="eastAsia"/>
        </w:rPr>
        <w:t>can</w:t>
      </w:r>
      <w:proofErr w:type="gramEnd"/>
      <w:r>
        <w:rPr>
          <w:rFonts w:hint="eastAsia"/>
        </w:rPr>
        <w:t xml:space="preserve"> find their cars easily after shopping</w:t>
      </w:r>
    </w:p>
    <w:p w:rsidR="007449F2" w:rsidRDefault="001657E8">
      <w:pPr>
        <w:pStyle w:val="TopSagecom"/>
        <w:spacing w:before="240" w:after="60"/>
        <w:ind w:left="480" w:hanging="480"/>
      </w:pPr>
      <w:hyperlink r:id="rId76" w:tooltip="参考答案：A" w:history="1">
        <w:r>
          <w:rPr>
            <w:rStyle w:val="af1"/>
            <w:u w:val="none"/>
          </w:rPr>
          <w:t>6</w:t>
        </w:r>
        <w:r>
          <w:rPr>
            <w:rStyle w:val="af1"/>
            <w:rFonts w:hint="eastAsia"/>
            <w:u w:val="none"/>
          </w:rPr>
          <w:t>5</w:t>
        </w:r>
      </w:hyperlink>
      <w:r>
        <w:t>.</w:t>
      </w:r>
      <w:r>
        <w:tab/>
      </w:r>
      <w:r>
        <w:rPr>
          <w:rFonts w:hint="eastAsia"/>
        </w:rPr>
        <w:t>What contributes most to smoothing over issues with customers?</w:t>
      </w:r>
    </w:p>
    <w:p w:rsidR="007449F2" w:rsidRDefault="001657E8" w:rsidP="00442E2D">
      <w:pPr>
        <w:pStyle w:val="aff"/>
        <w:spacing w:before="60" w:after="60"/>
        <w:ind w:left="975" w:hanging="480"/>
      </w:pPr>
      <w:r>
        <w:t xml:space="preserve">A) </w:t>
      </w:r>
      <w:r>
        <w:rPr>
          <w:rFonts w:hint="eastAsia"/>
        </w:rPr>
        <w:t>Manners of the salespeople.</w:t>
      </w:r>
    </w:p>
    <w:p w:rsidR="007449F2" w:rsidRDefault="001657E8" w:rsidP="00442E2D">
      <w:pPr>
        <w:pStyle w:val="aff"/>
        <w:spacing w:before="60" w:after="60"/>
        <w:ind w:left="975" w:hanging="480"/>
      </w:pPr>
      <w:r>
        <w:t xml:space="preserve">B) </w:t>
      </w:r>
      <w:r>
        <w:rPr>
          <w:rFonts w:hint="eastAsia"/>
        </w:rPr>
        <w:t>Hiring of efficient employees</w:t>
      </w:r>
    </w:p>
    <w:p w:rsidR="007449F2" w:rsidRDefault="001657E8" w:rsidP="00442E2D">
      <w:pPr>
        <w:pStyle w:val="aff"/>
        <w:spacing w:before="60" w:after="60"/>
        <w:ind w:left="975" w:hanging="480"/>
      </w:pPr>
      <w:r>
        <w:t xml:space="preserve">C) </w:t>
      </w:r>
      <w:r>
        <w:rPr>
          <w:rFonts w:hint="eastAsia"/>
        </w:rPr>
        <w:t>Huge supply of goods for sale.</w:t>
      </w:r>
    </w:p>
    <w:p w:rsidR="007449F2" w:rsidRDefault="001657E8" w:rsidP="00442E2D">
      <w:pPr>
        <w:pStyle w:val="aff"/>
        <w:spacing w:before="60" w:after="60"/>
        <w:ind w:left="975" w:hanging="480"/>
      </w:pPr>
      <w:r>
        <w:t xml:space="preserve">D) </w:t>
      </w:r>
      <w:r>
        <w:rPr>
          <w:rFonts w:hint="eastAsia"/>
        </w:rPr>
        <w:t>Design of store layout.</w:t>
      </w:r>
    </w:p>
    <w:p w:rsidR="007449F2" w:rsidRDefault="001657E8">
      <w:pPr>
        <w:pStyle w:val="TopSagecom"/>
        <w:spacing w:before="240" w:after="60"/>
        <w:ind w:left="480" w:hanging="480"/>
      </w:pPr>
      <w:hyperlink r:id="rId77" w:tooltip="参考答案：C" w:history="1">
        <w:r>
          <w:rPr>
            <w:rStyle w:val="af1"/>
            <w:u w:val="none"/>
          </w:rPr>
          <w:t>6</w:t>
        </w:r>
        <w:r>
          <w:rPr>
            <w:rStyle w:val="af1"/>
            <w:rFonts w:hint="eastAsia"/>
            <w:u w:val="none"/>
          </w:rPr>
          <w:t>6</w:t>
        </w:r>
      </w:hyperlink>
      <w:r>
        <w:t>.</w:t>
      </w:r>
      <w:r>
        <w:tab/>
      </w:r>
      <w:r>
        <w:rPr>
          <w:rFonts w:hint="eastAsia"/>
        </w:rPr>
        <w:t xml:space="preserve">To achieve better shopping experiences, customers are advised to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7449F2" w:rsidRDefault="001657E8" w:rsidP="00442E2D">
      <w:pPr>
        <w:pStyle w:val="aff"/>
        <w:spacing w:before="60" w:after="60"/>
        <w:ind w:left="975" w:hanging="480"/>
      </w:pPr>
      <w:r>
        <w:t xml:space="preserve">A) </w:t>
      </w:r>
      <w:proofErr w:type="gramStart"/>
      <w:r>
        <w:rPr>
          <w:rFonts w:hint="eastAsia"/>
        </w:rPr>
        <w:t>exert</w:t>
      </w:r>
      <w:proofErr w:type="gramEnd"/>
      <w:r>
        <w:rPr>
          <w:rFonts w:hint="eastAsia"/>
        </w:rPr>
        <w:t xml:space="preserve"> pressure on stores to improve their service</w:t>
      </w:r>
    </w:p>
    <w:p w:rsidR="007449F2" w:rsidRDefault="001657E8" w:rsidP="00442E2D">
      <w:pPr>
        <w:pStyle w:val="aff"/>
        <w:spacing w:before="60" w:after="60"/>
        <w:ind w:left="975" w:hanging="480"/>
      </w:pPr>
      <w:r>
        <w:t xml:space="preserve">B) </w:t>
      </w:r>
      <w:proofErr w:type="gramStart"/>
      <w:r>
        <w:rPr>
          <w:rFonts w:hint="eastAsia"/>
        </w:rPr>
        <w:t>settle</w:t>
      </w:r>
      <w:proofErr w:type="gramEnd"/>
      <w:r>
        <w:rPr>
          <w:rFonts w:hint="eastAsia"/>
        </w:rPr>
        <w:t xml:space="preserve"> their disputes with stores in a diplomatic way</w:t>
      </w:r>
    </w:p>
    <w:p w:rsidR="007449F2" w:rsidRDefault="001657E8" w:rsidP="00442E2D">
      <w:pPr>
        <w:pStyle w:val="aff"/>
        <w:spacing w:before="60" w:after="60"/>
        <w:ind w:left="975" w:hanging="480"/>
      </w:pPr>
      <w:r>
        <w:t xml:space="preserve">C) </w:t>
      </w:r>
      <w:proofErr w:type="gramStart"/>
      <w:r>
        <w:rPr>
          <w:rFonts w:hint="eastAsia"/>
        </w:rPr>
        <w:t>voice</w:t>
      </w:r>
      <w:proofErr w:type="gramEnd"/>
      <w:r>
        <w:rPr>
          <w:rFonts w:hint="eastAsia"/>
        </w:rPr>
        <w:t xml:space="preserve"> their dissatisfaction to store managers directly</w:t>
      </w:r>
    </w:p>
    <w:p w:rsidR="007449F2" w:rsidRDefault="001657E8" w:rsidP="00442E2D">
      <w:pPr>
        <w:pStyle w:val="aff"/>
        <w:spacing w:before="60" w:after="60"/>
        <w:ind w:left="975" w:hanging="480"/>
      </w:pPr>
      <w:r>
        <w:t xml:space="preserve">D) </w:t>
      </w:r>
      <w:proofErr w:type="gramStart"/>
      <w:r>
        <w:rPr>
          <w:rFonts w:hint="eastAsia"/>
        </w:rPr>
        <w:t>shop</w:t>
      </w:r>
      <w:proofErr w:type="gramEnd"/>
      <w:r>
        <w:rPr>
          <w:rFonts w:hint="eastAsia"/>
        </w:rPr>
        <w:t xml:space="preserve"> around and make comparisons between stores</w:t>
      </w:r>
    </w:p>
    <w:p w:rsidR="007449F2" w:rsidRDefault="001657E8">
      <w:pPr>
        <w:pStyle w:val="31"/>
        <w:tabs>
          <w:tab w:val="center" w:pos="4830"/>
          <w:tab w:val="right" w:pos="9660"/>
        </w:tabs>
      </w:pPr>
      <w:bookmarkStart w:id="17" w:name="_Toc238983000"/>
      <w:r>
        <w:rPr>
          <w:rFonts w:hint="eastAsia"/>
        </w:rPr>
        <w:t>Part V</w:t>
      </w:r>
      <w:r>
        <w:rPr>
          <w:rFonts w:hint="eastAsia"/>
        </w:rPr>
        <w:tab/>
      </w:r>
      <w:r>
        <w:t>Cloze</w:t>
      </w:r>
      <w:r>
        <w:rPr>
          <w:rFonts w:hint="eastAsia"/>
        </w:rPr>
        <w:tab/>
        <w:t>(15 minutes)</w:t>
      </w:r>
      <w:bookmarkEnd w:id="17"/>
    </w:p>
    <w:p w:rsidR="007449F2" w:rsidRDefault="001657E8">
      <w:pPr>
        <w:pStyle w:val="Directions"/>
        <w:spacing w:before="120" w:after="120"/>
      </w:pPr>
      <w:r>
        <w:rPr>
          <w:b/>
          <w:i w:val="0"/>
        </w:rPr>
        <w:t>Directions:</w:t>
      </w:r>
      <w:r>
        <w:rPr>
          <w:b/>
          <w:i w:val="0"/>
        </w:rPr>
        <w:tab/>
      </w:r>
      <w:r>
        <w:rPr>
          <w:rFonts w:hint="eastAsia"/>
        </w:rPr>
        <w:t xml:space="preserve">There are 20 blanks in the following passage. </w:t>
      </w:r>
      <w:r>
        <w:t>F</w:t>
      </w:r>
      <w:r>
        <w:rPr>
          <w:rFonts w:hint="eastAsia"/>
        </w:rPr>
        <w:t xml:space="preserve">or each blank there are four choices marked A), B), C) and D) on </w:t>
      </w:r>
      <w:r>
        <w:rPr>
          <w:rFonts w:hint="eastAsia"/>
        </w:rPr>
        <w:t xml:space="preserve">the right side of the paper. </w:t>
      </w:r>
      <w:r>
        <w:t>Y</w:t>
      </w:r>
      <w:r>
        <w:rPr>
          <w:rFonts w:hint="eastAsia"/>
        </w:rPr>
        <w:t xml:space="preserve">ou should choose the ONE </w:t>
      </w:r>
      <w:r>
        <w:rPr>
          <w:rFonts w:hint="eastAsia"/>
        </w:rPr>
        <w:lastRenderedPageBreak/>
        <w:t xml:space="preserve">that best fits into the passage. </w:t>
      </w:r>
      <w:r>
        <w:t>T</w:t>
      </w:r>
      <w:r>
        <w:rPr>
          <w:rFonts w:hint="eastAsia"/>
        </w:rPr>
        <w:t xml:space="preserve">hen mark the corresponding letter on </w:t>
      </w:r>
      <w:r>
        <w:rPr>
          <w:rFonts w:ascii="Arial Rounded MT Bold" w:hAnsi="Arial Rounded MT Bold" w:hint="eastAsia"/>
          <w:b/>
        </w:rPr>
        <w:t>Answer Sheet 2</w:t>
      </w:r>
      <w:r>
        <w:rPr>
          <w:rFonts w:hint="eastAsia"/>
        </w:rPr>
        <w:t xml:space="preserve"> with a single line through the </w:t>
      </w:r>
      <w:proofErr w:type="spellStart"/>
      <w:r>
        <w:rPr>
          <w:rFonts w:hint="eastAsia"/>
        </w:rPr>
        <w:t>centre</w:t>
      </w:r>
      <w:proofErr w:type="spellEnd"/>
      <w:r>
        <w:rPr>
          <w:rFonts w:hint="eastAsia"/>
        </w:rPr>
        <w:t>.</w:t>
      </w:r>
    </w:p>
    <w:p w:rsidR="007449F2" w:rsidRDefault="001657E8">
      <w:pPr>
        <w:pStyle w:val="attention"/>
        <w:rPr>
          <w:lang w:eastAsia="zh-CN"/>
        </w:rPr>
      </w:pPr>
      <w:r>
        <w:rPr>
          <w:lang w:eastAsia="zh-CN"/>
        </w:rPr>
        <w:t>注意：此部分试题</w:t>
      </w:r>
      <w:r>
        <w:rPr>
          <w:rFonts w:hint="eastAsia"/>
          <w:lang w:eastAsia="zh-CN"/>
        </w:rPr>
        <w:t>请</w:t>
      </w:r>
      <w:r>
        <w:rPr>
          <w:lang w:eastAsia="zh-CN"/>
        </w:rPr>
        <w:t>在</w:t>
      </w:r>
      <w:r>
        <w:rPr>
          <w:b/>
          <w:lang w:eastAsia="zh-CN"/>
        </w:rPr>
        <w:t>答题卡</w:t>
      </w:r>
      <w:r>
        <w:rPr>
          <w:rFonts w:hint="eastAsia"/>
          <w:b/>
          <w:lang w:eastAsia="zh-CN"/>
        </w:rPr>
        <w:t>2</w:t>
      </w:r>
      <w:r>
        <w:rPr>
          <w:lang w:eastAsia="zh-CN"/>
        </w:rPr>
        <w:t>上</w:t>
      </w:r>
      <w:r>
        <w:rPr>
          <w:rFonts w:hint="eastAsia"/>
          <w:lang w:eastAsia="zh-CN"/>
        </w:rPr>
        <w:t>作答</w:t>
      </w:r>
      <w:r>
        <w:rPr>
          <w:lang w:eastAsia="zh-CN"/>
        </w:rPr>
        <w:t>。</w:t>
      </w:r>
    </w:p>
    <w:p w:rsidR="007449F2" w:rsidRDefault="007449F2">
      <w:pPr>
        <w:spacing w:before="240" w:after="60"/>
        <w:ind w:left="420" w:hanging="420"/>
        <w:rPr>
          <w:lang w:eastAsia="zh-CN"/>
        </w:rPr>
      </w:pPr>
    </w:p>
    <w:tbl>
      <w:tblPr>
        <w:tblW w:w="9828" w:type="dxa"/>
        <w:tblLayout w:type="fixed"/>
        <w:tblLook w:val="04A0" w:firstRow="1" w:lastRow="0" w:firstColumn="1" w:lastColumn="0" w:noHBand="0" w:noVBand="1"/>
      </w:tblPr>
      <w:tblGrid>
        <w:gridCol w:w="5148"/>
        <w:gridCol w:w="4680"/>
      </w:tblGrid>
      <w:tr w:rsidR="007449F2">
        <w:tc>
          <w:tcPr>
            <w:tcW w:w="5148" w:type="dxa"/>
          </w:tcPr>
          <w:p w:rsidR="007449F2" w:rsidRDefault="001657E8">
            <w:pPr>
              <w:pStyle w:val="ClozePara"/>
              <w:ind w:firstLine="480"/>
            </w:pPr>
            <w:r>
              <w:t>P</w:t>
            </w:r>
            <w:r>
              <w:rPr>
                <w:rFonts w:hint="eastAsia"/>
              </w:rPr>
              <w:t xml:space="preserve">laying </w:t>
            </w:r>
            <w:r>
              <w:t xml:space="preserve">organized sports is such a common experience in </w:t>
            </w:r>
            <w:r>
              <w:t>the United States that many children and teenagers take them for granted. T</w:t>
            </w:r>
            <w:r>
              <w:rPr>
                <w:rFonts w:hint="eastAsia"/>
              </w:rPr>
              <w:t xml:space="preserve">his is especially true </w:t>
            </w:r>
            <w:r>
              <w:fldChar w:fldCharType="begin"/>
            </w:r>
            <w:r>
              <w:instrText>eq \x\bo(</w:instrText>
            </w:r>
            <w:r>
              <w:rPr>
                <w:color w:val="FFFFFF"/>
              </w:rPr>
              <w:instrText>大</w:instrText>
            </w:r>
            <w:hyperlink r:id="rId78" w:tooltip="参考答案：A" w:history="1">
              <w:r>
                <w:rPr>
                  <w:rStyle w:val="af1"/>
                  <w:u w:val="none"/>
                </w:rPr>
                <w:instrText>67</w:instrText>
              </w:r>
            </w:hyperlink>
            <w:r>
              <w:rPr>
                <w:color w:val="FFFFFF"/>
              </w:rPr>
              <w:instrText>家</w:instrText>
            </w:r>
            <w:r>
              <w:rPr>
                <w:color w:val="000000"/>
              </w:rPr>
              <w:instrText>)</w:instrText>
            </w:r>
            <w:r>
              <w:fldChar w:fldCharType="end"/>
            </w:r>
            <w:r>
              <w:t xml:space="preserve"> </w:t>
            </w:r>
            <w:r>
              <w:rPr>
                <w:rFonts w:hint="eastAsia"/>
              </w:rPr>
              <w:t>children from families and communities that have the resources nee</w:t>
            </w:r>
            <w:r>
              <w:rPr>
                <w:rFonts w:hint="eastAsia"/>
              </w:rPr>
              <w:t xml:space="preserve">ded to organize and </w:t>
            </w:r>
            <w:r>
              <w:fldChar w:fldCharType="begin"/>
            </w:r>
            <w:r>
              <w:instrText>eq \x\bo(</w:instrText>
            </w:r>
            <w:r>
              <w:rPr>
                <w:color w:val="FFFFFF"/>
              </w:rPr>
              <w:instrText>大</w:instrText>
            </w:r>
            <w:hyperlink r:id="rId79" w:tooltip="参考答案：D" w:history="1">
              <w:r>
                <w:rPr>
                  <w:rStyle w:val="af1"/>
                  <w:u w:val="none"/>
                </w:rPr>
                <w:instrText>68</w:instrText>
              </w:r>
            </w:hyperlink>
            <w:r>
              <w:rPr>
                <w:color w:val="FFFFFF"/>
              </w:rPr>
              <w:instrText>家</w:instrText>
            </w:r>
            <w:r>
              <w:rPr>
                <w:color w:val="000000"/>
              </w:rPr>
              <w:instrText>)</w:instrText>
            </w:r>
            <w:r>
              <w:fldChar w:fldCharType="end"/>
            </w:r>
            <w:r>
              <w:t xml:space="preserve"> </w:t>
            </w:r>
            <w:r>
              <w:rPr>
                <w:rFonts w:hint="eastAsia"/>
              </w:rPr>
              <w:t xml:space="preserve">sports programs and make sure that there is easy </w:t>
            </w:r>
            <w:r>
              <w:fldChar w:fldCharType="begin"/>
            </w:r>
            <w:r>
              <w:instrText>eq \x\bo(</w:instrText>
            </w:r>
            <w:r>
              <w:rPr>
                <w:color w:val="FFFFFF"/>
              </w:rPr>
              <w:instrText>大</w:instrText>
            </w:r>
            <w:hyperlink r:id="rId80" w:tooltip="参考答案：A" w:history="1">
              <w:r>
                <w:rPr>
                  <w:rStyle w:val="af1"/>
                  <w:u w:val="none"/>
                </w:rPr>
                <w:instrText>69</w:instrText>
              </w:r>
            </w:hyperlink>
            <w:r>
              <w:rPr>
                <w:color w:val="FFFFFF"/>
              </w:rPr>
              <w:instrText>家</w:instrText>
            </w:r>
            <w:r>
              <w:rPr>
                <w:color w:val="000000"/>
              </w:rPr>
              <w:instrText>)</w:instrText>
            </w:r>
            <w:r>
              <w:fldChar w:fldCharType="end"/>
            </w:r>
            <w:r>
              <w:t xml:space="preserve"> </w:t>
            </w:r>
            <w:r>
              <w:rPr>
                <w:rFonts w:hint="eastAsia"/>
              </w:rPr>
              <w:t xml:space="preserve">to participation opportunities. Children in low-income families and poor communities are </w:t>
            </w:r>
            <w:r>
              <w:fldChar w:fldCharType="begin"/>
            </w:r>
            <w:r>
              <w:instrText>eq \x\bo(</w:instrText>
            </w:r>
            <w:r>
              <w:rPr>
                <w:color w:val="FFFFFF"/>
              </w:rPr>
              <w:instrText>大</w:instrText>
            </w:r>
            <w:hyperlink r:id="rId81" w:tooltip="参考答案：B" w:history="1">
              <w:r>
                <w:rPr>
                  <w:rStyle w:val="af1"/>
                  <w:u w:val="none"/>
                </w:rPr>
                <w:instrText>70</w:instrText>
              </w:r>
            </w:hyperlink>
            <w:r>
              <w:rPr>
                <w:color w:val="FFFFFF"/>
              </w:rPr>
              <w:instrText>家</w:instrText>
            </w:r>
            <w:r>
              <w:rPr>
                <w:color w:val="000000"/>
              </w:rPr>
              <w:instrText>)</w:instrText>
            </w:r>
            <w:r>
              <w:fldChar w:fldCharType="end"/>
            </w:r>
            <w:r>
              <w:t xml:space="preserve"> </w:t>
            </w:r>
            <w:r>
              <w:rPr>
                <w:rFonts w:hint="eastAsia"/>
              </w:rPr>
              <w:t xml:space="preserve">likely to take organized youth sports for granted because they often </w:t>
            </w:r>
            <w:r>
              <w:fldChar w:fldCharType="begin"/>
            </w:r>
            <w:r>
              <w:instrText>eq \x\</w:instrText>
            </w:r>
            <w:r>
              <w:instrText>bo(</w:instrText>
            </w:r>
            <w:r>
              <w:rPr>
                <w:color w:val="FFFFFF"/>
              </w:rPr>
              <w:instrText>大</w:instrText>
            </w:r>
            <w:hyperlink r:id="rId82" w:tooltip="参考答案：D" w:history="1">
              <w:r>
                <w:rPr>
                  <w:rStyle w:val="af1"/>
                  <w:u w:val="none"/>
                </w:rPr>
                <w:instrText>71</w:instrText>
              </w:r>
            </w:hyperlink>
            <w:r>
              <w:rPr>
                <w:color w:val="FFFFFF"/>
              </w:rPr>
              <w:instrText>家</w:instrText>
            </w:r>
            <w:r>
              <w:rPr>
                <w:color w:val="000000"/>
              </w:rPr>
              <w:instrText>)</w:instrText>
            </w:r>
            <w:r>
              <w:fldChar w:fldCharType="end"/>
            </w:r>
            <w:r>
              <w:t xml:space="preserve"> </w:t>
            </w:r>
            <w:r>
              <w:rPr>
                <w:rFonts w:hint="eastAsia"/>
              </w:rPr>
              <w:t xml:space="preserve">the resources needed to pay for participation </w:t>
            </w:r>
            <w:r>
              <w:fldChar w:fldCharType="begin"/>
            </w:r>
            <w:r>
              <w:instrText>eq \x\bo(</w:instrText>
            </w:r>
            <w:r>
              <w:rPr>
                <w:color w:val="FFFFFF"/>
              </w:rPr>
              <w:instrText>大</w:instrText>
            </w:r>
            <w:hyperlink r:id="rId83" w:tooltip="参考答案：C" w:history="1">
              <w:r>
                <w:rPr>
                  <w:rStyle w:val="af1"/>
                  <w:u w:val="none"/>
                </w:rPr>
                <w:instrText>72</w:instrText>
              </w:r>
            </w:hyperlink>
            <w:r>
              <w:rPr>
                <w:color w:val="FFFFFF"/>
              </w:rPr>
              <w:instrText>家</w:instrText>
            </w:r>
            <w:r>
              <w:rPr>
                <w:color w:val="000000"/>
              </w:rPr>
              <w:instrText>)</w:instrText>
            </w:r>
            <w:r>
              <w:fldChar w:fldCharType="end"/>
            </w:r>
            <w:r>
              <w:t xml:space="preserve"> </w:t>
            </w:r>
            <w:r>
              <w:rPr>
                <w:rFonts w:hint="eastAsia"/>
              </w:rPr>
              <w:t>equipment, and transportation to</w:t>
            </w:r>
            <w:r>
              <w:rPr>
                <w:rFonts w:hint="eastAsia"/>
              </w:rPr>
              <w:t xml:space="preserve"> practices and games </w:t>
            </w:r>
            <w:r>
              <w:fldChar w:fldCharType="begin"/>
            </w:r>
            <w:r>
              <w:instrText>eq \x\bo(</w:instrText>
            </w:r>
            <w:r>
              <w:rPr>
                <w:color w:val="FFFFFF"/>
              </w:rPr>
              <w:instrText>大</w:instrText>
            </w:r>
            <w:hyperlink r:id="rId84" w:tooltip="参考答案：C" w:history="1">
              <w:r>
                <w:rPr>
                  <w:rStyle w:val="af1"/>
                  <w:u w:val="none"/>
                </w:rPr>
                <w:instrText>73</w:instrText>
              </w:r>
            </w:hyperlink>
            <w:r>
              <w:rPr>
                <w:color w:val="FFFFFF"/>
              </w:rPr>
              <w:instrText>家</w:instrText>
            </w:r>
            <w:r>
              <w:rPr>
                <w:color w:val="000000"/>
              </w:rPr>
              <w:instrText>)</w:instrText>
            </w:r>
            <w:r>
              <w:fldChar w:fldCharType="end"/>
            </w:r>
            <w:r>
              <w:t xml:space="preserve"> </w:t>
            </w:r>
            <w:r>
              <w:rPr>
                <w:rFonts w:hint="eastAsia"/>
              </w:rPr>
              <w:t xml:space="preserve">their communities do not have resources to build and </w:t>
            </w:r>
            <w:r>
              <w:fldChar w:fldCharType="begin"/>
            </w:r>
            <w:r>
              <w:instrText>eq \x\bo(</w:instrText>
            </w:r>
            <w:r>
              <w:rPr>
                <w:color w:val="FFFFFF"/>
              </w:rPr>
              <w:instrText>大</w:instrText>
            </w:r>
            <w:hyperlink r:id="rId85" w:tooltip="参考答案：A" w:history="1">
              <w:r>
                <w:rPr>
                  <w:rStyle w:val="af1"/>
                  <w:u w:val="none"/>
                </w:rPr>
                <w:instrText>74</w:instrText>
              </w:r>
            </w:hyperlink>
            <w:r>
              <w:rPr>
                <w:color w:val="FFFFFF"/>
              </w:rPr>
              <w:instrText>家</w:instrText>
            </w:r>
            <w:r>
              <w:rPr>
                <w:color w:val="000000"/>
              </w:rPr>
              <w:instrText>)</w:instrText>
            </w:r>
            <w:r>
              <w:fldChar w:fldCharType="end"/>
            </w:r>
            <w:r>
              <w:t xml:space="preserve"> </w:t>
            </w:r>
            <w:r>
              <w:rPr>
                <w:rFonts w:hint="eastAsia"/>
              </w:rPr>
              <w:t>sports fields and facilities.</w:t>
            </w:r>
          </w:p>
          <w:p w:rsidR="007449F2" w:rsidRDefault="001657E8">
            <w:pPr>
              <w:pStyle w:val="ClozePara"/>
              <w:ind w:firstLine="480"/>
            </w:pPr>
            <w:r>
              <w:t>O</w:t>
            </w:r>
            <w:r>
              <w:rPr>
                <w:rFonts w:hint="eastAsia"/>
              </w:rPr>
              <w:t xml:space="preserve">rganized youth sports </w:t>
            </w:r>
            <w:r>
              <w:fldChar w:fldCharType="begin"/>
            </w:r>
            <w:r>
              <w:instrText>eq \x\bo(</w:instrText>
            </w:r>
            <w:r>
              <w:rPr>
                <w:color w:val="FFFFFF"/>
              </w:rPr>
              <w:instrText>大</w:instrText>
            </w:r>
            <w:hyperlink r:id="rId86" w:tooltip="参考答案：B" w:history="1">
              <w:r>
                <w:rPr>
                  <w:rStyle w:val="af1"/>
                  <w:u w:val="none"/>
                </w:rPr>
                <w:instrText>75</w:instrText>
              </w:r>
            </w:hyperlink>
            <w:r>
              <w:rPr>
                <w:color w:val="FFFFFF"/>
              </w:rPr>
              <w:instrText>家</w:instrText>
            </w:r>
            <w:r>
              <w:rPr>
                <w:color w:val="000000"/>
              </w:rPr>
              <w:instrText>)</w:instrText>
            </w:r>
            <w:r>
              <w:fldChar w:fldCharType="end"/>
            </w:r>
            <w:r>
              <w:t xml:space="preserve"> </w:t>
            </w:r>
            <w:r>
              <w:rPr>
                <w:rFonts w:hint="eastAsia"/>
              </w:rPr>
              <w:t xml:space="preserve">appeared during the early 20th century in the United States and other wealthy nations. </w:t>
            </w:r>
            <w:r>
              <w:t>T</w:t>
            </w:r>
            <w:r>
              <w:rPr>
                <w:rFonts w:hint="eastAsia"/>
              </w:rPr>
              <w:t>hey were originally d</w:t>
            </w:r>
            <w:r>
              <w:rPr>
                <w:rFonts w:hint="eastAsia"/>
              </w:rPr>
              <w:t xml:space="preserve">eveloped </w:t>
            </w:r>
            <w:r>
              <w:fldChar w:fldCharType="begin"/>
            </w:r>
            <w:r>
              <w:instrText>eq \x\bo(</w:instrText>
            </w:r>
            <w:r>
              <w:rPr>
                <w:color w:val="FFFFFF"/>
              </w:rPr>
              <w:instrText>大</w:instrText>
            </w:r>
            <w:hyperlink r:id="rId87" w:tooltip="参考答案：D" w:history="1">
              <w:r>
                <w:rPr>
                  <w:rStyle w:val="af1"/>
                  <w:u w:val="none"/>
                </w:rPr>
                <w:instrText>76</w:instrText>
              </w:r>
            </w:hyperlink>
            <w:r>
              <w:rPr>
                <w:color w:val="FFFFFF"/>
              </w:rPr>
              <w:instrText>家</w:instrText>
            </w:r>
            <w:r>
              <w:rPr>
                <w:color w:val="000000"/>
              </w:rPr>
              <w:instrText>)</w:instrText>
            </w:r>
            <w:r>
              <w:fldChar w:fldCharType="end"/>
            </w:r>
            <w:r>
              <w:t xml:space="preserve"> </w:t>
            </w:r>
            <w:r>
              <w:rPr>
                <w:rFonts w:hint="eastAsia"/>
              </w:rPr>
              <w:t xml:space="preserve">some educators </w:t>
            </w:r>
            <w:r>
              <w:rPr>
                <w:rFonts w:hint="eastAsia"/>
              </w:rPr>
              <w:lastRenderedPageBreak/>
              <w:t xml:space="preserve">and developmental experts </w:t>
            </w:r>
            <w:r>
              <w:fldChar w:fldCharType="begin"/>
            </w:r>
            <w:r>
              <w:instrText>eq \x\bo(</w:instrText>
            </w:r>
            <w:r>
              <w:rPr>
                <w:color w:val="FFFFFF"/>
              </w:rPr>
              <w:instrText>大</w:instrText>
            </w:r>
            <w:hyperlink r:id="rId88" w:tooltip="参考答案：A" w:history="1">
              <w:r>
                <w:rPr>
                  <w:rStyle w:val="af1"/>
                  <w:u w:val="none"/>
                </w:rPr>
                <w:instrText>77</w:instrText>
              </w:r>
            </w:hyperlink>
            <w:r>
              <w:rPr>
                <w:color w:val="FFFFFF"/>
              </w:rPr>
              <w:instrText>家</w:instrText>
            </w:r>
            <w:r>
              <w:rPr>
                <w:color w:val="000000"/>
              </w:rPr>
              <w:instrText>)</w:instrText>
            </w:r>
            <w:r>
              <w:fldChar w:fldCharType="end"/>
            </w:r>
            <w:r>
              <w:t xml:space="preserve"> </w:t>
            </w:r>
            <w:r>
              <w:rPr>
                <w:rFonts w:hint="eastAsia"/>
              </w:rPr>
              <w:t xml:space="preserve">that the behavior and character of children were </w:t>
            </w:r>
            <w:r>
              <w:fldChar w:fldCharType="begin"/>
            </w:r>
            <w:r>
              <w:instrText>eq \x\bo(</w:instrText>
            </w:r>
            <w:r>
              <w:rPr>
                <w:color w:val="FFFFFF"/>
              </w:rPr>
              <w:instrText>大</w:instrText>
            </w:r>
            <w:hyperlink r:id="rId89" w:tooltip="参考答案：C" w:history="1">
              <w:r>
                <w:rPr>
                  <w:rStyle w:val="af1"/>
                  <w:u w:val="none"/>
                </w:rPr>
                <w:instrText>78</w:instrText>
              </w:r>
            </w:hyperlink>
            <w:r>
              <w:rPr>
                <w:color w:val="FFFFFF"/>
              </w:rPr>
              <w:instrText>家</w:instrText>
            </w:r>
            <w:r>
              <w:rPr>
                <w:color w:val="000000"/>
              </w:rPr>
              <w:instrText>)</w:instrText>
            </w:r>
            <w:r>
              <w:fldChar w:fldCharType="end"/>
            </w:r>
            <w:r>
              <w:t xml:space="preserve"> </w:t>
            </w:r>
            <w:r>
              <w:rPr>
                <w:rFonts w:hint="eastAsia"/>
              </w:rPr>
              <w:t xml:space="preserve">influenced by their social surroundings and everyday experiences. </w:t>
            </w:r>
            <w:r>
              <w:t>T</w:t>
            </w:r>
            <w:r>
              <w:rPr>
                <w:rFonts w:hint="eastAsia"/>
              </w:rPr>
              <w:t xml:space="preserve">his </w:t>
            </w:r>
            <w:r>
              <w:fldChar w:fldCharType="begin"/>
            </w:r>
            <w:r>
              <w:instrText>eq \x\bo(</w:instrText>
            </w:r>
            <w:r>
              <w:rPr>
                <w:color w:val="FFFFFF"/>
              </w:rPr>
              <w:instrText>大</w:instrText>
            </w:r>
            <w:hyperlink r:id="rId90" w:tooltip="参考答案：D" w:history="1">
              <w:r>
                <w:rPr>
                  <w:rStyle w:val="af1"/>
                  <w:u w:val="none"/>
                </w:rPr>
                <w:instrText>79</w:instrText>
              </w:r>
            </w:hyperlink>
            <w:r>
              <w:rPr>
                <w:color w:val="FFFFFF"/>
              </w:rPr>
              <w:instrText>家</w:instrText>
            </w:r>
            <w:r>
              <w:rPr>
                <w:color w:val="000000"/>
              </w:rPr>
              <w:instrText>)</w:instrText>
            </w:r>
            <w:r>
              <w:fldChar w:fldCharType="end"/>
            </w:r>
            <w:r>
              <w:t xml:space="preserve"> </w:t>
            </w:r>
            <w:r>
              <w:rPr>
                <w:rFonts w:hint="eastAsia"/>
              </w:rPr>
              <w:t xml:space="preserve">many people to believe that if you could organize the experiences of children in </w:t>
            </w:r>
            <w:r>
              <w:fldChar w:fldCharType="begin"/>
            </w:r>
            <w:r>
              <w:instrText>eq \x\bo(</w:instrText>
            </w:r>
            <w:r>
              <w:rPr>
                <w:color w:val="FFFFFF"/>
              </w:rPr>
              <w:instrText>大</w:instrText>
            </w:r>
            <w:hyperlink r:id="rId91" w:tooltip="参考答案：C" w:history="1">
              <w:r>
                <w:rPr>
                  <w:rStyle w:val="af1"/>
                  <w:u w:val="none"/>
                </w:rPr>
                <w:instrText>80</w:instrText>
              </w:r>
            </w:hyperlink>
            <w:r>
              <w:rPr>
                <w:color w:val="FFFFFF"/>
              </w:rPr>
              <w:instrText>家</w:instrText>
            </w:r>
            <w:r>
              <w:rPr>
                <w:color w:val="000000"/>
              </w:rPr>
              <w:instrText>)</w:instrText>
            </w:r>
            <w:r>
              <w:fldChar w:fldCharType="end"/>
            </w:r>
            <w:r>
              <w:t xml:space="preserve"> </w:t>
            </w:r>
            <w:r>
              <w:rPr>
                <w:rFonts w:hint="eastAsia"/>
              </w:rPr>
              <w:t>ways, you could influence the kinds</w:t>
            </w:r>
            <w:r>
              <w:rPr>
                <w:rFonts w:hint="eastAsia"/>
              </w:rPr>
              <w:t xml:space="preserve"> of adults that those children would become.</w:t>
            </w:r>
          </w:p>
          <w:p w:rsidR="007449F2" w:rsidRDefault="001657E8">
            <w:pPr>
              <w:pStyle w:val="ClozePara"/>
              <w:ind w:firstLine="480"/>
            </w:pPr>
            <w:r>
              <w:t>T</w:t>
            </w:r>
            <w:r>
              <w:rPr>
                <w:rFonts w:hint="eastAsia"/>
              </w:rPr>
              <w:t xml:space="preserve">his belief that the social </w:t>
            </w:r>
            <w:r>
              <w:fldChar w:fldCharType="begin"/>
            </w:r>
            <w:r>
              <w:instrText>eq \x\bo(</w:instrText>
            </w:r>
            <w:r>
              <w:rPr>
                <w:color w:val="FFFFFF"/>
              </w:rPr>
              <w:instrText>大</w:instrText>
            </w:r>
            <w:hyperlink r:id="rId92" w:tooltip="参考答案：B" w:history="1">
              <w:r>
                <w:rPr>
                  <w:rStyle w:val="af1"/>
                  <w:u w:val="none"/>
                </w:rPr>
                <w:instrText>81</w:instrText>
              </w:r>
            </w:hyperlink>
            <w:r>
              <w:rPr>
                <w:color w:val="FFFFFF"/>
              </w:rPr>
              <w:instrText>家</w:instrText>
            </w:r>
            <w:r>
              <w:rPr>
                <w:color w:val="000000"/>
              </w:rPr>
              <w:instrText>)</w:instrText>
            </w:r>
            <w:r>
              <w:fldChar w:fldCharType="end"/>
            </w:r>
            <w:r>
              <w:t xml:space="preserve"> </w:t>
            </w:r>
            <w:r>
              <w:rPr>
                <w:rFonts w:hint="eastAsia"/>
              </w:rPr>
              <w:t>influenced a person</w:t>
            </w:r>
            <w:r>
              <w:t>’</w:t>
            </w:r>
            <w:r>
              <w:rPr>
                <w:rFonts w:hint="eastAsia"/>
              </w:rPr>
              <w:t xml:space="preserve">s overall development was very </w:t>
            </w:r>
            <w:r>
              <w:fldChar w:fldCharType="begin"/>
            </w:r>
            <w:r>
              <w:instrText>eq \x\bo(</w:instrText>
            </w:r>
            <w:r>
              <w:rPr>
                <w:color w:val="FFFFFF"/>
              </w:rPr>
              <w:instrText>大</w:instrText>
            </w:r>
            <w:hyperlink r:id="rId93" w:tooltip="参考答案：A" w:history="1">
              <w:r>
                <w:rPr>
                  <w:rStyle w:val="af1"/>
                  <w:u w:val="none"/>
                </w:rPr>
                <w:instrText>82</w:instrText>
              </w:r>
            </w:hyperlink>
            <w:r>
              <w:rPr>
                <w:color w:val="FFFFFF"/>
              </w:rPr>
              <w:instrText>家</w:instrText>
            </w:r>
            <w:r>
              <w:rPr>
                <w:color w:val="000000"/>
              </w:rPr>
              <w:instrText>)</w:instrText>
            </w:r>
            <w:r>
              <w:fldChar w:fldCharType="end"/>
            </w:r>
            <w:r>
              <w:t xml:space="preserve"> </w:t>
            </w:r>
            <w:r>
              <w:rPr>
                <w:rFonts w:hint="eastAsia"/>
              </w:rPr>
              <w:t xml:space="preserve">to people interested in progress and reform in the United States </w:t>
            </w:r>
            <w:r>
              <w:fldChar w:fldCharType="begin"/>
            </w:r>
            <w:r>
              <w:instrText>eq \x\bo(</w:instrText>
            </w:r>
            <w:r>
              <w:rPr>
                <w:color w:val="FFFFFF"/>
              </w:rPr>
              <w:instrText>大</w:instrText>
            </w:r>
            <w:hyperlink r:id="rId94" w:tooltip="参考答案：D" w:history="1">
              <w:r>
                <w:rPr>
                  <w:rStyle w:val="af1"/>
                  <w:u w:val="none"/>
                </w:rPr>
                <w:instrText>83</w:instrText>
              </w:r>
            </w:hyperlink>
            <w:r>
              <w:rPr>
                <w:color w:val="FFFFFF"/>
              </w:rPr>
              <w:instrText>家</w:instrText>
            </w:r>
            <w:r>
              <w:rPr>
                <w:color w:val="000000"/>
              </w:rPr>
              <w:instrText>)</w:instrText>
            </w:r>
            <w:r>
              <w:fldChar w:fldCharType="end"/>
            </w:r>
            <w:r>
              <w:t xml:space="preserve"> </w:t>
            </w:r>
            <w:r>
              <w:rPr>
                <w:rFonts w:hint="eastAsia"/>
              </w:rPr>
              <w:t xml:space="preserve">the beginning of the 20th century. </w:t>
            </w:r>
            <w:r>
              <w:t>I</w:t>
            </w:r>
            <w:r>
              <w:rPr>
                <w:rFonts w:hint="eastAsia"/>
              </w:rPr>
              <w:t>t caused th</w:t>
            </w:r>
            <w:r>
              <w:rPr>
                <w:rFonts w:hint="eastAsia"/>
              </w:rPr>
              <w:t xml:space="preserve">em to think about </w:t>
            </w:r>
            <w:r>
              <w:fldChar w:fldCharType="begin"/>
            </w:r>
            <w:r>
              <w:instrText>eq \x\bo(</w:instrText>
            </w:r>
            <w:r>
              <w:rPr>
                <w:color w:val="FFFFFF"/>
              </w:rPr>
              <w:instrText>大</w:instrText>
            </w:r>
            <w:hyperlink r:id="rId95" w:tooltip="参考答案：B" w:history="1">
              <w:r>
                <w:rPr>
                  <w:rStyle w:val="af1"/>
                  <w:u w:val="none"/>
                </w:rPr>
                <w:instrText>84</w:instrText>
              </w:r>
            </w:hyperlink>
            <w:r>
              <w:rPr>
                <w:color w:val="FFFFFF"/>
              </w:rPr>
              <w:instrText>家</w:instrText>
            </w:r>
            <w:r>
              <w:rPr>
                <w:color w:val="000000"/>
              </w:rPr>
              <w:instrText>)</w:instrText>
            </w:r>
            <w:r>
              <w:fldChar w:fldCharType="end"/>
            </w:r>
            <w:r>
              <w:t xml:space="preserve"> </w:t>
            </w:r>
            <w:r>
              <w:rPr>
                <w:rFonts w:hint="eastAsia"/>
              </w:rPr>
              <w:t xml:space="preserve">they might control the experiences of children to </w:t>
            </w:r>
            <w:r>
              <w:fldChar w:fldCharType="begin"/>
            </w:r>
            <w:r>
              <w:instrText>eq \x\bo(</w:instrText>
            </w:r>
            <w:r>
              <w:rPr>
                <w:color w:val="FFFFFF"/>
              </w:rPr>
              <w:instrText>大</w:instrText>
            </w:r>
            <w:hyperlink r:id="rId96" w:tooltip="参考答案：C" w:history="1">
              <w:r>
                <w:rPr>
                  <w:rStyle w:val="af1"/>
                  <w:u w:val="none"/>
                </w:rPr>
                <w:instrText>85</w:instrText>
              </w:r>
            </w:hyperlink>
            <w:r>
              <w:rPr>
                <w:color w:val="FFFFFF"/>
              </w:rPr>
              <w:instrText>家</w:instrText>
            </w:r>
            <w:r>
              <w:rPr>
                <w:color w:val="000000"/>
              </w:rPr>
              <w:instrText>)</w:instrText>
            </w:r>
            <w:r>
              <w:fldChar w:fldCharType="end"/>
            </w:r>
            <w:r>
              <w:t xml:space="preserve"> </w:t>
            </w:r>
            <w:r>
              <w:rPr>
                <w:rFonts w:hint="eastAsia"/>
              </w:rPr>
              <w:t xml:space="preserve">responsible and productive adults. </w:t>
            </w:r>
            <w:r>
              <w:t>T</w:t>
            </w:r>
            <w:r>
              <w:rPr>
                <w:rFonts w:hint="eastAsia"/>
              </w:rPr>
              <w:t xml:space="preserve">hey believed strongly that democracy depended on responsibility and that a </w:t>
            </w:r>
            <w:r>
              <w:fldChar w:fldCharType="begin"/>
            </w:r>
            <w:r>
              <w:instrText>eq \x\bo(</w:instrText>
            </w:r>
            <w:r>
              <w:rPr>
                <w:color w:val="FFFFFF"/>
              </w:rPr>
              <w:instrText>大</w:instrText>
            </w:r>
            <w:hyperlink r:id="rId97" w:tooltip="参考答案：A" w:history="1">
              <w:r>
                <w:rPr>
                  <w:rStyle w:val="af1"/>
                  <w:u w:val="none"/>
                </w:rPr>
                <w:instrText>86</w:instrText>
              </w:r>
            </w:hyperlink>
            <w:r>
              <w:rPr>
                <w:color w:val="FFFFFF"/>
              </w:rPr>
              <w:instrText>家</w:instrText>
            </w:r>
            <w:r>
              <w:rPr>
                <w:color w:val="000000"/>
              </w:rPr>
              <w:instrText>)</w:instrText>
            </w:r>
            <w:r>
              <w:fldChar w:fldCharType="end"/>
            </w:r>
            <w:r>
              <w:t xml:space="preserve"> </w:t>
            </w:r>
            <w:r>
              <w:rPr>
                <w:rFonts w:hint="eastAsia"/>
              </w:rPr>
              <w:t>capitalist economy depended on the productivity of wo</w:t>
            </w:r>
            <w:r>
              <w:rPr>
                <w:rFonts w:hint="eastAsia"/>
              </w:rPr>
              <w:t>rkers.</w:t>
            </w:r>
          </w:p>
        </w:tc>
        <w:tc>
          <w:tcPr>
            <w:tcW w:w="4680" w:type="dxa"/>
          </w:tcPr>
          <w:p w:rsidR="007449F2" w:rsidRDefault="007449F2">
            <w:pPr>
              <w:pStyle w:val="ClozeQ"/>
              <w:ind w:left="480" w:hanging="480"/>
            </w:pPr>
          </w:p>
          <w:p w:rsidR="007449F2" w:rsidRDefault="007449F2">
            <w:pPr>
              <w:pStyle w:val="ClozeQ"/>
              <w:ind w:left="480" w:hanging="480"/>
            </w:pPr>
          </w:p>
          <w:p w:rsidR="007449F2" w:rsidRDefault="007449F2">
            <w:pPr>
              <w:pStyle w:val="ClozeQ"/>
              <w:ind w:left="480" w:hanging="480"/>
            </w:pPr>
          </w:p>
          <w:p w:rsidR="007449F2" w:rsidRDefault="001657E8">
            <w:pPr>
              <w:pStyle w:val="ClozeQ"/>
              <w:ind w:left="480" w:hanging="480"/>
            </w:pPr>
            <w:hyperlink r:id="rId98" w:tooltip="参考答案：A" w:history="1">
              <w:r>
                <w:rPr>
                  <w:rStyle w:val="af1"/>
                  <w:u w:val="none"/>
                </w:rPr>
                <w:t>67</w:t>
              </w:r>
            </w:hyperlink>
            <w:r>
              <w:t>.</w:t>
            </w:r>
            <w:r>
              <w:tab/>
              <w:t xml:space="preserve">A) </w:t>
            </w:r>
            <w:r>
              <w:rPr>
                <w:rFonts w:hint="eastAsia"/>
              </w:rPr>
              <w:t>among</w:t>
            </w:r>
            <w:r>
              <w:tab/>
              <w:t xml:space="preserve">C) </w:t>
            </w:r>
            <w:r>
              <w:rPr>
                <w:rFonts w:hint="eastAsia"/>
              </w:rPr>
              <w:t>on</w:t>
            </w:r>
          </w:p>
          <w:p w:rsidR="007449F2" w:rsidRDefault="001657E8">
            <w:pPr>
              <w:pStyle w:val="ClozeChoice"/>
              <w:ind w:firstLine="480"/>
            </w:pPr>
            <w:r>
              <w:t xml:space="preserve">B) </w:t>
            </w:r>
            <w:r>
              <w:rPr>
                <w:rFonts w:hint="eastAsia"/>
              </w:rPr>
              <w:t>within</w:t>
            </w:r>
            <w:r>
              <w:tab/>
              <w:t xml:space="preserve">D) </w:t>
            </w:r>
            <w:r>
              <w:rPr>
                <w:rFonts w:hint="eastAsia"/>
              </w:rPr>
              <w:t>towards</w:t>
            </w:r>
          </w:p>
          <w:p w:rsidR="007449F2" w:rsidRDefault="001657E8">
            <w:pPr>
              <w:pStyle w:val="ClozeQ"/>
              <w:ind w:left="480" w:hanging="480"/>
            </w:pPr>
            <w:hyperlink r:id="rId99" w:tooltip="参考答案：D" w:history="1">
              <w:r>
                <w:rPr>
                  <w:rStyle w:val="af1"/>
                  <w:u w:val="none"/>
                </w:rPr>
                <w:t>68</w:t>
              </w:r>
            </w:hyperlink>
            <w:r>
              <w:t>.</w:t>
            </w:r>
            <w:r>
              <w:tab/>
              <w:t xml:space="preserve">A) </w:t>
            </w:r>
            <w:r>
              <w:rPr>
                <w:rFonts w:hint="eastAsia"/>
              </w:rPr>
              <w:t>spread</w:t>
            </w:r>
            <w:r>
              <w:tab/>
              <w:t xml:space="preserve">C) </w:t>
            </w:r>
            <w:r>
              <w:rPr>
                <w:rFonts w:hint="eastAsia"/>
              </w:rPr>
              <w:t>spur</w:t>
            </w:r>
          </w:p>
          <w:p w:rsidR="007449F2" w:rsidRDefault="001657E8">
            <w:pPr>
              <w:pStyle w:val="ClozeChoice"/>
              <w:ind w:firstLine="480"/>
            </w:pPr>
            <w:r>
              <w:t xml:space="preserve">B) </w:t>
            </w:r>
            <w:r>
              <w:rPr>
                <w:rFonts w:hint="eastAsia"/>
              </w:rPr>
              <w:t>speed</w:t>
            </w:r>
            <w:r>
              <w:tab/>
              <w:t xml:space="preserve">D) </w:t>
            </w:r>
            <w:r>
              <w:rPr>
                <w:rFonts w:hint="eastAsia"/>
              </w:rPr>
              <w:t>sponsor</w:t>
            </w:r>
          </w:p>
          <w:p w:rsidR="007449F2" w:rsidRDefault="001657E8">
            <w:pPr>
              <w:pStyle w:val="ClozeQ"/>
              <w:ind w:left="480" w:hanging="480"/>
            </w:pPr>
            <w:hyperlink r:id="rId100" w:tooltip="参考答案：A" w:history="1">
              <w:r>
                <w:rPr>
                  <w:rStyle w:val="af1"/>
                  <w:u w:val="none"/>
                </w:rPr>
                <w:t>69</w:t>
              </w:r>
            </w:hyperlink>
            <w:r>
              <w:t>.</w:t>
            </w:r>
            <w:r>
              <w:tab/>
              <w:t xml:space="preserve">A) </w:t>
            </w:r>
            <w:r>
              <w:rPr>
                <w:rFonts w:hint="eastAsia"/>
              </w:rPr>
              <w:t>access</w:t>
            </w:r>
            <w:r>
              <w:tab/>
              <w:t xml:space="preserve">C) </w:t>
            </w:r>
            <w:r>
              <w:rPr>
                <w:rFonts w:hint="eastAsia"/>
              </w:rPr>
              <w:t>chance</w:t>
            </w:r>
          </w:p>
          <w:p w:rsidR="007449F2" w:rsidRDefault="001657E8">
            <w:pPr>
              <w:pStyle w:val="ClozeChoice"/>
              <w:ind w:firstLine="480"/>
            </w:pPr>
            <w:r>
              <w:t xml:space="preserve">B) </w:t>
            </w:r>
            <w:r>
              <w:rPr>
                <w:rFonts w:hint="eastAsia"/>
              </w:rPr>
              <w:t>entrance</w:t>
            </w:r>
            <w:r>
              <w:tab/>
              <w:t xml:space="preserve">D) </w:t>
            </w:r>
            <w:r>
              <w:rPr>
                <w:rFonts w:hint="eastAsia"/>
              </w:rPr>
              <w:t>route</w:t>
            </w:r>
          </w:p>
          <w:p w:rsidR="007449F2" w:rsidRDefault="001657E8">
            <w:pPr>
              <w:pStyle w:val="ClozeQ"/>
              <w:ind w:left="480" w:hanging="480"/>
            </w:pPr>
            <w:hyperlink r:id="rId101" w:tooltip="参考答案：B" w:history="1">
              <w:r>
                <w:rPr>
                  <w:rStyle w:val="af1"/>
                  <w:u w:val="none"/>
                </w:rPr>
                <w:t>70</w:t>
              </w:r>
            </w:hyperlink>
            <w:r>
              <w:t>.</w:t>
            </w:r>
            <w:r>
              <w:tab/>
              <w:t xml:space="preserve">A) </w:t>
            </w:r>
            <w:r>
              <w:rPr>
                <w:rFonts w:hint="eastAsia"/>
              </w:rPr>
              <w:t>little</w:t>
            </w:r>
            <w:r>
              <w:tab/>
              <w:t xml:space="preserve">C) </w:t>
            </w:r>
            <w:r>
              <w:rPr>
                <w:rFonts w:hint="eastAsia"/>
              </w:rPr>
              <w:t>more</w:t>
            </w:r>
          </w:p>
          <w:p w:rsidR="007449F2" w:rsidRDefault="001657E8">
            <w:pPr>
              <w:pStyle w:val="ClozeChoice"/>
              <w:ind w:firstLine="480"/>
            </w:pPr>
            <w:r>
              <w:t xml:space="preserve">B) </w:t>
            </w:r>
            <w:r>
              <w:rPr>
                <w:rFonts w:hint="eastAsia"/>
              </w:rPr>
              <w:t>less</w:t>
            </w:r>
            <w:r>
              <w:tab/>
              <w:t xml:space="preserve">D) </w:t>
            </w:r>
            <w:r>
              <w:rPr>
                <w:rFonts w:hint="eastAsia"/>
              </w:rPr>
              <w:t>much</w:t>
            </w:r>
          </w:p>
          <w:p w:rsidR="007449F2" w:rsidRDefault="001657E8">
            <w:pPr>
              <w:pStyle w:val="ClozeQ"/>
              <w:ind w:left="480" w:hanging="480"/>
            </w:pPr>
            <w:hyperlink r:id="rId102" w:tooltip="参考答案：D" w:history="1">
              <w:r>
                <w:rPr>
                  <w:rStyle w:val="af1"/>
                  <w:u w:val="none"/>
                </w:rPr>
                <w:t>71</w:t>
              </w:r>
            </w:hyperlink>
            <w:r>
              <w:t>.</w:t>
            </w:r>
            <w:r>
              <w:tab/>
              <w:t xml:space="preserve">A) </w:t>
            </w:r>
            <w:r>
              <w:rPr>
                <w:rFonts w:hint="eastAsia"/>
              </w:rPr>
              <w:t>shrink</w:t>
            </w:r>
            <w:r>
              <w:tab/>
              <w:t xml:space="preserve">C) </w:t>
            </w:r>
            <w:r>
              <w:rPr>
                <w:rFonts w:hint="eastAsia"/>
              </w:rPr>
              <w:t>limit</w:t>
            </w:r>
          </w:p>
          <w:p w:rsidR="007449F2" w:rsidRDefault="001657E8">
            <w:pPr>
              <w:pStyle w:val="ClozeChoice"/>
              <w:ind w:firstLine="480"/>
            </w:pPr>
            <w:r>
              <w:t xml:space="preserve">B) </w:t>
            </w:r>
            <w:r>
              <w:rPr>
                <w:rFonts w:hint="eastAsia"/>
              </w:rPr>
              <w:t>tighten</w:t>
            </w:r>
            <w:r>
              <w:tab/>
              <w:t xml:space="preserve">D) </w:t>
            </w:r>
            <w:r>
              <w:rPr>
                <w:rFonts w:hint="eastAsia"/>
              </w:rPr>
              <w:t>lack</w:t>
            </w:r>
          </w:p>
          <w:p w:rsidR="007449F2" w:rsidRDefault="001657E8">
            <w:pPr>
              <w:pStyle w:val="ClozeQ"/>
              <w:ind w:left="480" w:hanging="480"/>
            </w:pPr>
            <w:hyperlink r:id="rId103" w:tooltip="参考答案：C" w:history="1">
              <w:r>
                <w:rPr>
                  <w:rStyle w:val="af1"/>
                  <w:u w:val="none"/>
                </w:rPr>
                <w:t>72</w:t>
              </w:r>
            </w:hyperlink>
            <w:r>
              <w:t>.</w:t>
            </w:r>
            <w:r>
              <w:tab/>
              <w:t xml:space="preserve">A) </w:t>
            </w:r>
            <w:r>
              <w:rPr>
                <w:rFonts w:hint="eastAsia"/>
              </w:rPr>
              <w:t>bill</w:t>
            </w:r>
            <w:r>
              <w:tab/>
              <w:t xml:space="preserve">C) </w:t>
            </w:r>
            <w:r>
              <w:rPr>
                <w:rFonts w:hint="eastAsia"/>
              </w:rPr>
              <w:t>fees</w:t>
            </w:r>
          </w:p>
          <w:p w:rsidR="007449F2" w:rsidRDefault="001657E8">
            <w:pPr>
              <w:pStyle w:val="ClozeChoice"/>
              <w:ind w:firstLine="480"/>
            </w:pPr>
            <w:r>
              <w:t xml:space="preserve">B) </w:t>
            </w:r>
            <w:r>
              <w:rPr>
                <w:rFonts w:hint="eastAsia"/>
              </w:rPr>
              <w:t>accounts</w:t>
            </w:r>
            <w:r>
              <w:tab/>
              <w:t xml:space="preserve">D) </w:t>
            </w:r>
            <w:r>
              <w:rPr>
                <w:rFonts w:hint="eastAsia"/>
              </w:rPr>
              <w:t>fare</w:t>
            </w:r>
          </w:p>
          <w:p w:rsidR="007449F2" w:rsidRDefault="001657E8">
            <w:pPr>
              <w:pStyle w:val="ClozeQ"/>
              <w:ind w:left="480" w:hanging="480"/>
            </w:pPr>
            <w:hyperlink r:id="rId104" w:tooltip="参考答案：C" w:history="1">
              <w:r>
                <w:rPr>
                  <w:rStyle w:val="af1"/>
                  <w:u w:val="none"/>
                </w:rPr>
                <w:t>73</w:t>
              </w:r>
            </w:hyperlink>
            <w:r>
              <w:t>.</w:t>
            </w:r>
            <w:r>
              <w:tab/>
              <w:t xml:space="preserve">A) </w:t>
            </w:r>
            <w:r>
              <w:rPr>
                <w:rFonts w:hint="eastAsia"/>
              </w:rPr>
              <w:t>so</w:t>
            </w:r>
            <w:r>
              <w:tab/>
              <w:t xml:space="preserve">C) </w:t>
            </w:r>
            <w:r>
              <w:rPr>
                <w:rFonts w:hint="eastAsia"/>
              </w:rPr>
              <w:t>and</w:t>
            </w:r>
          </w:p>
          <w:p w:rsidR="007449F2" w:rsidRDefault="001657E8">
            <w:pPr>
              <w:pStyle w:val="ClozeChoice"/>
              <w:ind w:firstLine="480"/>
            </w:pPr>
            <w:r>
              <w:t xml:space="preserve">B) </w:t>
            </w:r>
            <w:r>
              <w:rPr>
                <w:rFonts w:hint="eastAsia"/>
              </w:rPr>
              <w:t>as</w:t>
            </w:r>
            <w:r>
              <w:tab/>
              <w:t xml:space="preserve">D) </w:t>
            </w:r>
            <w:r>
              <w:rPr>
                <w:rFonts w:hint="eastAsia"/>
              </w:rPr>
              <w:t>but</w:t>
            </w:r>
          </w:p>
          <w:p w:rsidR="007449F2" w:rsidRDefault="001657E8">
            <w:pPr>
              <w:pStyle w:val="ClozeQ"/>
              <w:ind w:left="480" w:hanging="480"/>
            </w:pPr>
            <w:hyperlink r:id="rId105" w:tooltip="参考答案：A" w:history="1">
              <w:r>
                <w:rPr>
                  <w:rStyle w:val="af1"/>
                  <w:u w:val="none"/>
                </w:rPr>
                <w:t>74</w:t>
              </w:r>
            </w:hyperlink>
            <w:r>
              <w:t>.</w:t>
            </w:r>
            <w:r>
              <w:tab/>
              <w:t xml:space="preserve">A) </w:t>
            </w:r>
            <w:r>
              <w:rPr>
                <w:rFonts w:hint="eastAsia"/>
              </w:rPr>
              <w:t>maintain</w:t>
            </w:r>
            <w:r>
              <w:tab/>
              <w:t xml:space="preserve">C) </w:t>
            </w:r>
            <w:r>
              <w:rPr>
                <w:rFonts w:hint="eastAsia"/>
              </w:rPr>
              <w:t>sustain</w:t>
            </w:r>
          </w:p>
          <w:p w:rsidR="007449F2" w:rsidRDefault="001657E8">
            <w:pPr>
              <w:pStyle w:val="ClozeChoice"/>
              <w:ind w:firstLine="480"/>
            </w:pPr>
            <w:r>
              <w:t xml:space="preserve">B) </w:t>
            </w:r>
            <w:r>
              <w:rPr>
                <w:rFonts w:hint="eastAsia"/>
              </w:rPr>
              <w:t>contain</w:t>
            </w:r>
            <w:r>
              <w:tab/>
              <w:t xml:space="preserve">D) </w:t>
            </w:r>
            <w:r>
              <w:rPr>
                <w:rFonts w:hint="eastAsia"/>
              </w:rPr>
              <w:t>entertain</w:t>
            </w:r>
          </w:p>
          <w:p w:rsidR="007449F2" w:rsidRDefault="001657E8">
            <w:pPr>
              <w:pStyle w:val="ClozeQ"/>
              <w:ind w:left="480" w:hanging="480"/>
            </w:pPr>
            <w:hyperlink r:id="rId106" w:tooltip="参考答案：B" w:history="1">
              <w:r>
                <w:rPr>
                  <w:rStyle w:val="af1"/>
                  <w:u w:val="none"/>
                </w:rPr>
                <w:t>75</w:t>
              </w:r>
            </w:hyperlink>
            <w:r>
              <w:t>.</w:t>
            </w:r>
            <w:r>
              <w:tab/>
              <w:t xml:space="preserve">A) </w:t>
            </w:r>
            <w:r>
              <w:rPr>
                <w:rFonts w:hint="eastAsia"/>
              </w:rPr>
              <w:t>last</w:t>
            </w:r>
            <w:r>
              <w:tab/>
              <w:t xml:space="preserve">C) </w:t>
            </w:r>
            <w:r>
              <w:rPr>
                <w:rFonts w:hint="eastAsia"/>
              </w:rPr>
              <w:t>later</w:t>
            </w:r>
          </w:p>
          <w:p w:rsidR="007449F2" w:rsidRDefault="001657E8">
            <w:pPr>
              <w:pStyle w:val="ClozeChoice"/>
              <w:ind w:firstLine="480"/>
            </w:pPr>
            <w:r>
              <w:t xml:space="preserve">B) </w:t>
            </w:r>
            <w:r>
              <w:rPr>
                <w:rFonts w:hint="eastAsia"/>
              </w:rPr>
              <w:t>first</w:t>
            </w:r>
            <w:r>
              <w:tab/>
              <w:t xml:space="preserve">D) </w:t>
            </w:r>
            <w:r>
              <w:rPr>
                <w:rFonts w:hint="eastAsia"/>
              </w:rPr>
              <w:t>finally</w:t>
            </w:r>
          </w:p>
          <w:p w:rsidR="007449F2" w:rsidRDefault="001657E8">
            <w:pPr>
              <w:pStyle w:val="ClozeQ"/>
              <w:ind w:left="480" w:hanging="480"/>
            </w:pPr>
            <w:hyperlink r:id="rId107" w:tooltip="参考答案：D" w:history="1">
              <w:r>
                <w:rPr>
                  <w:rStyle w:val="af1"/>
                  <w:u w:val="none"/>
                </w:rPr>
                <w:t>76</w:t>
              </w:r>
            </w:hyperlink>
            <w:r>
              <w:t>.</w:t>
            </w:r>
            <w:r>
              <w:tab/>
              <w:t xml:space="preserve">A) </w:t>
            </w:r>
            <w:r>
              <w:rPr>
                <w:rFonts w:hint="eastAsia"/>
              </w:rPr>
              <w:t>before</w:t>
            </w:r>
            <w:r>
              <w:tab/>
              <w:t xml:space="preserve">C) </w:t>
            </w:r>
            <w:r>
              <w:rPr>
                <w:rFonts w:hint="eastAsia"/>
              </w:rPr>
              <w:t>until</w:t>
            </w:r>
          </w:p>
          <w:p w:rsidR="007449F2" w:rsidRDefault="001657E8">
            <w:pPr>
              <w:pStyle w:val="ClozeChoice"/>
              <w:ind w:firstLine="480"/>
            </w:pPr>
            <w:r>
              <w:t xml:space="preserve">B) </w:t>
            </w:r>
            <w:r>
              <w:rPr>
                <w:rFonts w:hint="eastAsia"/>
              </w:rPr>
              <w:t>while</w:t>
            </w:r>
            <w:r>
              <w:tab/>
              <w:t xml:space="preserve">D) </w:t>
            </w:r>
            <w:r>
              <w:rPr>
                <w:rFonts w:hint="eastAsia"/>
              </w:rPr>
              <w:t>when</w:t>
            </w:r>
          </w:p>
          <w:p w:rsidR="007449F2" w:rsidRDefault="001657E8">
            <w:pPr>
              <w:pStyle w:val="ClozeQ"/>
              <w:ind w:left="480" w:hanging="480"/>
            </w:pPr>
            <w:hyperlink r:id="rId108" w:tooltip="参考答案：A" w:history="1">
              <w:r>
                <w:rPr>
                  <w:rStyle w:val="af1"/>
                  <w:u w:val="none"/>
                </w:rPr>
                <w:t>77</w:t>
              </w:r>
            </w:hyperlink>
            <w:r>
              <w:t>.</w:t>
            </w:r>
            <w:r>
              <w:tab/>
              <w:t xml:space="preserve">A) </w:t>
            </w:r>
            <w:r>
              <w:rPr>
                <w:rFonts w:hint="eastAsia"/>
              </w:rPr>
              <w:t>realized</w:t>
            </w:r>
            <w:r>
              <w:tab/>
              <w:t xml:space="preserve">C) </w:t>
            </w:r>
            <w:r>
              <w:rPr>
                <w:rFonts w:hint="eastAsia"/>
              </w:rPr>
              <w:t>expected</w:t>
            </w:r>
          </w:p>
          <w:p w:rsidR="007449F2" w:rsidRDefault="001657E8">
            <w:pPr>
              <w:pStyle w:val="ClozeChoice"/>
              <w:ind w:firstLine="480"/>
            </w:pPr>
            <w:r>
              <w:t xml:space="preserve">B) </w:t>
            </w:r>
            <w:r>
              <w:rPr>
                <w:rFonts w:hint="eastAsia"/>
              </w:rPr>
              <w:t>recalled</w:t>
            </w:r>
            <w:r>
              <w:tab/>
              <w:t xml:space="preserve">D) </w:t>
            </w:r>
            <w:r>
              <w:rPr>
                <w:rFonts w:hint="eastAsia"/>
              </w:rPr>
              <w:t>exhibited</w:t>
            </w:r>
          </w:p>
          <w:p w:rsidR="007449F2" w:rsidRDefault="001657E8">
            <w:pPr>
              <w:pStyle w:val="ClozeQ"/>
              <w:ind w:left="480" w:hanging="480"/>
            </w:pPr>
            <w:hyperlink r:id="rId109" w:tooltip="参考答案：C" w:history="1">
              <w:r>
                <w:rPr>
                  <w:rStyle w:val="af1"/>
                  <w:u w:val="none"/>
                </w:rPr>
                <w:t>78</w:t>
              </w:r>
            </w:hyperlink>
            <w:r>
              <w:t>.</w:t>
            </w:r>
            <w:r>
              <w:tab/>
              <w:t xml:space="preserve">A) </w:t>
            </w:r>
            <w:r>
              <w:rPr>
                <w:rFonts w:hint="eastAsia"/>
              </w:rPr>
              <w:t>specifically</w:t>
            </w:r>
            <w:r>
              <w:tab/>
              <w:t xml:space="preserve">C) </w:t>
            </w:r>
            <w:r>
              <w:rPr>
                <w:rFonts w:hint="eastAsia"/>
              </w:rPr>
              <w:t>strongly</w:t>
            </w:r>
          </w:p>
          <w:p w:rsidR="007449F2" w:rsidRDefault="001657E8">
            <w:pPr>
              <w:pStyle w:val="ClozeChoice"/>
              <w:ind w:firstLine="480"/>
            </w:pPr>
            <w:r>
              <w:t xml:space="preserve">B) </w:t>
            </w:r>
            <w:r>
              <w:rPr>
                <w:rFonts w:hint="eastAsia"/>
              </w:rPr>
              <w:t>excessively</w:t>
            </w:r>
            <w:r>
              <w:tab/>
              <w:t xml:space="preserve">D) </w:t>
            </w:r>
            <w:r>
              <w:rPr>
                <w:rFonts w:hint="eastAsia"/>
              </w:rPr>
              <w:t>exactly</w:t>
            </w:r>
          </w:p>
          <w:p w:rsidR="007449F2" w:rsidRDefault="001657E8">
            <w:pPr>
              <w:pStyle w:val="ClozeQ"/>
              <w:ind w:left="480" w:hanging="480"/>
            </w:pPr>
            <w:hyperlink r:id="rId110" w:tooltip="参考答案：D" w:history="1">
              <w:r>
                <w:rPr>
                  <w:rStyle w:val="af1"/>
                  <w:u w:val="none"/>
                </w:rPr>
                <w:t>79</w:t>
              </w:r>
            </w:hyperlink>
            <w:r>
              <w:t>.</w:t>
            </w:r>
            <w:r>
              <w:tab/>
              <w:t xml:space="preserve">A) </w:t>
            </w:r>
            <w:r>
              <w:rPr>
                <w:rFonts w:hint="eastAsia"/>
              </w:rPr>
              <w:t>moved</w:t>
            </w:r>
            <w:r>
              <w:tab/>
              <w:t xml:space="preserve">C) </w:t>
            </w:r>
            <w:r>
              <w:rPr>
                <w:rFonts w:hint="eastAsia"/>
              </w:rPr>
              <w:t>put</w:t>
            </w:r>
          </w:p>
          <w:p w:rsidR="007449F2" w:rsidRDefault="001657E8">
            <w:pPr>
              <w:pStyle w:val="ClozeChoice"/>
              <w:ind w:firstLine="480"/>
            </w:pPr>
            <w:r>
              <w:t xml:space="preserve">B) </w:t>
            </w:r>
            <w:r>
              <w:rPr>
                <w:rFonts w:hint="eastAsia"/>
              </w:rPr>
              <w:t>conducted</w:t>
            </w:r>
            <w:r>
              <w:tab/>
              <w:t xml:space="preserve">D) </w:t>
            </w:r>
            <w:r>
              <w:rPr>
                <w:rFonts w:hint="eastAsia"/>
              </w:rPr>
              <w:t>led</w:t>
            </w:r>
          </w:p>
          <w:p w:rsidR="007449F2" w:rsidRDefault="001657E8">
            <w:pPr>
              <w:pStyle w:val="ClozeQ"/>
              <w:ind w:left="480" w:hanging="480"/>
            </w:pPr>
            <w:hyperlink r:id="rId111" w:tooltip="参考答案：C" w:history="1">
              <w:r>
                <w:rPr>
                  <w:rStyle w:val="af1"/>
                  <w:u w:val="none"/>
                </w:rPr>
                <w:t>80</w:t>
              </w:r>
            </w:hyperlink>
            <w:r>
              <w:t>.</w:t>
            </w:r>
            <w:r>
              <w:tab/>
              <w:t xml:space="preserve">A) </w:t>
            </w:r>
            <w:r>
              <w:rPr>
                <w:rFonts w:hint="eastAsia"/>
              </w:rPr>
              <w:t>precise</w:t>
            </w:r>
            <w:r>
              <w:tab/>
              <w:t xml:space="preserve">C) </w:t>
            </w:r>
            <w:r>
              <w:rPr>
                <w:rFonts w:hint="eastAsia"/>
              </w:rPr>
              <w:t>particular</w:t>
            </w:r>
          </w:p>
          <w:p w:rsidR="007449F2" w:rsidRDefault="001657E8">
            <w:pPr>
              <w:pStyle w:val="ClozeChoice"/>
              <w:ind w:firstLine="480"/>
            </w:pPr>
            <w:r>
              <w:t xml:space="preserve">B) </w:t>
            </w:r>
            <w:r>
              <w:rPr>
                <w:rFonts w:hint="eastAsia"/>
              </w:rPr>
              <w:t>precious</w:t>
            </w:r>
            <w:r>
              <w:tab/>
              <w:t xml:space="preserve">D) </w:t>
            </w:r>
            <w:r>
              <w:rPr>
                <w:rFonts w:hint="eastAsia"/>
              </w:rPr>
              <w:t>peculiar</w:t>
            </w:r>
          </w:p>
          <w:p w:rsidR="007449F2" w:rsidRDefault="001657E8">
            <w:pPr>
              <w:pStyle w:val="ClozeQ"/>
              <w:ind w:left="480" w:hanging="480"/>
            </w:pPr>
            <w:hyperlink r:id="rId112" w:tooltip="参考答案：B" w:history="1">
              <w:r>
                <w:rPr>
                  <w:rStyle w:val="af1"/>
                  <w:u w:val="none"/>
                </w:rPr>
                <w:t>81</w:t>
              </w:r>
            </w:hyperlink>
            <w:r>
              <w:t>.</w:t>
            </w:r>
            <w:r>
              <w:tab/>
              <w:t xml:space="preserve">A) </w:t>
            </w:r>
            <w:r>
              <w:rPr>
                <w:rFonts w:hint="eastAsia"/>
              </w:rPr>
              <w:t>engagement</w:t>
            </w:r>
            <w:r>
              <w:tab/>
              <w:t xml:space="preserve">C) </w:t>
            </w:r>
            <w:r>
              <w:rPr>
                <w:rFonts w:hint="eastAsia"/>
              </w:rPr>
              <w:t>state</w:t>
            </w:r>
          </w:p>
          <w:p w:rsidR="007449F2" w:rsidRDefault="001657E8">
            <w:pPr>
              <w:pStyle w:val="ClozeChoice"/>
              <w:ind w:firstLine="480"/>
            </w:pPr>
            <w:r>
              <w:t xml:space="preserve">B) </w:t>
            </w:r>
            <w:r>
              <w:rPr>
                <w:rFonts w:hint="eastAsia"/>
              </w:rPr>
              <w:t>environment</w:t>
            </w:r>
            <w:r>
              <w:tab/>
              <w:t xml:space="preserve">D) </w:t>
            </w:r>
            <w:r>
              <w:rPr>
                <w:rFonts w:hint="eastAsia"/>
              </w:rPr>
              <w:t>status</w:t>
            </w:r>
          </w:p>
          <w:p w:rsidR="007449F2" w:rsidRDefault="001657E8">
            <w:pPr>
              <w:pStyle w:val="ClozeQ"/>
              <w:ind w:left="480" w:hanging="480"/>
            </w:pPr>
            <w:hyperlink r:id="rId113" w:tooltip="参考答案：A" w:history="1">
              <w:r>
                <w:rPr>
                  <w:rStyle w:val="af1"/>
                  <w:u w:val="none"/>
                </w:rPr>
                <w:t>82</w:t>
              </w:r>
            </w:hyperlink>
            <w:r>
              <w:t>.</w:t>
            </w:r>
            <w:r>
              <w:tab/>
              <w:t xml:space="preserve">A) </w:t>
            </w:r>
            <w:r>
              <w:rPr>
                <w:rFonts w:hint="eastAsia"/>
              </w:rPr>
              <w:t>for</w:t>
            </w:r>
            <w:r>
              <w:tab/>
              <w:t xml:space="preserve">C) </w:t>
            </w:r>
            <w:r>
              <w:rPr>
                <w:rFonts w:hint="eastAsia"/>
              </w:rPr>
              <w:t>over</w:t>
            </w:r>
          </w:p>
          <w:p w:rsidR="007449F2" w:rsidRDefault="001657E8">
            <w:pPr>
              <w:pStyle w:val="ClozeChoice"/>
              <w:ind w:firstLine="480"/>
            </w:pPr>
            <w:r>
              <w:t xml:space="preserve">B) </w:t>
            </w:r>
            <w:r>
              <w:rPr>
                <w:rFonts w:hint="eastAsia"/>
              </w:rPr>
              <w:t>with</w:t>
            </w:r>
            <w:r>
              <w:tab/>
              <w:t xml:space="preserve">D) </w:t>
            </w:r>
            <w:r>
              <w:rPr>
                <w:rFonts w:hint="eastAsia"/>
              </w:rPr>
              <w:t>at</w:t>
            </w:r>
          </w:p>
          <w:p w:rsidR="007449F2" w:rsidRDefault="001657E8">
            <w:pPr>
              <w:pStyle w:val="ClozeQ"/>
              <w:ind w:left="480" w:hanging="480"/>
            </w:pPr>
            <w:hyperlink r:id="rId114" w:tooltip="参考答案：D" w:history="1">
              <w:r>
                <w:rPr>
                  <w:rStyle w:val="af1"/>
                  <w:u w:val="none"/>
                </w:rPr>
                <w:t>83</w:t>
              </w:r>
            </w:hyperlink>
            <w:r>
              <w:t>.</w:t>
            </w:r>
            <w:r>
              <w:tab/>
              <w:t xml:space="preserve">A) </w:t>
            </w:r>
            <w:r>
              <w:rPr>
                <w:rFonts w:hint="eastAsia"/>
              </w:rPr>
              <w:t>for</w:t>
            </w:r>
            <w:r>
              <w:tab/>
              <w:t xml:space="preserve">C) </w:t>
            </w:r>
            <w:r>
              <w:rPr>
                <w:rFonts w:hint="eastAsia"/>
              </w:rPr>
              <w:t>over</w:t>
            </w:r>
          </w:p>
          <w:p w:rsidR="007449F2" w:rsidRDefault="001657E8">
            <w:pPr>
              <w:pStyle w:val="ClozeChoice"/>
              <w:ind w:firstLine="480"/>
            </w:pPr>
            <w:r>
              <w:t xml:space="preserve">B) </w:t>
            </w:r>
            <w:r>
              <w:rPr>
                <w:rFonts w:hint="eastAsia"/>
              </w:rPr>
              <w:t>with</w:t>
            </w:r>
            <w:r>
              <w:tab/>
              <w:t xml:space="preserve">D) </w:t>
            </w:r>
            <w:r>
              <w:rPr>
                <w:rFonts w:hint="eastAsia"/>
              </w:rPr>
              <w:t>at</w:t>
            </w:r>
          </w:p>
          <w:p w:rsidR="007449F2" w:rsidRDefault="001657E8">
            <w:pPr>
              <w:pStyle w:val="ClozeQ"/>
              <w:ind w:left="480" w:hanging="480"/>
            </w:pPr>
            <w:hyperlink r:id="rId115" w:tooltip="参考答案：B" w:history="1">
              <w:r>
                <w:rPr>
                  <w:rStyle w:val="af1"/>
                  <w:u w:val="none"/>
                </w:rPr>
                <w:t>84</w:t>
              </w:r>
            </w:hyperlink>
            <w:r>
              <w:t>.</w:t>
            </w:r>
            <w:r>
              <w:tab/>
              <w:t xml:space="preserve">A) </w:t>
            </w:r>
            <w:r>
              <w:rPr>
                <w:rFonts w:hint="eastAsia"/>
              </w:rPr>
              <w:t>what</w:t>
            </w:r>
            <w:r>
              <w:tab/>
              <w:t xml:space="preserve">C) </w:t>
            </w:r>
            <w:r>
              <w:rPr>
                <w:rFonts w:hint="eastAsia"/>
              </w:rPr>
              <w:t>whatever</w:t>
            </w:r>
          </w:p>
          <w:p w:rsidR="007449F2" w:rsidRDefault="001657E8">
            <w:pPr>
              <w:pStyle w:val="ClozeChoice"/>
              <w:ind w:firstLine="480"/>
            </w:pPr>
            <w:r>
              <w:t xml:space="preserve">B) </w:t>
            </w:r>
            <w:r>
              <w:rPr>
                <w:rFonts w:hint="eastAsia"/>
              </w:rPr>
              <w:t>how</w:t>
            </w:r>
            <w:r>
              <w:tab/>
              <w:t xml:space="preserve">D) </w:t>
            </w:r>
            <w:r>
              <w:rPr>
                <w:rFonts w:hint="eastAsia"/>
              </w:rPr>
              <w:t>however</w:t>
            </w:r>
          </w:p>
          <w:p w:rsidR="007449F2" w:rsidRDefault="001657E8">
            <w:pPr>
              <w:pStyle w:val="ClozeQ"/>
              <w:ind w:left="480" w:hanging="480"/>
            </w:pPr>
            <w:hyperlink r:id="rId116" w:tooltip="参考答案：C" w:history="1">
              <w:r>
                <w:rPr>
                  <w:rStyle w:val="af1"/>
                  <w:u w:val="none"/>
                </w:rPr>
                <w:t>85</w:t>
              </w:r>
            </w:hyperlink>
            <w:r>
              <w:t>.</w:t>
            </w:r>
            <w:r>
              <w:tab/>
              <w:t xml:space="preserve">A) </w:t>
            </w:r>
            <w:r>
              <w:rPr>
                <w:rFonts w:hint="eastAsia"/>
              </w:rPr>
              <w:t>multiply</w:t>
            </w:r>
            <w:r>
              <w:tab/>
              <w:t xml:space="preserve">C) </w:t>
            </w:r>
            <w:r>
              <w:rPr>
                <w:rFonts w:hint="eastAsia"/>
              </w:rPr>
              <w:t>produce</w:t>
            </w:r>
          </w:p>
          <w:p w:rsidR="007449F2" w:rsidRDefault="001657E8">
            <w:pPr>
              <w:pStyle w:val="ClozeChoice"/>
              <w:ind w:firstLine="480"/>
            </w:pPr>
            <w:r>
              <w:t xml:space="preserve">B) </w:t>
            </w:r>
            <w:r>
              <w:rPr>
                <w:rFonts w:hint="eastAsia"/>
              </w:rPr>
              <w:t>manufacture</w:t>
            </w:r>
            <w:r>
              <w:tab/>
              <w:t xml:space="preserve">D) </w:t>
            </w:r>
            <w:r>
              <w:rPr>
                <w:rFonts w:hint="eastAsia"/>
              </w:rPr>
              <w:t>provide</w:t>
            </w:r>
          </w:p>
          <w:p w:rsidR="007449F2" w:rsidRDefault="001657E8">
            <w:pPr>
              <w:pStyle w:val="ClozeQ"/>
              <w:ind w:left="480" w:hanging="480"/>
            </w:pPr>
            <w:hyperlink r:id="rId117" w:tooltip="参考答案：A" w:history="1">
              <w:r>
                <w:rPr>
                  <w:rStyle w:val="af1"/>
                  <w:u w:val="none"/>
                </w:rPr>
                <w:t>86</w:t>
              </w:r>
            </w:hyperlink>
            <w:r>
              <w:t>.</w:t>
            </w:r>
            <w:r>
              <w:tab/>
              <w:t xml:space="preserve">A) </w:t>
            </w:r>
            <w:r>
              <w:rPr>
                <w:rFonts w:hint="eastAsia"/>
              </w:rPr>
              <w:t>growing</w:t>
            </w:r>
            <w:r>
              <w:tab/>
              <w:t xml:space="preserve">C) </w:t>
            </w:r>
            <w:r>
              <w:rPr>
                <w:rFonts w:hint="eastAsia"/>
              </w:rPr>
              <w:t>raising</w:t>
            </w:r>
          </w:p>
          <w:p w:rsidR="007449F2" w:rsidRDefault="001657E8">
            <w:pPr>
              <w:pStyle w:val="ClozeChoice"/>
              <w:ind w:firstLine="480"/>
            </w:pPr>
            <w:r>
              <w:lastRenderedPageBreak/>
              <w:t xml:space="preserve">B) </w:t>
            </w:r>
            <w:r>
              <w:rPr>
                <w:rFonts w:hint="eastAsia"/>
              </w:rPr>
              <w:t>breeding</w:t>
            </w:r>
            <w:r>
              <w:tab/>
              <w:t xml:space="preserve">D) </w:t>
            </w:r>
            <w:r>
              <w:rPr>
                <w:rFonts w:hint="eastAsia"/>
              </w:rPr>
              <w:t>flying</w:t>
            </w:r>
          </w:p>
        </w:tc>
      </w:tr>
    </w:tbl>
    <w:p w:rsidR="007449F2" w:rsidRDefault="007449F2">
      <w:pPr>
        <w:spacing w:before="240" w:after="60"/>
        <w:ind w:left="420" w:hanging="420"/>
      </w:pPr>
    </w:p>
    <w:p w:rsidR="007449F2" w:rsidRDefault="001657E8">
      <w:pPr>
        <w:pStyle w:val="31"/>
        <w:tabs>
          <w:tab w:val="center" w:pos="4830"/>
          <w:tab w:val="right" w:pos="9660"/>
        </w:tabs>
      </w:pPr>
      <w:bookmarkStart w:id="18" w:name="_Toc238983001"/>
      <w:r>
        <w:t>Part VI</w:t>
      </w:r>
      <w:r>
        <w:tab/>
        <w:t>Translation</w:t>
      </w:r>
      <w:r>
        <w:tab/>
        <w:t>(5 minutes)</w:t>
      </w:r>
      <w:bookmarkEnd w:id="18"/>
    </w:p>
    <w:p w:rsidR="007449F2" w:rsidRDefault="001657E8">
      <w:pPr>
        <w:pStyle w:val="Directions"/>
        <w:spacing w:before="120" w:after="120"/>
      </w:pPr>
      <w:r>
        <w:rPr>
          <w:b/>
          <w:bCs/>
          <w:i w:val="0"/>
        </w:rPr>
        <w:t>Directions:</w:t>
      </w:r>
      <w:r>
        <w:rPr>
          <w:b/>
          <w:bCs/>
          <w:i w:val="0"/>
        </w:rPr>
        <w:tab/>
      </w:r>
      <w:r>
        <w:t>Complete the sentences by translating into English the Chinese given in brackets.</w:t>
      </w:r>
      <w:r>
        <w:rPr>
          <w:rFonts w:hint="eastAsia"/>
        </w:rPr>
        <w:t xml:space="preserve"> </w:t>
      </w:r>
      <w:r>
        <w:t>P</w:t>
      </w:r>
      <w:r>
        <w:rPr>
          <w:rFonts w:hint="eastAsia"/>
        </w:rPr>
        <w:t>lease write your translation on</w:t>
      </w:r>
      <w:r>
        <w:t xml:space="preserve"> </w:t>
      </w:r>
      <w:r>
        <w:rPr>
          <w:rFonts w:ascii="Arial Rounded MT Bold" w:hAnsi="Arial Rounded MT Bold"/>
          <w:b/>
          <w:bCs/>
        </w:rPr>
        <w:t xml:space="preserve">Answer Sheet </w:t>
      </w:r>
      <w:r>
        <w:rPr>
          <w:rFonts w:ascii="Arial Rounded MT Bold" w:hAnsi="Arial Rounded MT Bold"/>
          <w:b/>
        </w:rPr>
        <w:t>2</w:t>
      </w:r>
      <w:r>
        <w:rPr>
          <w:rFonts w:hint="eastAsia"/>
          <w:b/>
        </w:rPr>
        <w:t>.</w:t>
      </w:r>
    </w:p>
    <w:p w:rsidR="007449F2" w:rsidRDefault="001657E8">
      <w:pPr>
        <w:pStyle w:val="attention"/>
      </w:pPr>
      <w:r>
        <w:t>注意：此部分试题</w:t>
      </w:r>
      <w:r>
        <w:rPr>
          <w:rFonts w:hint="eastAsia"/>
        </w:rPr>
        <w:t>请</w:t>
      </w:r>
      <w:r>
        <w:t>在</w:t>
      </w:r>
      <w:r>
        <w:rPr>
          <w:b/>
        </w:rPr>
        <w:t>答题卡</w:t>
      </w:r>
      <w:r>
        <w:rPr>
          <w:rFonts w:hint="eastAsia"/>
          <w:b/>
        </w:rPr>
        <w:t>2</w:t>
      </w:r>
      <w:r>
        <w:t>上</w:t>
      </w:r>
      <w:r>
        <w:rPr>
          <w:rFonts w:hint="eastAsia"/>
        </w:rPr>
        <w:t>作答，只需写出译文部分</w:t>
      </w:r>
      <w:r>
        <w:t>。</w:t>
      </w:r>
    </w:p>
    <w:p w:rsidR="007449F2" w:rsidRDefault="001657E8">
      <w:pPr>
        <w:pStyle w:val="TopSagecom"/>
        <w:spacing w:before="240" w:after="60"/>
        <w:ind w:left="480" w:hanging="480"/>
      </w:pPr>
      <w:hyperlink r:id="rId118" w:tooltip="参考答案：to which they haven't found any solutions so far" w:history="1">
        <w:r>
          <w:rPr>
            <w:rStyle w:val="af1"/>
            <w:u w:val="none"/>
          </w:rPr>
          <w:t>87</w:t>
        </w:r>
      </w:hyperlink>
      <w:r>
        <w:t>.</w:t>
      </w:r>
      <w:r>
        <w:tab/>
      </w:r>
      <w:r>
        <w:rPr>
          <w:rFonts w:hint="eastAsia"/>
        </w:rPr>
        <w:t xml:space="preserve">Medical researchers are painfully aware that there are many problems </w:t>
      </w:r>
      <w:proofErr w:type="spellStart"/>
      <w:r>
        <w:rPr>
          <w:rFonts w:hint="eastAsia"/>
          <w:color w:val="FFFFFF"/>
          <w:u w:val="single" w:color="000000"/>
        </w:rPr>
        <w:t>加入大家网学习成绩更理想</w:t>
      </w:r>
      <w:proofErr w:type="spellEnd"/>
      <w:r>
        <w:rPr>
          <w:rFonts w:hint="eastAsia"/>
        </w:rPr>
        <w:t xml:space="preserve"> </w:t>
      </w:r>
      <w:r>
        <w:rPr>
          <w:rFonts w:eastAsia="楷体_GB2312" w:hint="eastAsia"/>
          <w:color w:val="000000"/>
        </w:rPr>
        <w:t>(</w:t>
      </w:r>
      <w:proofErr w:type="spellStart"/>
      <w:r>
        <w:rPr>
          <w:rFonts w:eastAsia="楷体_GB2312" w:hint="eastAsia"/>
          <w:color w:val="000000"/>
        </w:rPr>
        <w:t>他们至今还没有答案</w:t>
      </w:r>
      <w:proofErr w:type="spellEnd"/>
      <w:r>
        <w:rPr>
          <w:rFonts w:eastAsia="楷体_GB2312" w:hint="eastAsia"/>
          <w:color w:val="000000"/>
        </w:rPr>
        <w:t>)</w:t>
      </w:r>
      <w:r>
        <w:rPr>
          <w:rFonts w:hint="eastAsia"/>
        </w:rPr>
        <w:t>.</w:t>
      </w:r>
    </w:p>
    <w:p w:rsidR="007449F2" w:rsidRDefault="001657E8">
      <w:pPr>
        <w:pStyle w:val="TopSagecom"/>
        <w:spacing w:before="240" w:after="60"/>
        <w:ind w:left="480" w:hanging="480"/>
      </w:pPr>
      <w:hyperlink r:id="rId119" w:tooltip="参考答案：What most parents are concerned about" w:history="1">
        <w:r>
          <w:rPr>
            <w:rStyle w:val="af1"/>
            <w:u w:val="none"/>
          </w:rPr>
          <w:t>88</w:t>
        </w:r>
      </w:hyperlink>
      <w:r>
        <w:t>.</w:t>
      </w:r>
      <w:r>
        <w:tab/>
      </w:r>
      <w:proofErr w:type="spellStart"/>
      <w:r>
        <w:rPr>
          <w:rFonts w:hint="eastAsia"/>
          <w:color w:val="FFFFFF"/>
          <w:u w:val="single" w:color="000000"/>
        </w:rPr>
        <w:t>加入大家网学习成绩更理想</w:t>
      </w:r>
      <w:proofErr w:type="spellEnd"/>
      <w:r>
        <w:rPr>
          <w:rFonts w:hint="eastAsia"/>
        </w:rPr>
        <w:t xml:space="preserve"> </w:t>
      </w:r>
      <w:r>
        <w:rPr>
          <w:rFonts w:eastAsia="楷体_GB2312" w:hint="eastAsia"/>
          <w:color w:val="000000"/>
        </w:rPr>
        <w:t>(</w:t>
      </w:r>
      <w:proofErr w:type="spellStart"/>
      <w:r>
        <w:rPr>
          <w:rFonts w:eastAsia="楷体_GB2312" w:hint="eastAsia"/>
          <w:color w:val="000000"/>
        </w:rPr>
        <w:t>大多数父母所关心的</w:t>
      </w:r>
      <w:proofErr w:type="spellEnd"/>
      <w:r>
        <w:rPr>
          <w:rFonts w:eastAsia="楷体_GB2312" w:hint="eastAsia"/>
          <w:color w:val="000000"/>
        </w:rPr>
        <w:t>)</w:t>
      </w:r>
      <w:r>
        <w:rPr>
          <w:rFonts w:hint="eastAsia"/>
        </w:rPr>
        <w:t xml:space="preserve"> is providing the best education possible for their children.</w:t>
      </w:r>
    </w:p>
    <w:p w:rsidR="007449F2" w:rsidRDefault="001657E8">
      <w:pPr>
        <w:pStyle w:val="TopSagecom"/>
        <w:spacing w:before="240" w:after="60"/>
        <w:ind w:left="480" w:hanging="480"/>
      </w:pPr>
      <w:hyperlink r:id="rId120" w:tooltip="参考答案：in case it (should) turn cold" w:history="1">
        <w:r>
          <w:rPr>
            <w:rStyle w:val="af1"/>
            <w:u w:val="none"/>
          </w:rPr>
          <w:t>89</w:t>
        </w:r>
      </w:hyperlink>
      <w:r>
        <w:t>.</w:t>
      </w:r>
      <w:r>
        <w:tab/>
      </w:r>
      <w:r>
        <w:rPr>
          <w:rFonts w:hint="eastAsia"/>
        </w:rPr>
        <w:t>You</w:t>
      </w:r>
      <w:r>
        <w:t>’</w:t>
      </w:r>
      <w:r>
        <w:rPr>
          <w:rFonts w:hint="eastAsia"/>
        </w:rPr>
        <w:t xml:space="preserve">d better take a sweater with you </w:t>
      </w:r>
      <w:proofErr w:type="spellStart"/>
      <w:r>
        <w:rPr>
          <w:rFonts w:hint="eastAsia"/>
          <w:color w:val="FFFFFF"/>
          <w:u w:val="single" w:color="000000"/>
        </w:rPr>
        <w:t>加入大家网学习成绩更理想</w:t>
      </w:r>
      <w:proofErr w:type="spellEnd"/>
      <w:r>
        <w:rPr>
          <w:rFonts w:hint="eastAsia"/>
        </w:rPr>
        <w:t xml:space="preserve"> </w:t>
      </w:r>
      <w:r>
        <w:rPr>
          <w:rFonts w:eastAsia="楷体_GB2312" w:hint="eastAsia"/>
          <w:color w:val="000000"/>
        </w:rPr>
        <w:t>(</w:t>
      </w:r>
      <w:proofErr w:type="spellStart"/>
      <w:r>
        <w:rPr>
          <w:rFonts w:eastAsia="楷体_GB2312" w:hint="eastAsia"/>
          <w:color w:val="000000"/>
        </w:rPr>
        <w:t>以防天气变冷</w:t>
      </w:r>
      <w:proofErr w:type="spellEnd"/>
      <w:r>
        <w:rPr>
          <w:rFonts w:eastAsia="楷体_GB2312" w:hint="eastAsia"/>
          <w:color w:val="000000"/>
        </w:rPr>
        <w:t>)</w:t>
      </w:r>
      <w:r>
        <w:rPr>
          <w:rFonts w:hint="eastAsia"/>
        </w:rPr>
        <w:t>.</w:t>
      </w:r>
    </w:p>
    <w:p w:rsidR="007449F2" w:rsidRDefault="001657E8">
      <w:pPr>
        <w:pStyle w:val="TopSagecom"/>
        <w:spacing w:before="240" w:after="60"/>
        <w:ind w:left="480" w:hanging="480"/>
      </w:pPr>
      <w:hyperlink r:id="rId121" w:tooltip="参考答案：decided to set up their own business" w:history="1">
        <w:r>
          <w:rPr>
            <w:rStyle w:val="af1"/>
            <w:u w:val="none"/>
          </w:rPr>
          <w:t>90</w:t>
        </w:r>
      </w:hyperlink>
      <w:r>
        <w:t>.</w:t>
      </w:r>
      <w:r>
        <w:tab/>
      </w:r>
      <w:r>
        <w:rPr>
          <w:rFonts w:hint="eastAsia"/>
        </w:rPr>
        <w:t xml:space="preserve">Through the project, many people have received training and </w:t>
      </w:r>
      <w:proofErr w:type="spellStart"/>
      <w:r>
        <w:rPr>
          <w:rFonts w:hint="eastAsia"/>
          <w:color w:val="FFFFFF"/>
          <w:u w:val="single" w:color="000000"/>
        </w:rPr>
        <w:t>加入大家网学习成绩更理想</w:t>
      </w:r>
      <w:proofErr w:type="spellEnd"/>
      <w:r>
        <w:rPr>
          <w:rFonts w:hint="eastAsia"/>
        </w:rPr>
        <w:t xml:space="preserve"> </w:t>
      </w:r>
      <w:r>
        <w:rPr>
          <w:rFonts w:eastAsia="楷体_GB2312" w:hint="eastAsia"/>
          <w:color w:val="000000"/>
        </w:rPr>
        <w:t>(</w:t>
      </w:r>
      <w:proofErr w:type="spellStart"/>
      <w:r>
        <w:rPr>
          <w:rFonts w:eastAsia="楷体_GB2312" w:hint="eastAsia"/>
          <w:color w:val="000000"/>
        </w:rPr>
        <w:t>决定自己创业</w:t>
      </w:r>
      <w:proofErr w:type="spellEnd"/>
      <w:r>
        <w:rPr>
          <w:rFonts w:eastAsia="楷体_GB2312" w:hint="eastAsia"/>
          <w:color w:val="000000"/>
        </w:rPr>
        <w:t>)</w:t>
      </w:r>
      <w:r>
        <w:rPr>
          <w:rFonts w:hint="eastAsia"/>
        </w:rPr>
        <w:t>.</w:t>
      </w:r>
    </w:p>
    <w:p w:rsidR="007449F2" w:rsidRDefault="001657E8">
      <w:pPr>
        <w:pStyle w:val="TopSagecom"/>
        <w:spacing w:before="240" w:after="60"/>
        <w:ind w:left="480" w:hanging="480"/>
      </w:pPr>
      <w:hyperlink r:id="rId122" w:tooltip="参考答案：until a doctor discovered it by chance" w:history="1">
        <w:r>
          <w:rPr>
            <w:rStyle w:val="af1"/>
            <w:u w:val="none"/>
          </w:rPr>
          <w:t>91</w:t>
        </w:r>
      </w:hyperlink>
      <w:r>
        <w:t>.</w:t>
      </w:r>
      <w:r>
        <w:tab/>
      </w:r>
      <w:r>
        <w:rPr>
          <w:rFonts w:hint="eastAsia"/>
        </w:rPr>
        <w:t xml:space="preserve">The anti-virus agent was not </w:t>
      </w:r>
      <w:proofErr w:type="spellStart"/>
      <w:r>
        <w:rPr>
          <w:rFonts w:hint="eastAsia"/>
        </w:rPr>
        <w:t>known</w:t>
      </w:r>
      <w:r>
        <w:rPr>
          <w:rFonts w:hint="eastAsia"/>
          <w:color w:val="FFFFFF"/>
          <w:u w:val="single" w:color="000000"/>
        </w:rPr>
        <w:t>加入大家网学习成绩更理想</w:t>
      </w:r>
      <w:proofErr w:type="spellEnd"/>
      <w:r>
        <w:rPr>
          <w:rFonts w:hint="eastAsia"/>
        </w:rPr>
        <w:t xml:space="preserve"> </w:t>
      </w:r>
      <w:r>
        <w:rPr>
          <w:rFonts w:eastAsia="楷体_GB2312" w:hint="eastAsia"/>
          <w:color w:val="000000"/>
        </w:rPr>
        <w:t>(</w:t>
      </w:r>
      <w:proofErr w:type="spellStart"/>
      <w:r>
        <w:rPr>
          <w:rFonts w:eastAsia="楷体_GB2312" w:hint="eastAsia"/>
          <w:color w:val="000000"/>
        </w:rPr>
        <w:t>直到一名医生偶然发现了它</w:t>
      </w:r>
      <w:proofErr w:type="spellEnd"/>
      <w:r>
        <w:rPr>
          <w:rFonts w:eastAsia="楷体_GB2312" w:hint="eastAsia"/>
          <w:color w:val="000000"/>
        </w:rPr>
        <w:t>)</w:t>
      </w:r>
      <w:r>
        <w:rPr>
          <w:rFonts w:hint="eastAsia"/>
        </w:rPr>
        <w:t>.</w:t>
      </w:r>
    </w:p>
    <w:p w:rsidR="007449F2" w:rsidRDefault="007449F2">
      <w:pPr>
        <w:sectPr w:rsidR="007449F2">
          <w:headerReference w:type="even" r:id="rId123"/>
          <w:headerReference w:type="default" r:id="rId124"/>
          <w:footerReference w:type="even" r:id="rId125"/>
          <w:footerReference w:type="default" r:id="rId126"/>
          <w:headerReference w:type="first" r:id="rId127"/>
          <w:pgSz w:w="11906" w:h="16838"/>
          <w:pgMar w:top="1440" w:right="1123" w:bottom="1440" w:left="1123" w:header="851" w:footer="992" w:gutter="0"/>
          <w:cols w:space="720"/>
          <w:docGrid w:linePitch="312"/>
        </w:sectPr>
      </w:pPr>
    </w:p>
    <w:p w:rsidR="007449F2" w:rsidRDefault="001657E8">
      <w:pPr>
        <w:pStyle w:val="21"/>
      </w:pPr>
      <w:bookmarkStart w:id="19" w:name="_Toc238983002"/>
      <w:proofErr w:type="spellStart"/>
      <w:proofErr w:type="gramStart"/>
      <w:r>
        <w:lastRenderedPageBreak/>
        <w:t>参考答案</w:t>
      </w:r>
      <w:proofErr w:type="spellEnd"/>
      <w:r>
        <w:t>(</w:t>
      </w:r>
      <w:proofErr w:type="gramEnd"/>
      <w:r>
        <w:t>200</w:t>
      </w:r>
      <w:r>
        <w:rPr>
          <w:rFonts w:hint="eastAsia"/>
        </w:rPr>
        <w:t>8</w:t>
      </w:r>
      <w:r>
        <w:t>年</w:t>
      </w:r>
      <w:r>
        <w:t>12</w:t>
      </w:r>
      <w:r>
        <w:t>月</w:t>
      </w:r>
      <w:r>
        <w:t>2</w:t>
      </w:r>
      <w:r>
        <w:rPr>
          <w:rFonts w:hint="eastAsia"/>
        </w:rPr>
        <w:t>0</w:t>
      </w:r>
      <w:r>
        <w:t>日</w:t>
      </w:r>
      <w:r>
        <w:t>)</w:t>
      </w:r>
      <w:bookmarkEnd w:id="19"/>
    </w:p>
    <w:p w:rsidR="007449F2" w:rsidRDefault="001657E8">
      <w:pPr>
        <w:pStyle w:val="bt2"/>
      </w:pPr>
      <w:r>
        <w:t>Part I Writing (30 minutes)</w:t>
      </w:r>
    </w:p>
    <w:p w:rsidR="007449F2" w:rsidRDefault="001657E8">
      <w:pPr>
        <w:pStyle w:val="Parahead"/>
      </w:pPr>
      <w:proofErr w:type="spellStart"/>
      <w:r>
        <w:rPr>
          <w:rFonts w:hint="eastAsia"/>
        </w:rPr>
        <w:t>四级英语参考范文</w:t>
      </w:r>
      <w:proofErr w:type="spellEnd"/>
      <w:r>
        <w:rPr>
          <w:rFonts w:hint="eastAsia"/>
        </w:rPr>
        <w:t>：</w:t>
      </w:r>
    </w:p>
    <w:p w:rsidR="007449F2" w:rsidRDefault="007449F2">
      <w:pPr>
        <w:pStyle w:val="afe"/>
        <w:spacing w:before="60" w:after="36"/>
        <w:ind w:firstLine="480"/>
      </w:pPr>
    </w:p>
    <w:p w:rsidR="007449F2" w:rsidRDefault="001657E8">
      <w:pPr>
        <w:pStyle w:val="bt2"/>
      </w:pPr>
      <w:r>
        <w:rPr>
          <w:rFonts w:hint="eastAsia"/>
        </w:rPr>
        <w:t>Part II Reading Comprehension (Skimming and Scanning) (15 minutes)</w:t>
      </w:r>
    </w:p>
    <w:p w:rsidR="007449F2" w:rsidRDefault="007449F2">
      <w:pPr>
        <w:spacing w:before="240" w:after="60"/>
        <w:ind w:left="420" w:hanging="420"/>
      </w:pPr>
    </w:p>
    <w:tbl>
      <w:tblPr>
        <w:tblW w:w="8522" w:type="dxa"/>
        <w:tblLayout w:type="fixed"/>
        <w:tblLook w:val="04A0" w:firstRow="1" w:lastRow="0" w:firstColumn="1" w:lastColumn="0" w:noHBand="0" w:noVBand="1"/>
      </w:tblPr>
      <w:tblGrid>
        <w:gridCol w:w="1704"/>
        <w:gridCol w:w="1704"/>
        <w:gridCol w:w="1704"/>
        <w:gridCol w:w="1705"/>
        <w:gridCol w:w="1705"/>
      </w:tblGrid>
      <w:tr w:rsidR="007449F2">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28" w:tooltip="参考答案：A" w:history="1">
              <w:r>
                <w:rPr>
                  <w:rStyle w:val="af1"/>
                  <w:rFonts w:hint="eastAsia"/>
                  <w:u w:val="none"/>
                </w:rPr>
                <w:t>1</w:t>
              </w:r>
            </w:hyperlink>
            <w:r>
              <w:rPr>
                <w:rFonts w:hint="eastAsia"/>
              </w:rPr>
              <w:t>.</w:t>
            </w:r>
            <w:r>
              <w:rPr>
                <w:rFonts w:hint="eastAsia"/>
              </w:rPr>
              <w:tab/>
              <w:t>A</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29" w:tooltip="参考答案：D" w:history="1">
              <w:r>
                <w:rPr>
                  <w:rStyle w:val="af1"/>
                  <w:rFonts w:hint="eastAsia"/>
                  <w:u w:val="none"/>
                </w:rPr>
                <w:t>2</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30" w:tooltip="参考答案：B" w:history="1">
              <w:r>
                <w:rPr>
                  <w:rStyle w:val="af1"/>
                  <w:rFonts w:hint="eastAsia"/>
                  <w:u w:val="none"/>
                </w:rPr>
                <w:t>3</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31" w:tooltip="参考答案：A" w:history="1">
              <w:r>
                <w:rPr>
                  <w:rStyle w:val="af1"/>
                  <w:rFonts w:hint="eastAsia"/>
                  <w:u w:val="none"/>
                </w:rPr>
                <w:t>4</w:t>
              </w:r>
            </w:hyperlink>
            <w:r>
              <w:rPr>
                <w:rFonts w:hint="eastAsia"/>
              </w:rPr>
              <w:t>.</w:t>
            </w:r>
            <w:r>
              <w:rPr>
                <w:rFonts w:hint="eastAsia"/>
              </w:rPr>
              <w:tab/>
              <w:t>A</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32" w:tooltip="参考答案：C" w:history="1">
              <w:r>
                <w:rPr>
                  <w:rStyle w:val="af1"/>
                  <w:rFonts w:hint="eastAsia"/>
                  <w:u w:val="none"/>
                </w:rPr>
                <w:t>5</w:t>
              </w:r>
            </w:hyperlink>
            <w:r>
              <w:rPr>
                <w:rFonts w:hint="eastAsia"/>
              </w:rPr>
              <w:t>.</w:t>
            </w:r>
            <w:r>
              <w:rPr>
                <w:rFonts w:hint="eastAsia"/>
              </w:rPr>
              <w:tab/>
              <w:t>C</w:t>
            </w:r>
          </w:p>
        </w:tc>
      </w:tr>
      <w:tr w:rsidR="007449F2">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33" w:tooltip="参考答案：B" w:history="1">
              <w:r>
                <w:rPr>
                  <w:rStyle w:val="af1"/>
                  <w:rFonts w:hint="eastAsia"/>
                  <w:u w:val="none"/>
                </w:rPr>
                <w:t>6</w:t>
              </w:r>
            </w:hyperlink>
            <w:r>
              <w:rPr>
                <w:rFonts w:hint="eastAsia"/>
              </w:rPr>
              <w:t>.</w:t>
            </w:r>
            <w:r>
              <w:rPr>
                <w:rFonts w:hint="eastAsia"/>
              </w:rPr>
              <w:tab/>
              <w:t>B</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34" w:tooltip="参考答案：D" w:history="1">
              <w:r>
                <w:rPr>
                  <w:rStyle w:val="af1"/>
                  <w:rFonts w:hint="eastAsia"/>
                  <w:u w:val="none"/>
                </w:rPr>
                <w:t>7</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7449F2" w:rsidRDefault="007449F2">
            <w:pPr>
              <w:pStyle w:val="answer"/>
              <w:ind w:left="540" w:hanging="540"/>
            </w:pPr>
          </w:p>
        </w:tc>
        <w:tc>
          <w:tcPr>
            <w:tcW w:w="1705" w:type="dxa"/>
            <w:tcBorders>
              <w:top w:val="single" w:sz="4" w:space="0" w:color="auto"/>
              <w:left w:val="single" w:sz="4" w:space="0" w:color="auto"/>
              <w:bottom w:val="single" w:sz="4" w:space="0" w:color="auto"/>
              <w:right w:val="single" w:sz="4" w:space="0" w:color="auto"/>
            </w:tcBorders>
          </w:tcPr>
          <w:p w:rsidR="007449F2" w:rsidRDefault="007449F2">
            <w:pPr>
              <w:pStyle w:val="answer"/>
              <w:ind w:left="540" w:hanging="540"/>
            </w:pPr>
          </w:p>
        </w:tc>
        <w:tc>
          <w:tcPr>
            <w:tcW w:w="1705" w:type="dxa"/>
            <w:tcBorders>
              <w:top w:val="single" w:sz="4" w:space="0" w:color="auto"/>
              <w:left w:val="single" w:sz="4" w:space="0" w:color="auto"/>
              <w:bottom w:val="single" w:sz="4" w:space="0" w:color="auto"/>
              <w:right w:val="single" w:sz="4" w:space="0" w:color="auto"/>
            </w:tcBorders>
          </w:tcPr>
          <w:p w:rsidR="007449F2" w:rsidRDefault="007449F2">
            <w:pPr>
              <w:pStyle w:val="answer"/>
              <w:ind w:left="540" w:hanging="540"/>
            </w:pPr>
          </w:p>
        </w:tc>
      </w:tr>
    </w:tbl>
    <w:p w:rsidR="007449F2" w:rsidRDefault="007449F2">
      <w:pPr>
        <w:pStyle w:val="answer"/>
        <w:ind w:left="540" w:hanging="540"/>
      </w:pPr>
    </w:p>
    <w:p w:rsidR="007449F2" w:rsidRDefault="001657E8">
      <w:pPr>
        <w:pStyle w:val="answer"/>
        <w:ind w:left="540" w:hanging="540"/>
      </w:pPr>
      <w:hyperlink r:id="rId135" w:tooltip="参考答案：challenged" w:history="1">
        <w:r>
          <w:rPr>
            <w:rStyle w:val="af1"/>
            <w:rFonts w:hint="eastAsia"/>
            <w:u w:val="none"/>
          </w:rPr>
          <w:t>8</w:t>
        </w:r>
      </w:hyperlink>
      <w:r>
        <w:rPr>
          <w:rFonts w:hint="eastAsia"/>
        </w:rPr>
        <w:t>.</w:t>
      </w:r>
      <w:r>
        <w:rPr>
          <w:rFonts w:hint="eastAsia"/>
        </w:rPr>
        <w:tab/>
      </w:r>
      <w:proofErr w:type="gramStart"/>
      <w:r>
        <w:t>challenged</w:t>
      </w:r>
      <w:proofErr w:type="gramEnd"/>
    </w:p>
    <w:p w:rsidR="007449F2" w:rsidRDefault="001657E8">
      <w:pPr>
        <w:pStyle w:val="answer"/>
        <w:ind w:left="540" w:hanging="540"/>
      </w:pPr>
      <w:hyperlink r:id="rId136" w:tooltip="参考答案：can be proud of" w:history="1">
        <w:r>
          <w:rPr>
            <w:rStyle w:val="af1"/>
            <w:rFonts w:hint="eastAsia"/>
            <w:u w:val="none"/>
          </w:rPr>
          <w:t>9</w:t>
        </w:r>
      </w:hyperlink>
      <w:r>
        <w:rPr>
          <w:rFonts w:hint="eastAsia"/>
        </w:rPr>
        <w:t>.</w:t>
      </w:r>
      <w:r>
        <w:rPr>
          <w:rFonts w:hint="eastAsia"/>
        </w:rPr>
        <w:tab/>
      </w:r>
      <w:proofErr w:type="gramStart"/>
      <w:r>
        <w:t>can</w:t>
      </w:r>
      <w:proofErr w:type="gramEnd"/>
      <w:r>
        <w:t xml:space="preserve"> be p</w:t>
      </w:r>
      <w:r>
        <w:t>roud of</w:t>
      </w:r>
    </w:p>
    <w:p w:rsidR="007449F2" w:rsidRDefault="001657E8">
      <w:pPr>
        <w:pStyle w:val="answer"/>
        <w:ind w:left="540" w:hanging="540"/>
      </w:pPr>
      <w:hyperlink r:id="rId137" w:tooltip="参考答案：stay silent" w:history="1">
        <w:r>
          <w:rPr>
            <w:rStyle w:val="af1"/>
            <w:rFonts w:hint="eastAsia"/>
            <w:u w:val="none"/>
          </w:rPr>
          <w:t>10</w:t>
        </w:r>
      </w:hyperlink>
      <w:r>
        <w:rPr>
          <w:rFonts w:hint="eastAsia"/>
        </w:rPr>
        <w:t>.</w:t>
      </w:r>
      <w:r>
        <w:rPr>
          <w:rFonts w:hint="eastAsia"/>
        </w:rPr>
        <w:tab/>
      </w:r>
      <w:proofErr w:type="gramStart"/>
      <w:r>
        <w:t>stay</w:t>
      </w:r>
      <w:proofErr w:type="gramEnd"/>
      <w:r>
        <w:t xml:space="preserve"> silent</w:t>
      </w:r>
    </w:p>
    <w:p w:rsidR="007449F2" w:rsidRDefault="001657E8">
      <w:pPr>
        <w:pStyle w:val="bt2"/>
      </w:pPr>
      <w:r>
        <w:rPr>
          <w:rFonts w:hint="eastAsia"/>
        </w:rPr>
        <w:t>Part III Listening Comprehension (35 minutes)</w:t>
      </w:r>
    </w:p>
    <w:p w:rsidR="007449F2" w:rsidRDefault="007449F2">
      <w:pPr>
        <w:spacing w:before="240" w:after="60"/>
        <w:ind w:left="420" w:hanging="420"/>
      </w:pPr>
    </w:p>
    <w:tbl>
      <w:tblPr>
        <w:tblW w:w="8522" w:type="dxa"/>
        <w:tblLayout w:type="fixed"/>
        <w:tblLook w:val="04A0" w:firstRow="1" w:lastRow="0" w:firstColumn="1" w:lastColumn="0" w:noHBand="0" w:noVBand="1"/>
      </w:tblPr>
      <w:tblGrid>
        <w:gridCol w:w="1704"/>
        <w:gridCol w:w="1704"/>
        <w:gridCol w:w="1704"/>
        <w:gridCol w:w="1705"/>
        <w:gridCol w:w="1705"/>
      </w:tblGrid>
      <w:tr w:rsidR="007449F2">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38" w:tooltip="参考答案：D" w:history="1">
              <w:r>
                <w:rPr>
                  <w:rStyle w:val="af1"/>
                  <w:u w:val="none"/>
                </w:rPr>
                <w:t>11</w:t>
              </w:r>
            </w:hyperlink>
            <w:r>
              <w:t>.</w:t>
            </w:r>
            <w:r>
              <w:tab/>
              <w:t>D</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39" w:tooltip="参考答案：A" w:history="1">
              <w:r>
                <w:rPr>
                  <w:rStyle w:val="af1"/>
                  <w:u w:val="none"/>
                </w:rPr>
                <w:t>12</w:t>
              </w:r>
            </w:hyperlink>
            <w:r>
              <w:t>.</w:t>
            </w:r>
            <w:r>
              <w:tab/>
              <w:t>A</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40" w:tooltip="参考答案：C" w:history="1">
              <w:r>
                <w:rPr>
                  <w:rStyle w:val="af1"/>
                  <w:u w:val="none"/>
                </w:rPr>
                <w:t>13</w:t>
              </w:r>
            </w:hyperlink>
            <w:r>
              <w:t>.</w:t>
            </w:r>
            <w:r>
              <w:tab/>
              <w:t>C</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41" w:tooltip="参考答案：C" w:history="1">
              <w:r>
                <w:rPr>
                  <w:rStyle w:val="af1"/>
                  <w:u w:val="none"/>
                </w:rPr>
                <w:t>14</w:t>
              </w:r>
            </w:hyperlink>
            <w:r>
              <w:t>.</w:t>
            </w:r>
            <w:r>
              <w:tab/>
              <w:t>C</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42" w:tooltip="参考答案：D" w:history="1">
              <w:r>
                <w:rPr>
                  <w:rStyle w:val="af1"/>
                  <w:u w:val="none"/>
                </w:rPr>
                <w:t>15</w:t>
              </w:r>
            </w:hyperlink>
            <w:r>
              <w:t>.</w:t>
            </w:r>
            <w:r>
              <w:tab/>
              <w:t>D</w:t>
            </w:r>
          </w:p>
        </w:tc>
      </w:tr>
      <w:tr w:rsidR="007449F2">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43" w:tooltip="参考答案：B" w:history="1">
              <w:r>
                <w:rPr>
                  <w:rStyle w:val="af1"/>
                  <w:rFonts w:hint="eastAsia"/>
                  <w:u w:val="none"/>
                </w:rPr>
                <w:t>16</w:t>
              </w:r>
            </w:hyperlink>
            <w:r>
              <w:rPr>
                <w:rFonts w:hint="eastAsia"/>
              </w:rPr>
              <w:t>.</w:t>
            </w:r>
            <w:r>
              <w:rPr>
                <w:rFonts w:hint="eastAsia"/>
              </w:rPr>
              <w:tab/>
              <w:t>B</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44" w:tooltip="参考答案：A" w:history="1">
              <w:r>
                <w:rPr>
                  <w:rStyle w:val="af1"/>
                  <w:rFonts w:hint="eastAsia"/>
                  <w:u w:val="none"/>
                </w:rPr>
                <w:t>17</w:t>
              </w:r>
            </w:hyperlink>
            <w:r>
              <w:rPr>
                <w:rFonts w:hint="eastAsia"/>
              </w:rPr>
              <w:t>.</w:t>
            </w:r>
            <w:r>
              <w:rPr>
                <w:rFonts w:hint="eastAsia"/>
              </w:rPr>
              <w:tab/>
              <w:t>A</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45" w:tooltip="参考答案：B" w:history="1">
              <w:r>
                <w:rPr>
                  <w:rStyle w:val="af1"/>
                  <w:rFonts w:hint="eastAsia"/>
                  <w:u w:val="none"/>
                </w:rPr>
                <w:t>18</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46" w:tooltip="参考答案：A" w:history="1">
              <w:r>
                <w:rPr>
                  <w:rStyle w:val="af1"/>
                  <w:rFonts w:hint="eastAsia"/>
                  <w:u w:val="none"/>
                </w:rPr>
                <w:t>19</w:t>
              </w:r>
            </w:hyperlink>
            <w:r>
              <w:rPr>
                <w:rFonts w:hint="eastAsia"/>
              </w:rPr>
              <w:t>.</w:t>
            </w:r>
            <w:r>
              <w:rPr>
                <w:rFonts w:hint="eastAsia"/>
              </w:rPr>
              <w:tab/>
              <w:t>A</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47" w:tooltip="参考答案：D" w:history="1">
              <w:r>
                <w:rPr>
                  <w:rStyle w:val="af1"/>
                  <w:rFonts w:hint="eastAsia"/>
                  <w:u w:val="none"/>
                </w:rPr>
                <w:t>20</w:t>
              </w:r>
            </w:hyperlink>
            <w:r>
              <w:rPr>
                <w:rFonts w:hint="eastAsia"/>
              </w:rPr>
              <w:t>.</w:t>
            </w:r>
            <w:r>
              <w:rPr>
                <w:rFonts w:hint="eastAsia"/>
              </w:rPr>
              <w:tab/>
              <w:t>D</w:t>
            </w:r>
          </w:p>
        </w:tc>
      </w:tr>
      <w:tr w:rsidR="007449F2">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48" w:tooltip="参考答案：D" w:history="1">
              <w:r>
                <w:rPr>
                  <w:rStyle w:val="af1"/>
                  <w:rFonts w:hint="eastAsia"/>
                  <w:u w:val="none"/>
                </w:rPr>
                <w:t>21</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49" w:tooltip="参考答案：C" w:history="1">
              <w:r>
                <w:rPr>
                  <w:rStyle w:val="af1"/>
                  <w:rFonts w:hint="eastAsia"/>
                  <w:u w:val="none"/>
                </w:rPr>
                <w:t>22</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50" w:tooltip="参考答案：B" w:history="1">
              <w:r>
                <w:rPr>
                  <w:rStyle w:val="af1"/>
                  <w:rFonts w:hint="eastAsia"/>
                  <w:u w:val="none"/>
                </w:rPr>
                <w:t>23</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51" w:tooltip="参考答案：C" w:history="1">
              <w:r>
                <w:rPr>
                  <w:rStyle w:val="af1"/>
                  <w:rFonts w:hint="eastAsia"/>
                  <w:u w:val="none"/>
                </w:rPr>
                <w:t>24</w:t>
              </w:r>
            </w:hyperlink>
            <w:r>
              <w:rPr>
                <w:rFonts w:hint="eastAsia"/>
              </w:rPr>
              <w:t>.</w:t>
            </w:r>
            <w:r>
              <w:rPr>
                <w:rFonts w:hint="eastAsia"/>
              </w:rPr>
              <w:tab/>
              <w:t>C</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52" w:tooltip="参考答案：A" w:history="1">
              <w:r>
                <w:rPr>
                  <w:rStyle w:val="af1"/>
                  <w:rFonts w:hint="eastAsia"/>
                  <w:u w:val="none"/>
                </w:rPr>
                <w:t>25</w:t>
              </w:r>
            </w:hyperlink>
            <w:r>
              <w:rPr>
                <w:rFonts w:hint="eastAsia"/>
              </w:rPr>
              <w:t>.</w:t>
            </w:r>
            <w:r>
              <w:rPr>
                <w:rFonts w:hint="eastAsia"/>
              </w:rPr>
              <w:tab/>
              <w:t>A</w:t>
            </w:r>
          </w:p>
        </w:tc>
      </w:tr>
      <w:tr w:rsidR="007449F2">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53" w:tooltip="参考答案：A" w:history="1">
              <w:r>
                <w:rPr>
                  <w:rStyle w:val="af1"/>
                  <w:rFonts w:hint="eastAsia"/>
                  <w:u w:val="none"/>
                </w:rPr>
                <w:t>26</w:t>
              </w:r>
            </w:hyperlink>
            <w:r>
              <w:rPr>
                <w:rFonts w:hint="eastAsia"/>
              </w:rPr>
              <w:t>.</w:t>
            </w:r>
            <w:r>
              <w:rPr>
                <w:rFonts w:hint="eastAsia"/>
              </w:rPr>
              <w:tab/>
              <w:t>A</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54" w:tooltip="参考答案：D" w:history="1">
              <w:r>
                <w:rPr>
                  <w:rStyle w:val="af1"/>
                  <w:rFonts w:hint="eastAsia"/>
                  <w:u w:val="none"/>
                </w:rPr>
                <w:t>27</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55" w:tooltip="参考答案：B" w:history="1">
              <w:r>
                <w:rPr>
                  <w:rStyle w:val="af1"/>
                  <w:rFonts w:hint="eastAsia"/>
                  <w:u w:val="none"/>
                </w:rPr>
                <w:t>28</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56" w:tooltip="参考答案：C" w:history="1">
              <w:r>
                <w:rPr>
                  <w:rStyle w:val="af1"/>
                  <w:rFonts w:hint="eastAsia"/>
                  <w:u w:val="none"/>
                </w:rPr>
                <w:t>29</w:t>
              </w:r>
            </w:hyperlink>
            <w:r>
              <w:rPr>
                <w:rFonts w:hint="eastAsia"/>
              </w:rPr>
              <w:t>.</w:t>
            </w:r>
            <w:r>
              <w:rPr>
                <w:rFonts w:hint="eastAsia"/>
              </w:rPr>
              <w:tab/>
              <w:t>C</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57" w:tooltip="参考答案：B" w:history="1">
              <w:r>
                <w:rPr>
                  <w:rStyle w:val="af1"/>
                  <w:rFonts w:hint="eastAsia"/>
                  <w:u w:val="none"/>
                </w:rPr>
                <w:t>30</w:t>
              </w:r>
            </w:hyperlink>
            <w:r>
              <w:rPr>
                <w:rFonts w:hint="eastAsia"/>
              </w:rPr>
              <w:t>.</w:t>
            </w:r>
            <w:r>
              <w:rPr>
                <w:rFonts w:hint="eastAsia"/>
              </w:rPr>
              <w:tab/>
              <w:t>B</w:t>
            </w:r>
          </w:p>
        </w:tc>
      </w:tr>
      <w:tr w:rsidR="007449F2">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58" w:tooltip="参考答案：C" w:history="1">
              <w:r>
                <w:rPr>
                  <w:rStyle w:val="af1"/>
                  <w:rFonts w:hint="eastAsia"/>
                  <w:u w:val="none"/>
                </w:rPr>
                <w:t>31</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59" w:tooltip="参考答案：D" w:history="1">
              <w:r>
                <w:rPr>
                  <w:rStyle w:val="af1"/>
                  <w:rFonts w:hint="eastAsia"/>
                  <w:u w:val="none"/>
                </w:rPr>
                <w:t>32</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60" w:tooltip="参考答案：B" w:history="1">
              <w:r>
                <w:rPr>
                  <w:rStyle w:val="af1"/>
                  <w:rFonts w:hint="eastAsia"/>
                  <w:u w:val="none"/>
                </w:rPr>
                <w:t>33</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61" w:tooltip="参考答案：C" w:history="1">
              <w:r>
                <w:rPr>
                  <w:rStyle w:val="af1"/>
                  <w:rFonts w:hint="eastAsia"/>
                  <w:u w:val="none"/>
                </w:rPr>
                <w:t>34</w:t>
              </w:r>
            </w:hyperlink>
            <w:r>
              <w:rPr>
                <w:rFonts w:hint="eastAsia"/>
              </w:rPr>
              <w:t>.</w:t>
            </w:r>
            <w:r>
              <w:rPr>
                <w:rFonts w:hint="eastAsia"/>
              </w:rPr>
              <w:tab/>
              <w:t>C</w:t>
            </w:r>
          </w:p>
        </w:tc>
        <w:tc>
          <w:tcPr>
            <w:tcW w:w="1705" w:type="dxa"/>
            <w:tcBorders>
              <w:top w:val="single" w:sz="4" w:space="0" w:color="auto"/>
              <w:left w:val="single" w:sz="4" w:space="0" w:color="auto"/>
              <w:bottom w:val="single" w:sz="4" w:space="0" w:color="auto"/>
              <w:right w:val="single" w:sz="4" w:space="0" w:color="auto"/>
            </w:tcBorders>
          </w:tcPr>
          <w:p w:rsidR="007449F2" w:rsidRDefault="001657E8">
            <w:pPr>
              <w:pStyle w:val="answer"/>
              <w:ind w:left="540" w:hanging="540"/>
            </w:pPr>
            <w:hyperlink r:id="rId162" w:tooltip="参考答案：A" w:history="1">
              <w:r>
                <w:rPr>
                  <w:rStyle w:val="af1"/>
                  <w:rFonts w:hint="eastAsia"/>
                  <w:u w:val="none"/>
                </w:rPr>
                <w:t>35</w:t>
              </w:r>
            </w:hyperlink>
            <w:r>
              <w:rPr>
                <w:rFonts w:hint="eastAsia"/>
              </w:rPr>
              <w:t>.</w:t>
            </w:r>
            <w:r>
              <w:rPr>
                <w:rFonts w:hint="eastAsia"/>
              </w:rPr>
              <w:tab/>
              <w:t>A</w:t>
            </w:r>
          </w:p>
        </w:tc>
      </w:tr>
    </w:tbl>
    <w:p w:rsidR="007449F2" w:rsidRDefault="007449F2">
      <w:pPr>
        <w:pStyle w:val="answer"/>
        <w:ind w:left="540" w:hanging="540"/>
      </w:pPr>
    </w:p>
    <w:p w:rsidR="007449F2" w:rsidRDefault="001657E8">
      <w:pPr>
        <w:pStyle w:val="answer"/>
        <w:ind w:left="540" w:hanging="540"/>
      </w:pPr>
      <w:hyperlink r:id="rId163" w:tooltip="参考答案：trend" w:history="1">
        <w:r>
          <w:rPr>
            <w:rStyle w:val="af1"/>
            <w:u w:val="none"/>
          </w:rPr>
          <w:t>36</w:t>
        </w:r>
      </w:hyperlink>
      <w:r>
        <w:t>.</w:t>
      </w:r>
      <w:r>
        <w:tab/>
      </w:r>
      <w:proofErr w:type="gramStart"/>
      <w:r>
        <w:t>trend</w:t>
      </w:r>
      <w:proofErr w:type="gramEnd"/>
    </w:p>
    <w:p w:rsidR="007449F2" w:rsidRDefault="001657E8">
      <w:pPr>
        <w:pStyle w:val="answer"/>
        <w:ind w:left="540" w:hanging="540"/>
      </w:pPr>
      <w:hyperlink r:id="rId164" w:tooltip="参考答案：phenomenon" w:history="1">
        <w:r>
          <w:rPr>
            <w:rStyle w:val="af1"/>
            <w:u w:val="none"/>
          </w:rPr>
          <w:t>37</w:t>
        </w:r>
      </w:hyperlink>
      <w:r>
        <w:t>.</w:t>
      </w:r>
      <w:r>
        <w:tab/>
      </w:r>
      <w:proofErr w:type="gramStart"/>
      <w:r>
        <w:t>phenomenon</w:t>
      </w:r>
      <w:proofErr w:type="gramEnd"/>
    </w:p>
    <w:p w:rsidR="007449F2" w:rsidRDefault="001657E8">
      <w:pPr>
        <w:pStyle w:val="answer"/>
        <w:ind w:left="540" w:hanging="540"/>
      </w:pPr>
      <w:hyperlink r:id="rId165" w:tooltip="参考答案：scene" w:history="1">
        <w:r>
          <w:rPr>
            <w:rStyle w:val="af1"/>
            <w:u w:val="none"/>
          </w:rPr>
          <w:t>38</w:t>
        </w:r>
      </w:hyperlink>
      <w:r>
        <w:t>.</w:t>
      </w:r>
      <w:r>
        <w:tab/>
      </w:r>
      <w:proofErr w:type="gramStart"/>
      <w:r>
        <w:t>scene</w:t>
      </w:r>
      <w:proofErr w:type="gramEnd"/>
    </w:p>
    <w:p w:rsidR="007449F2" w:rsidRDefault="001657E8">
      <w:pPr>
        <w:pStyle w:val="answer"/>
        <w:ind w:left="540" w:hanging="540"/>
      </w:pPr>
      <w:hyperlink r:id="rId166" w:tooltip="参考答案：offences" w:history="1">
        <w:r>
          <w:rPr>
            <w:rStyle w:val="af1"/>
            <w:u w:val="none"/>
          </w:rPr>
          <w:t>39</w:t>
        </w:r>
      </w:hyperlink>
      <w:r>
        <w:t>.</w:t>
      </w:r>
      <w:r>
        <w:tab/>
      </w:r>
      <w:proofErr w:type="gramStart"/>
      <w:r>
        <w:t>offences</w:t>
      </w:r>
      <w:proofErr w:type="gramEnd"/>
    </w:p>
    <w:p w:rsidR="007449F2" w:rsidRDefault="001657E8">
      <w:pPr>
        <w:pStyle w:val="answer"/>
        <w:ind w:left="540" w:hanging="540"/>
      </w:pPr>
      <w:hyperlink r:id="rId167" w:tooltip="参考答案：murder" w:history="1">
        <w:r>
          <w:rPr>
            <w:rStyle w:val="af1"/>
            <w:u w:val="none"/>
          </w:rPr>
          <w:t>40</w:t>
        </w:r>
      </w:hyperlink>
      <w:r>
        <w:t>.</w:t>
      </w:r>
      <w:r>
        <w:tab/>
      </w:r>
      <w:proofErr w:type="gramStart"/>
      <w:r>
        <w:t>murder</w:t>
      </w:r>
      <w:proofErr w:type="gramEnd"/>
    </w:p>
    <w:p w:rsidR="007449F2" w:rsidRDefault="001657E8">
      <w:pPr>
        <w:pStyle w:val="answer"/>
        <w:ind w:left="540" w:hanging="540"/>
      </w:pPr>
      <w:hyperlink r:id="rId168" w:tooltip="参考答案：particularly" w:history="1">
        <w:r>
          <w:rPr>
            <w:rStyle w:val="af1"/>
            <w:u w:val="none"/>
          </w:rPr>
          <w:t>41</w:t>
        </w:r>
      </w:hyperlink>
      <w:r>
        <w:t>.</w:t>
      </w:r>
      <w:r>
        <w:tab/>
      </w:r>
      <w:proofErr w:type="gramStart"/>
      <w:r>
        <w:t>particularly</w:t>
      </w:r>
      <w:proofErr w:type="gramEnd"/>
    </w:p>
    <w:p w:rsidR="007449F2" w:rsidRDefault="001657E8">
      <w:pPr>
        <w:pStyle w:val="answer"/>
        <w:ind w:left="540" w:hanging="540"/>
      </w:pPr>
      <w:hyperlink r:id="rId169" w:tooltip="参考答案：explosion" w:history="1">
        <w:r>
          <w:rPr>
            <w:rStyle w:val="af1"/>
            <w:u w:val="none"/>
          </w:rPr>
          <w:t>42</w:t>
        </w:r>
      </w:hyperlink>
      <w:r>
        <w:t>.</w:t>
      </w:r>
      <w:r>
        <w:tab/>
      </w:r>
      <w:proofErr w:type="gramStart"/>
      <w:r>
        <w:t>explosion</w:t>
      </w:r>
      <w:proofErr w:type="gramEnd"/>
    </w:p>
    <w:p w:rsidR="007449F2" w:rsidRDefault="001657E8">
      <w:pPr>
        <w:pStyle w:val="answer"/>
        <w:ind w:left="540" w:hanging="540"/>
      </w:pPr>
      <w:hyperlink r:id="rId170" w:tooltip="参考答案：associated" w:history="1">
        <w:r>
          <w:rPr>
            <w:rStyle w:val="af1"/>
            <w:u w:val="none"/>
          </w:rPr>
          <w:t>43</w:t>
        </w:r>
      </w:hyperlink>
      <w:r>
        <w:t>.</w:t>
      </w:r>
      <w:r>
        <w:tab/>
      </w:r>
      <w:proofErr w:type="gramStart"/>
      <w:r>
        <w:rPr>
          <w:rFonts w:hint="eastAsia"/>
        </w:rPr>
        <w:t>a</w:t>
      </w:r>
      <w:r>
        <w:t>ssociated</w:t>
      </w:r>
      <w:proofErr w:type="gramEnd"/>
    </w:p>
    <w:p w:rsidR="007449F2" w:rsidRDefault="001657E8">
      <w:pPr>
        <w:pStyle w:val="answer"/>
        <w:ind w:left="540" w:hanging="540"/>
      </w:pPr>
      <w:hyperlink r:id="rId171" w:tooltip="参考答案：changing national boarders, greater economic growth and the lack of accepted social ideas of right and wrong" w:history="1">
        <w:r>
          <w:rPr>
            <w:rStyle w:val="af1"/>
            <w:u w:val="none"/>
          </w:rPr>
          <w:t>44</w:t>
        </w:r>
      </w:hyperlink>
      <w:r>
        <w:t>.</w:t>
      </w:r>
      <w:r>
        <w:tab/>
      </w:r>
      <w:proofErr w:type="gramStart"/>
      <w:r>
        <w:t>changing</w:t>
      </w:r>
      <w:proofErr w:type="gramEnd"/>
      <w:r>
        <w:t xml:space="preserve"> national boarders, greater economic growth and the lack of accepted social ideas of right and wrong</w:t>
      </w:r>
    </w:p>
    <w:p w:rsidR="007449F2" w:rsidRDefault="001657E8">
      <w:pPr>
        <w:pStyle w:val="answer"/>
        <w:ind w:left="540" w:hanging="540"/>
      </w:pPr>
      <w:hyperlink r:id="rId172" w:tooltip="参考答案：are now facing the sort of cultural variety that has been accompanied Americans for most of its history" w:history="1">
        <w:r>
          <w:rPr>
            <w:rStyle w:val="af1"/>
            <w:u w:val="none"/>
          </w:rPr>
          <w:t>45</w:t>
        </w:r>
      </w:hyperlink>
      <w:r>
        <w:t>.</w:t>
      </w:r>
      <w:r>
        <w:tab/>
      </w:r>
      <w:proofErr w:type="gramStart"/>
      <w:r>
        <w:t>are</w:t>
      </w:r>
      <w:proofErr w:type="gramEnd"/>
      <w:r>
        <w:t xml:space="preserve"> now facing the sort of cultural variety that has been accompanied Americans for most of its history</w:t>
      </w:r>
    </w:p>
    <w:p w:rsidR="007449F2" w:rsidRDefault="001657E8">
      <w:pPr>
        <w:pStyle w:val="answer"/>
        <w:ind w:left="540" w:hanging="540"/>
      </w:pPr>
      <w:hyperlink r:id="rId173" w:tooltip="参考答案：failure to recognize and plan for diversity can lead to serious crime problems" w:history="1">
        <w:r>
          <w:rPr>
            <w:rStyle w:val="af1"/>
            <w:u w:val="none"/>
          </w:rPr>
          <w:t>46</w:t>
        </w:r>
      </w:hyperlink>
      <w:r>
        <w:t>.</w:t>
      </w:r>
      <w:r>
        <w:tab/>
      </w:r>
      <w:proofErr w:type="gramStart"/>
      <w:r>
        <w:t>failure</w:t>
      </w:r>
      <w:proofErr w:type="gramEnd"/>
      <w:r>
        <w:t xml:space="preserve"> to recognize and plan for diversity can lead to serious crime problems</w:t>
      </w:r>
    </w:p>
    <w:p w:rsidR="007449F2" w:rsidRDefault="001657E8">
      <w:pPr>
        <w:pStyle w:val="bt2"/>
      </w:pPr>
      <w:r>
        <w:rPr>
          <w:rFonts w:hint="eastAsia"/>
        </w:rPr>
        <w:t xml:space="preserve">Part IV Reading Comprehension (Reading in </w:t>
      </w:r>
      <w:r>
        <w:rPr>
          <w:rFonts w:hint="eastAsia"/>
        </w:rPr>
        <w:t>Depth) (25 minutes)</w:t>
      </w:r>
    </w:p>
    <w:p w:rsidR="007449F2" w:rsidRDefault="007449F2">
      <w:pPr>
        <w:spacing w:before="240" w:after="60"/>
        <w:ind w:left="420" w:hanging="42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7449F2">
        <w:tc>
          <w:tcPr>
            <w:tcW w:w="1704" w:type="dxa"/>
          </w:tcPr>
          <w:p w:rsidR="007449F2" w:rsidRDefault="007449F2">
            <w:pPr>
              <w:pStyle w:val="answer"/>
              <w:ind w:left="540" w:hanging="540"/>
            </w:pPr>
          </w:p>
        </w:tc>
        <w:tc>
          <w:tcPr>
            <w:tcW w:w="1704" w:type="dxa"/>
          </w:tcPr>
          <w:p w:rsidR="007449F2" w:rsidRDefault="001657E8">
            <w:pPr>
              <w:pStyle w:val="answer"/>
              <w:ind w:left="540" w:hanging="540"/>
            </w:pPr>
            <w:hyperlink r:id="rId174" w:tooltip="参考答案：F" w:history="1">
              <w:r>
                <w:rPr>
                  <w:rStyle w:val="af1"/>
                  <w:rFonts w:hint="eastAsia"/>
                  <w:u w:val="none"/>
                </w:rPr>
                <w:t>47</w:t>
              </w:r>
            </w:hyperlink>
            <w:r>
              <w:rPr>
                <w:rFonts w:hint="eastAsia"/>
              </w:rPr>
              <w:t>.</w:t>
            </w:r>
            <w:r>
              <w:rPr>
                <w:rFonts w:hint="eastAsia"/>
              </w:rPr>
              <w:tab/>
              <w:t>F</w:t>
            </w:r>
          </w:p>
        </w:tc>
        <w:tc>
          <w:tcPr>
            <w:tcW w:w="1704" w:type="dxa"/>
          </w:tcPr>
          <w:p w:rsidR="007449F2" w:rsidRDefault="001657E8">
            <w:pPr>
              <w:pStyle w:val="answer"/>
              <w:ind w:left="540" w:hanging="540"/>
            </w:pPr>
            <w:hyperlink r:id="rId175" w:tooltip="参考答案：K" w:history="1">
              <w:r>
                <w:rPr>
                  <w:rStyle w:val="af1"/>
                  <w:rFonts w:hint="eastAsia"/>
                  <w:u w:val="none"/>
                </w:rPr>
                <w:t>48</w:t>
              </w:r>
            </w:hyperlink>
            <w:r>
              <w:rPr>
                <w:rFonts w:hint="eastAsia"/>
              </w:rPr>
              <w:t>.</w:t>
            </w:r>
            <w:r>
              <w:rPr>
                <w:rFonts w:hint="eastAsia"/>
              </w:rPr>
              <w:tab/>
              <w:t>K</w:t>
            </w:r>
          </w:p>
        </w:tc>
        <w:tc>
          <w:tcPr>
            <w:tcW w:w="1705" w:type="dxa"/>
          </w:tcPr>
          <w:p w:rsidR="007449F2" w:rsidRDefault="001657E8">
            <w:pPr>
              <w:pStyle w:val="answer"/>
              <w:ind w:left="540" w:hanging="540"/>
            </w:pPr>
            <w:hyperlink r:id="rId176" w:tooltip="参考答案：H" w:history="1">
              <w:r>
                <w:rPr>
                  <w:rStyle w:val="af1"/>
                  <w:rFonts w:hint="eastAsia"/>
                  <w:u w:val="none"/>
                </w:rPr>
                <w:t>49</w:t>
              </w:r>
            </w:hyperlink>
            <w:r>
              <w:rPr>
                <w:rFonts w:hint="eastAsia"/>
              </w:rPr>
              <w:t>.</w:t>
            </w:r>
            <w:r>
              <w:rPr>
                <w:rFonts w:hint="eastAsia"/>
              </w:rPr>
              <w:tab/>
              <w:t>H</w:t>
            </w:r>
          </w:p>
        </w:tc>
        <w:tc>
          <w:tcPr>
            <w:tcW w:w="1705" w:type="dxa"/>
          </w:tcPr>
          <w:p w:rsidR="007449F2" w:rsidRDefault="001657E8">
            <w:pPr>
              <w:pStyle w:val="answer"/>
              <w:ind w:left="540" w:hanging="540"/>
            </w:pPr>
            <w:hyperlink r:id="rId177" w:tooltip="参考答案：G" w:history="1">
              <w:r>
                <w:rPr>
                  <w:rStyle w:val="af1"/>
                  <w:rFonts w:hint="eastAsia"/>
                  <w:u w:val="none"/>
                </w:rPr>
                <w:t>50</w:t>
              </w:r>
            </w:hyperlink>
            <w:r>
              <w:rPr>
                <w:rFonts w:hint="eastAsia"/>
              </w:rPr>
              <w:t>.</w:t>
            </w:r>
            <w:r>
              <w:rPr>
                <w:rFonts w:hint="eastAsia"/>
              </w:rPr>
              <w:tab/>
              <w:t>G</w:t>
            </w:r>
          </w:p>
        </w:tc>
      </w:tr>
      <w:tr w:rsidR="007449F2">
        <w:tc>
          <w:tcPr>
            <w:tcW w:w="1704" w:type="dxa"/>
          </w:tcPr>
          <w:p w:rsidR="007449F2" w:rsidRDefault="001657E8">
            <w:pPr>
              <w:pStyle w:val="answer"/>
              <w:ind w:left="540" w:hanging="540"/>
            </w:pPr>
            <w:hyperlink r:id="rId178" w:tooltip="参考答案：N" w:history="1">
              <w:r>
                <w:rPr>
                  <w:rStyle w:val="af1"/>
                  <w:rFonts w:hint="eastAsia"/>
                  <w:u w:val="none"/>
                </w:rPr>
                <w:t>51</w:t>
              </w:r>
            </w:hyperlink>
            <w:r>
              <w:rPr>
                <w:rFonts w:hint="eastAsia"/>
              </w:rPr>
              <w:t>.</w:t>
            </w:r>
            <w:r>
              <w:rPr>
                <w:rFonts w:hint="eastAsia"/>
              </w:rPr>
              <w:tab/>
              <w:t>N</w:t>
            </w:r>
          </w:p>
        </w:tc>
        <w:tc>
          <w:tcPr>
            <w:tcW w:w="1704" w:type="dxa"/>
          </w:tcPr>
          <w:p w:rsidR="007449F2" w:rsidRDefault="001657E8">
            <w:pPr>
              <w:pStyle w:val="answer"/>
              <w:ind w:left="540" w:hanging="540"/>
            </w:pPr>
            <w:hyperlink r:id="rId179" w:tooltip="参考答案：I" w:history="1">
              <w:r>
                <w:rPr>
                  <w:rStyle w:val="af1"/>
                  <w:rFonts w:hint="eastAsia"/>
                  <w:u w:val="none"/>
                </w:rPr>
                <w:t>52</w:t>
              </w:r>
            </w:hyperlink>
            <w:r>
              <w:rPr>
                <w:rFonts w:hint="eastAsia"/>
              </w:rPr>
              <w:t>.</w:t>
            </w:r>
            <w:r>
              <w:rPr>
                <w:rFonts w:hint="eastAsia"/>
              </w:rPr>
              <w:tab/>
              <w:t>I</w:t>
            </w:r>
          </w:p>
        </w:tc>
        <w:tc>
          <w:tcPr>
            <w:tcW w:w="1704" w:type="dxa"/>
          </w:tcPr>
          <w:p w:rsidR="007449F2" w:rsidRDefault="001657E8">
            <w:pPr>
              <w:pStyle w:val="answer"/>
              <w:ind w:left="540" w:hanging="540"/>
            </w:pPr>
            <w:hyperlink r:id="rId180" w:tooltip="参考答案：B" w:history="1">
              <w:r>
                <w:rPr>
                  <w:rStyle w:val="af1"/>
                  <w:rFonts w:hint="eastAsia"/>
                  <w:u w:val="none"/>
                </w:rPr>
                <w:t>53</w:t>
              </w:r>
            </w:hyperlink>
            <w:r>
              <w:rPr>
                <w:rFonts w:hint="eastAsia"/>
              </w:rPr>
              <w:t>.</w:t>
            </w:r>
            <w:r>
              <w:rPr>
                <w:rFonts w:hint="eastAsia"/>
              </w:rPr>
              <w:tab/>
              <w:t>B</w:t>
            </w:r>
          </w:p>
        </w:tc>
        <w:tc>
          <w:tcPr>
            <w:tcW w:w="1705" w:type="dxa"/>
          </w:tcPr>
          <w:p w:rsidR="007449F2" w:rsidRDefault="001657E8">
            <w:pPr>
              <w:pStyle w:val="answer"/>
              <w:ind w:left="540" w:hanging="540"/>
            </w:pPr>
            <w:hyperlink r:id="rId181" w:tooltip="参考答案：A" w:history="1">
              <w:r>
                <w:rPr>
                  <w:rStyle w:val="af1"/>
                  <w:rFonts w:hint="eastAsia"/>
                  <w:u w:val="none"/>
                </w:rPr>
                <w:t>54</w:t>
              </w:r>
            </w:hyperlink>
            <w:r>
              <w:rPr>
                <w:rFonts w:hint="eastAsia"/>
              </w:rPr>
              <w:t>.</w:t>
            </w:r>
            <w:r>
              <w:rPr>
                <w:rFonts w:hint="eastAsia"/>
              </w:rPr>
              <w:tab/>
              <w:t>A</w:t>
            </w:r>
          </w:p>
        </w:tc>
        <w:tc>
          <w:tcPr>
            <w:tcW w:w="1705" w:type="dxa"/>
          </w:tcPr>
          <w:p w:rsidR="007449F2" w:rsidRDefault="001657E8">
            <w:pPr>
              <w:pStyle w:val="answer"/>
              <w:ind w:left="540" w:hanging="540"/>
            </w:pPr>
            <w:hyperlink r:id="rId182" w:tooltip="参考答案：O" w:history="1">
              <w:r>
                <w:rPr>
                  <w:rStyle w:val="af1"/>
                  <w:rFonts w:hint="eastAsia"/>
                  <w:u w:val="none"/>
                </w:rPr>
                <w:t>55</w:t>
              </w:r>
            </w:hyperlink>
            <w:r>
              <w:rPr>
                <w:rFonts w:hint="eastAsia"/>
              </w:rPr>
              <w:t>.</w:t>
            </w:r>
            <w:r>
              <w:rPr>
                <w:rFonts w:hint="eastAsia"/>
              </w:rPr>
              <w:tab/>
              <w:t>O</w:t>
            </w:r>
          </w:p>
        </w:tc>
      </w:tr>
      <w:tr w:rsidR="007449F2">
        <w:tc>
          <w:tcPr>
            <w:tcW w:w="1704" w:type="dxa"/>
          </w:tcPr>
          <w:p w:rsidR="007449F2" w:rsidRDefault="001657E8">
            <w:pPr>
              <w:pStyle w:val="answer"/>
              <w:ind w:left="540" w:hanging="540"/>
            </w:pPr>
            <w:hyperlink r:id="rId183" w:tooltip="参考答案：M" w:history="1">
              <w:r>
                <w:rPr>
                  <w:rStyle w:val="af1"/>
                  <w:rFonts w:hint="eastAsia"/>
                  <w:u w:val="none"/>
                </w:rPr>
                <w:t>56</w:t>
              </w:r>
            </w:hyperlink>
            <w:r>
              <w:rPr>
                <w:rFonts w:hint="eastAsia"/>
              </w:rPr>
              <w:t>.</w:t>
            </w:r>
            <w:r>
              <w:rPr>
                <w:rFonts w:hint="eastAsia"/>
              </w:rPr>
              <w:tab/>
              <w:t>M</w:t>
            </w:r>
          </w:p>
        </w:tc>
        <w:tc>
          <w:tcPr>
            <w:tcW w:w="1704" w:type="dxa"/>
          </w:tcPr>
          <w:p w:rsidR="007449F2" w:rsidRDefault="007449F2">
            <w:pPr>
              <w:pStyle w:val="answer"/>
              <w:ind w:left="540" w:hanging="540"/>
            </w:pPr>
          </w:p>
        </w:tc>
        <w:tc>
          <w:tcPr>
            <w:tcW w:w="1704" w:type="dxa"/>
          </w:tcPr>
          <w:p w:rsidR="007449F2" w:rsidRDefault="007449F2">
            <w:pPr>
              <w:pStyle w:val="answer"/>
              <w:ind w:left="540" w:hanging="540"/>
            </w:pPr>
          </w:p>
        </w:tc>
        <w:tc>
          <w:tcPr>
            <w:tcW w:w="1705" w:type="dxa"/>
          </w:tcPr>
          <w:p w:rsidR="007449F2" w:rsidRDefault="007449F2">
            <w:pPr>
              <w:pStyle w:val="answer"/>
              <w:ind w:left="540" w:hanging="540"/>
            </w:pPr>
          </w:p>
        </w:tc>
        <w:tc>
          <w:tcPr>
            <w:tcW w:w="1705" w:type="dxa"/>
          </w:tcPr>
          <w:p w:rsidR="007449F2" w:rsidRDefault="007449F2">
            <w:pPr>
              <w:pStyle w:val="answer"/>
              <w:ind w:left="540" w:hanging="540"/>
            </w:pPr>
          </w:p>
        </w:tc>
      </w:tr>
    </w:tbl>
    <w:p w:rsidR="007449F2" w:rsidRDefault="007449F2">
      <w:pPr>
        <w:pStyle w:val="answer"/>
        <w:ind w:left="540" w:hanging="54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7449F2">
        <w:tc>
          <w:tcPr>
            <w:tcW w:w="1704" w:type="dxa"/>
          </w:tcPr>
          <w:p w:rsidR="007449F2" w:rsidRDefault="007449F2">
            <w:pPr>
              <w:pStyle w:val="answer"/>
              <w:ind w:left="540" w:hanging="540"/>
            </w:pPr>
          </w:p>
        </w:tc>
        <w:tc>
          <w:tcPr>
            <w:tcW w:w="1704" w:type="dxa"/>
          </w:tcPr>
          <w:p w:rsidR="007449F2" w:rsidRDefault="001657E8">
            <w:pPr>
              <w:pStyle w:val="answer"/>
              <w:ind w:left="540" w:hanging="540"/>
            </w:pPr>
            <w:hyperlink r:id="rId184" w:tooltip="参考答案：A" w:history="1">
              <w:r>
                <w:rPr>
                  <w:rStyle w:val="af1"/>
                  <w:rFonts w:hint="eastAsia"/>
                  <w:u w:val="none"/>
                </w:rPr>
                <w:t>57</w:t>
              </w:r>
            </w:hyperlink>
            <w:r>
              <w:rPr>
                <w:rFonts w:hint="eastAsia"/>
              </w:rPr>
              <w:t>.</w:t>
            </w:r>
            <w:r>
              <w:rPr>
                <w:rFonts w:hint="eastAsia"/>
              </w:rPr>
              <w:tab/>
              <w:t>A</w:t>
            </w:r>
          </w:p>
        </w:tc>
        <w:tc>
          <w:tcPr>
            <w:tcW w:w="1704" w:type="dxa"/>
          </w:tcPr>
          <w:p w:rsidR="007449F2" w:rsidRDefault="001657E8">
            <w:pPr>
              <w:pStyle w:val="answer"/>
              <w:ind w:left="540" w:hanging="540"/>
            </w:pPr>
            <w:hyperlink r:id="rId185" w:tooltip="参考答案：B" w:history="1">
              <w:r>
                <w:rPr>
                  <w:rStyle w:val="af1"/>
                  <w:rFonts w:hint="eastAsia"/>
                  <w:u w:val="none"/>
                </w:rPr>
                <w:t>58</w:t>
              </w:r>
            </w:hyperlink>
            <w:r>
              <w:rPr>
                <w:rFonts w:hint="eastAsia"/>
              </w:rPr>
              <w:t>.</w:t>
            </w:r>
            <w:r>
              <w:rPr>
                <w:rFonts w:hint="eastAsia"/>
              </w:rPr>
              <w:tab/>
              <w:t>B</w:t>
            </w:r>
          </w:p>
        </w:tc>
        <w:tc>
          <w:tcPr>
            <w:tcW w:w="1705" w:type="dxa"/>
          </w:tcPr>
          <w:p w:rsidR="007449F2" w:rsidRDefault="001657E8">
            <w:pPr>
              <w:pStyle w:val="answer"/>
              <w:ind w:left="540" w:hanging="540"/>
            </w:pPr>
            <w:hyperlink r:id="rId186" w:tooltip="参考答案：A" w:history="1">
              <w:r>
                <w:rPr>
                  <w:rStyle w:val="af1"/>
                  <w:rFonts w:hint="eastAsia"/>
                  <w:u w:val="none"/>
                </w:rPr>
                <w:t>59</w:t>
              </w:r>
            </w:hyperlink>
            <w:r>
              <w:rPr>
                <w:rFonts w:hint="eastAsia"/>
              </w:rPr>
              <w:t>.</w:t>
            </w:r>
            <w:r>
              <w:rPr>
                <w:rFonts w:hint="eastAsia"/>
              </w:rPr>
              <w:tab/>
              <w:t>A</w:t>
            </w:r>
          </w:p>
        </w:tc>
        <w:tc>
          <w:tcPr>
            <w:tcW w:w="1705" w:type="dxa"/>
          </w:tcPr>
          <w:p w:rsidR="007449F2" w:rsidRDefault="001657E8">
            <w:pPr>
              <w:pStyle w:val="answer"/>
              <w:ind w:left="540" w:hanging="540"/>
            </w:pPr>
            <w:hyperlink r:id="rId187" w:tooltip="参考答案：D" w:history="1">
              <w:r>
                <w:rPr>
                  <w:rStyle w:val="af1"/>
                  <w:rFonts w:hint="eastAsia"/>
                  <w:u w:val="none"/>
                </w:rPr>
                <w:t>60</w:t>
              </w:r>
            </w:hyperlink>
            <w:r>
              <w:rPr>
                <w:rFonts w:hint="eastAsia"/>
              </w:rPr>
              <w:t>.</w:t>
            </w:r>
            <w:r>
              <w:rPr>
                <w:rFonts w:hint="eastAsia"/>
              </w:rPr>
              <w:tab/>
              <w:t>D</w:t>
            </w:r>
          </w:p>
        </w:tc>
      </w:tr>
      <w:tr w:rsidR="007449F2">
        <w:tc>
          <w:tcPr>
            <w:tcW w:w="1704" w:type="dxa"/>
          </w:tcPr>
          <w:p w:rsidR="007449F2" w:rsidRDefault="001657E8">
            <w:pPr>
              <w:pStyle w:val="answer"/>
              <w:ind w:left="540" w:hanging="540"/>
            </w:pPr>
            <w:hyperlink r:id="rId188" w:tooltip="参考答案：B" w:history="1">
              <w:r>
                <w:rPr>
                  <w:rStyle w:val="af1"/>
                  <w:rFonts w:hint="eastAsia"/>
                  <w:u w:val="none"/>
                </w:rPr>
                <w:t>61</w:t>
              </w:r>
            </w:hyperlink>
            <w:r>
              <w:rPr>
                <w:rFonts w:hint="eastAsia"/>
              </w:rPr>
              <w:t>.</w:t>
            </w:r>
            <w:r>
              <w:rPr>
                <w:rFonts w:hint="eastAsia"/>
              </w:rPr>
              <w:tab/>
              <w:t>B</w:t>
            </w:r>
          </w:p>
        </w:tc>
        <w:tc>
          <w:tcPr>
            <w:tcW w:w="1704" w:type="dxa"/>
          </w:tcPr>
          <w:p w:rsidR="007449F2" w:rsidRDefault="001657E8">
            <w:pPr>
              <w:pStyle w:val="answer"/>
              <w:ind w:left="540" w:hanging="540"/>
            </w:pPr>
            <w:hyperlink r:id="rId189" w:tooltip="参考答案：B" w:history="1">
              <w:r>
                <w:rPr>
                  <w:rStyle w:val="af1"/>
                  <w:rFonts w:hint="eastAsia"/>
                  <w:u w:val="none"/>
                </w:rPr>
                <w:t>62</w:t>
              </w:r>
            </w:hyperlink>
            <w:r>
              <w:rPr>
                <w:rFonts w:hint="eastAsia"/>
              </w:rPr>
              <w:t>.</w:t>
            </w:r>
            <w:r>
              <w:rPr>
                <w:rFonts w:hint="eastAsia"/>
              </w:rPr>
              <w:tab/>
              <w:t>B</w:t>
            </w:r>
          </w:p>
        </w:tc>
        <w:tc>
          <w:tcPr>
            <w:tcW w:w="1704" w:type="dxa"/>
          </w:tcPr>
          <w:p w:rsidR="007449F2" w:rsidRDefault="001657E8">
            <w:pPr>
              <w:pStyle w:val="answer"/>
              <w:ind w:left="540" w:hanging="540"/>
            </w:pPr>
            <w:hyperlink r:id="rId190" w:tooltip="参考答案：D" w:history="1">
              <w:r>
                <w:rPr>
                  <w:rStyle w:val="af1"/>
                  <w:rFonts w:hint="eastAsia"/>
                  <w:u w:val="none"/>
                </w:rPr>
                <w:t>63</w:t>
              </w:r>
            </w:hyperlink>
            <w:r>
              <w:rPr>
                <w:rFonts w:hint="eastAsia"/>
              </w:rPr>
              <w:t>.</w:t>
            </w:r>
            <w:r>
              <w:rPr>
                <w:rFonts w:hint="eastAsia"/>
              </w:rPr>
              <w:tab/>
              <w:t>D</w:t>
            </w:r>
          </w:p>
        </w:tc>
        <w:tc>
          <w:tcPr>
            <w:tcW w:w="1705" w:type="dxa"/>
          </w:tcPr>
          <w:p w:rsidR="007449F2" w:rsidRDefault="001657E8">
            <w:pPr>
              <w:pStyle w:val="answer"/>
              <w:ind w:left="540" w:hanging="540"/>
            </w:pPr>
            <w:hyperlink r:id="rId191" w:tooltip="参考答案：B" w:history="1">
              <w:r>
                <w:rPr>
                  <w:rStyle w:val="af1"/>
                  <w:rFonts w:hint="eastAsia"/>
                  <w:u w:val="none"/>
                </w:rPr>
                <w:t>64</w:t>
              </w:r>
            </w:hyperlink>
            <w:r>
              <w:rPr>
                <w:rFonts w:hint="eastAsia"/>
              </w:rPr>
              <w:t>.</w:t>
            </w:r>
            <w:r>
              <w:rPr>
                <w:rFonts w:hint="eastAsia"/>
              </w:rPr>
              <w:tab/>
              <w:t>B</w:t>
            </w:r>
          </w:p>
        </w:tc>
        <w:tc>
          <w:tcPr>
            <w:tcW w:w="1705" w:type="dxa"/>
          </w:tcPr>
          <w:p w:rsidR="007449F2" w:rsidRDefault="001657E8">
            <w:pPr>
              <w:pStyle w:val="answer"/>
              <w:ind w:left="540" w:hanging="540"/>
            </w:pPr>
            <w:hyperlink r:id="rId192" w:tooltip="参考答案：A" w:history="1">
              <w:r>
                <w:rPr>
                  <w:rStyle w:val="af1"/>
                  <w:rFonts w:hint="eastAsia"/>
                  <w:u w:val="none"/>
                </w:rPr>
                <w:t>65</w:t>
              </w:r>
            </w:hyperlink>
            <w:r>
              <w:rPr>
                <w:rFonts w:hint="eastAsia"/>
              </w:rPr>
              <w:t>.</w:t>
            </w:r>
            <w:r>
              <w:rPr>
                <w:rFonts w:hint="eastAsia"/>
              </w:rPr>
              <w:tab/>
              <w:t>A</w:t>
            </w:r>
          </w:p>
        </w:tc>
      </w:tr>
      <w:tr w:rsidR="007449F2">
        <w:tc>
          <w:tcPr>
            <w:tcW w:w="1704" w:type="dxa"/>
          </w:tcPr>
          <w:p w:rsidR="007449F2" w:rsidRDefault="001657E8">
            <w:pPr>
              <w:pStyle w:val="answer"/>
              <w:ind w:left="540" w:hanging="540"/>
            </w:pPr>
            <w:hyperlink r:id="rId193" w:tooltip="参考答案：C" w:history="1">
              <w:r>
                <w:rPr>
                  <w:rStyle w:val="af1"/>
                  <w:rFonts w:hint="eastAsia"/>
                  <w:u w:val="none"/>
                </w:rPr>
                <w:t>66</w:t>
              </w:r>
            </w:hyperlink>
            <w:r>
              <w:rPr>
                <w:rFonts w:hint="eastAsia"/>
              </w:rPr>
              <w:t>.</w:t>
            </w:r>
            <w:r>
              <w:rPr>
                <w:rFonts w:hint="eastAsia"/>
              </w:rPr>
              <w:tab/>
              <w:t>C</w:t>
            </w:r>
          </w:p>
        </w:tc>
        <w:tc>
          <w:tcPr>
            <w:tcW w:w="1704" w:type="dxa"/>
          </w:tcPr>
          <w:p w:rsidR="007449F2" w:rsidRDefault="007449F2">
            <w:pPr>
              <w:pStyle w:val="answer"/>
              <w:ind w:left="540" w:hanging="540"/>
            </w:pPr>
          </w:p>
        </w:tc>
        <w:tc>
          <w:tcPr>
            <w:tcW w:w="1704" w:type="dxa"/>
          </w:tcPr>
          <w:p w:rsidR="007449F2" w:rsidRDefault="007449F2">
            <w:pPr>
              <w:pStyle w:val="answer"/>
              <w:ind w:left="540" w:hanging="540"/>
            </w:pPr>
          </w:p>
        </w:tc>
        <w:tc>
          <w:tcPr>
            <w:tcW w:w="1705" w:type="dxa"/>
          </w:tcPr>
          <w:p w:rsidR="007449F2" w:rsidRDefault="007449F2">
            <w:pPr>
              <w:pStyle w:val="answer"/>
              <w:ind w:left="540" w:hanging="540"/>
            </w:pPr>
          </w:p>
        </w:tc>
        <w:tc>
          <w:tcPr>
            <w:tcW w:w="1705" w:type="dxa"/>
          </w:tcPr>
          <w:p w:rsidR="007449F2" w:rsidRDefault="007449F2">
            <w:pPr>
              <w:pStyle w:val="answer"/>
              <w:ind w:left="540" w:hanging="540"/>
            </w:pPr>
          </w:p>
        </w:tc>
      </w:tr>
    </w:tbl>
    <w:p w:rsidR="007449F2" w:rsidRDefault="007449F2">
      <w:pPr>
        <w:pStyle w:val="answer"/>
        <w:ind w:left="540" w:hanging="540"/>
      </w:pPr>
    </w:p>
    <w:p w:rsidR="007449F2" w:rsidRDefault="001657E8">
      <w:pPr>
        <w:pStyle w:val="bt2"/>
      </w:pPr>
      <w:r>
        <w:rPr>
          <w:rFonts w:hint="eastAsia"/>
        </w:rPr>
        <w:t>Part V Cloze (15 minutes)</w:t>
      </w:r>
    </w:p>
    <w:p w:rsidR="007449F2" w:rsidRDefault="007449F2">
      <w:pPr>
        <w:pStyle w:val="answer"/>
        <w:ind w:left="540" w:hanging="54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7449F2">
        <w:tc>
          <w:tcPr>
            <w:tcW w:w="1704" w:type="dxa"/>
          </w:tcPr>
          <w:p w:rsidR="007449F2" w:rsidRDefault="007449F2">
            <w:pPr>
              <w:pStyle w:val="answer"/>
              <w:ind w:left="540" w:hanging="540"/>
            </w:pPr>
          </w:p>
        </w:tc>
        <w:tc>
          <w:tcPr>
            <w:tcW w:w="1704" w:type="dxa"/>
          </w:tcPr>
          <w:p w:rsidR="007449F2" w:rsidRDefault="001657E8">
            <w:pPr>
              <w:pStyle w:val="answer"/>
              <w:ind w:left="540" w:hanging="540"/>
            </w:pPr>
            <w:hyperlink r:id="rId194" w:tooltip="参考答案：A" w:history="1">
              <w:r>
                <w:rPr>
                  <w:rStyle w:val="af1"/>
                  <w:rFonts w:hint="eastAsia"/>
                  <w:u w:val="none"/>
                </w:rPr>
                <w:t>67</w:t>
              </w:r>
            </w:hyperlink>
            <w:r>
              <w:rPr>
                <w:rFonts w:hint="eastAsia"/>
              </w:rPr>
              <w:t>.</w:t>
            </w:r>
            <w:r>
              <w:rPr>
                <w:rFonts w:hint="eastAsia"/>
              </w:rPr>
              <w:tab/>
              <w:t>A</w:t>
            </w:r>
          </w:p>
        </w:tc>
        <w:tc>
          <w:tcPr>
            <w:tcW w:w="1704" w:type="dxa"/>
          </w:tcPr>
          <w:p w:rsidR="007449F2" w:rsidRDefault="001657E8">
            <w:pPr>
              <w:pStyle w:val="answer"/>
              <w:ind w:left="540" w:hanging="540"/>
            </w:pPr>
            <w:hyperlink r:id="rId195" w:tooltip="参考答案：D" w:history="1">
              <w:r>
                <w:rPr>
                  <w:rStyle w:val="af1"/>
                  <w:rFonts w:hint="eastAsia"/>
                  <w:u w:val="none"/>
                </w:rPr>
                <w:t>68</w:t>
              </w:r>
            </w:hyperlink>
            <w:r>
              <w:rPr>
                <w:rFonts w:hint="eastAsia"/>
              </w:rPr>
              <w:t>.</w:t>
            </w:r>
            <w:r>
              <w:rPr>
                <w:rFonts w:hint="eastAsia"/>
              </w:rPr>
              <w:tab/>
              <w:t>D</w:t>
            </w:r>
          </w:p>
        </w:tc>
        <w:tc>
          <w:tcPr>
            <w:tcW w:w="1705" w:type="dxa"/>
          </w:tcPr>
          <w:p w:rsidR="007449F2" w:rsidRDefault="001657E8">
            <w:pPr>
              <w:pStyle w:val="answer"/>
              <w:ind w:left="540" w:hanging="540"/>
            </w:pPr>
            <w:hyperlink r:id="rId196" w:tooltip="参考答案：A" w:history="1">
              <w:r>
                <w:rPr>
                  <w:rStyle w:val="af1"/>
                  <w:rFonts w:hint="eastAsia"/>
                  <w:u w:val="none"/>
                </w:rPr>
                <w:t>69</w:t>
              </w:r>
            </w:hyperlink>
            <w:r>
              <w:rPr>
                <w:rFonts w:hint="eastAsia"/>
              </w:rPr>
              <w:t>.</w:t>
            </w:r>
            <w:r>
              <w:rPr>
                <w:rFonts w:hint="eastAsia"/>
              </w:rPr>
              <w:tab/>
              <w:t>A</w:t>
            </w:r>
          </w:p>
        </w:tc>
        <w:tc>
          <w:tcPr>
            <w:tcW w:w="1705" w:type="dxa"/>
          </w:tcPr>
          <w:p w:rsidR="007449F2" w:rsidRDefault="001657E8">
            <w:pPr>
              <w:pStyle w:val="answer"/>
              <w:ind w:left="540" w:hanging="540"/>
            </w:pPr>
            <w:hyperlink r:id="rId197" w:tooltip="参考答案：B" w:history="1">
              <w:r>
                <w:rPr>
                  <w:rStyle w:val="af1"/>
                  <w:rFonts w:hint="eastAsia"/>
                  <w:u w:val="none"/>
                </w:rPr>
                <w:t>70</w:t>
              </w:r>
            </w:hyperlink>
            <w:r>
              <w:rPr>
                <w:rFonts w:hint="eastAsia"/>
              </w:rPr>
              <w:t>.</w:t>
            </w:r>
            <w:r>
              <w:rPr>
                <w:rFonts w:hint="eastAsia"/>
              </w:rPr>
              <w:tab/>
              <w:t>B</w:t>
            </w:r>
          </w:p>
        </w:tc>
      </w:tr>
      <w:tr w:rsidR="007449F2">
        <w:tc>
          <w:tcPr>
            <w:tcW w:w="1704" w:type="dxa"/>
          </w:tcPr>
          <w:p w:rsidR="007449F2" w:rsidRDefault="001657E8">
            <w:pPr>
              <w:pStyle w:val="answer"/>
              <w:ind w:left="540" w:hanging="540"/>
            </w:pPr>
            <w:hyperlink r:id="rId198" w:tooltip="参考答案：D" w:history="1">
              <w:r>
                <w:rPr>
                  <w:rStyle w:val="af1"/>
                  <w:rFonts w:hint="eastAsia"/>
                  <w:u w:val="none"/>
                </w:rPr>
                <w:t>71</w:t>
              </w:r>
            </w:hyperlink>
            <w:r>
              <w:rPr>
                <w:rFonts w:hint="eastAsia"/>
              </w:rPr>
              <w:t>.</w:t>
            </w:r>
            <w:r>
              <w:rPr>
                <w:rFonts w:hint="eastAsia"/>
              </w:rPr>
              <w:tab/>
              <w:t>D</w:t>
            </w:r>
          </w:p>
        </w:tc>
        <w:tc>
          <w:tcPr>
            <w:tcW w:w="1704" w:type="dxa"/>
          </w:tcPr>
          <w:p w:rsidR="007449F2" w:rsidRDefault="001657E8">
            <w:pPr>
              <w:pStyle w:val="answer"/>
              <w:ind w:left="540" w:hanging="540"/>
            </w:pPr>
            <w:hyperlink r:id="rId199" w:tooltip="参考答案：C" w:history="1">
              <w:r>
                <w:rPr>
                  <w:rStyle w:val="af1"/>
                  <w:u w:val="none"/>
                </w:rPr>
                <w:t>72</w:t>
              </w:r>
            </w:hyperlink>
            <w:r>
              <w:t>.</w:t>
            </w:r>
            <w:r>
              <w:tab/>
            </w:r>
            <w:r>
              <w:rPr>
                <w:rFonts w:hint="eastAsia"/>
              </w:rPr>
              <w:t>C</w:t>
            </w:r>
          </w:p>
        </w:tc>
        <w:tc>
          <w:tcPr>
            <w:tcW w:w="1704" w:type="dxa"/>
          </w:tcPr>
          <w:p w:rsidR="007449F2" w:rsidRDefault="001657E8">
            <w:pPr>
              <w:pStyle w:val="answer"/>
              <w:ind w:left="540" w:hanging="540"/>
            </w:pPr>
            <w:hyperlink r:id="rId200" w:tooltip="参考答案：C" w:history="1">
              <w:r>
                <w:rPr>
                  <w:rStyle w:val="af1"/>
                  <w:u w:val="none"/>
                </w:rPr>
                <w:t>73</w:t>
              </w:r>
            </w:hyperlink>
            <w:r>
              <w:t>.</w:t>
            </w:r>
            <w:r>
              <w:tab/>
            </w:r>
            <w:r>
              <w:rPr>
                <w:rFonts w:hint="eastAsia"/>
              </w:rPr>
              <w:t>C</w:t>
            </w:r>
          </w:p>
        </w:tc>
        <w:tc>
          <w:tcPr>
            <w:tcW w:w="1705" w:type="dxa"/>
          </w:tcPr>
          <w:p w:rsidR="007449F2" w:rsidRDefault="001657E8">
            <w:pPr>
              <w:pStyle w:val="answer"/>
              <w:ind w:left="540" w:hanging="540"/>
            </w:pPr>
            <w:hyperlink r:id="rId201" w:tooltip="参考答案：A" w:history="1">
              <w:r>
                <w:rPr>
                  <w:rStyle w:val="af1"/>
                  <w:u w:val="none"/>
                </w:rPr>
                <w:t>74</w:t>
              </w:r>
            </w:hyperlink>
            <w:r>
              <w:t>.</w:t>
            </w:r>
            <w:r>
              <w:tab/>
            </w:r>
            <w:r>
              <w:rPr>
                <w:rFonts w:hint="eastAsia"/>
              </w:rPr>
              <w:t>A</w:t>
            </w:r>
          </w:p>
        </w:tc>
        <w:tc>
          <w:tcPr>
            <w:tcW w:w="1705" w:type="dxa"/>
          </w:tcPr>
          <w:p w:rsidR="007449F2" w:rsidRDefault="001657E8">
            <w:pPr>
              <w:pStyle w:val="answer"/>
              <w:ind w:left="540" w:hanging="540"/>
            </w:pPr>
            <w:hyperlink r:id="rId202" w:tooltip="参考答案：B" w:history="1">
              <w:r>
                <w:rPr>
                  <w:rStyle w:val="af1"/>
                  <w:u w:val="none"/>
                </w:rPr>
                <w:t>75</w:t>
              </w:r>
            </w:hyperlink>
            <w:r>
              <w:t>.</w:t>
            </w:r>
            <w:r>
              <w:tab/>
            </w:r>
            <w:r>
              <w:rPr>
                <w:rFonts w:hint="eastAsia"/>
              </w:rPr>
              <w:t>B</w:t>
            </w:r>
          </w:p>
        </w:tc>
      </w:tr>
      <w:tr w:rsidR="007449F2">
        <w:tc>
          <w:tcPr>
            <w:tcW w:w="1704" w:type="dxa"/>
          </w:tcPr>
          <w:p w:rsidR="007449F2" w:rsidRDefault="001657E8">
            <w:pPr>
              <w:pStyle w:val="answer"/>
              <w:ind w:left="540" w:hanging="540"/>
            </w:pPr>
            <w:hyperlink r:id="rId203" w:tooltip="参考答案：D" w:history="1">
              <w:r>
                <w:rPr>
                  <w:rStyle w:val="af1"/>
                  <w:rFonts w:hint="eastAsia"/>
                  <w:u w:val="none"/>
                </w:rPr>
                <w:t>76</w:t>
              </w:r>
            </w:hyperlink>
            <w:r>
              <w:rPr>
                <w:rFonts w:hint="eastAsia"/>
              </w:rPr>
              <w:t>.</w:t>
            </w:r>
            <w:r>
              <w:rPr>
                <w:rFonts w:hint="eastAsia"/>
              </w:rPr>
              <w:tab/>
              <w:t>D</w:t>
            </w:r>
          </w:p>
        </w:tc>
        <w:tc>
          <w:tcPr>
            <w:tcW w:w="1704" w:type="dxa"/>
          </w:tcPr>
          <w:p w:rsidR="007449F2" w:rsidRDefault="001657E8">
            <w:pPr>
              <w:pStyle w:val="answer"/>
              <w:ind w:left="540" w:hanging="540"/>
            </w:pPr>
            <w:hyperlink r:id="rId204" w:tooltip="参考答案：A" w:history="1">
              <w:r>
                <w:rPr>
                  <w:rStyle w:val="af1"/>
                  <w:rFonts w:hint="eastAsia"/>
                  <w:u w:val="none"/>
                </w:rPr>
                <w:t>77</w:t>
              </w:r>
            </w:hyperlink>
            <w:r>
              <w:rPr>
                <w:rFonts w:hint="eastAsia"/>
              </w:rPr>
              <w:t>.</w:t>
            </w:r>
            <w:r>
              <w:rPr>
                <w:rFonts w:hint="eastAsia"/>
              </w:rPr>
              <w:tab/>
              <w:t>A</w:t>
            </w:r>
          </w:p>
        </w:tc>
        <w:tc>
          <w:tcPr>
            <w:tcW w:w="1704" w:type="dxa"/>
          </w:tcPr>
          <w:p w:rsidR="007449F2" w:rsidRDefault="001657E8">
            <w:pPr>
              <w:pStyle w:val="answer"/>
              <w:ind w:left="540" w:hanging="540"/>
            </w:pPr>
            <w:hyperlink r:id="rId205" w:tooltip="参考答案：C" w:history="1">
              <w:r>
                <w:rPr>
                  <w:rStyle w:val="af1"/>
                  <w:rFonts w:hint="eastAsia"/>
                  <w:u w:val="none"/>
                </w:rPr>
                <w:t>78</w:t>
              </w:r>
            </w:hyperlink>
            <w:r>
              <w:rPr>
                <w:rFonts w:hint="eastAsia"/>
              </w:rPr>
              <w:t>.</w:t>
            </w:r>
            <w:r>
              <w:rPr>
                <w:rFonts w:hint="eastAsia"/>
              </w:rPr>
              <w:tab/>
              <w:t>C</w:t>
            </w:r>
          </w:p>
        </w:tc>
        <w:tc>
          <w:tcPr>
            <w:tcW w:w="1705" w:type="dxa"/>
          </w:tcPr>
          <w:p w:rsidR="007449F2" w:rsidRDefault="001657E8">
            <w:pPr>
              <w:pStyle w:val="answer"/>
              <w:ind w:left="540" w:hanging="540"/>
            </w:pPr>
            <w:hyperlink r:id="rId206" w:tooltip="参考答案：D" w:history="1">
              <w:r>
                <w:rPr>
                  <w:rStyle w:val="af1"/>
                  <w:rFonts w:hint="eastAsia"/>
                  <w:u w:val="none"/>
                </w:rPr>
                <w:t>79</w:t>
              </w:r>
            </w:hyperlink>
            <w:r>
              <w:rPr>
                <w:rFonts w:hint="eastAsia"/>
              </w:rPr>
              <w:t>.</w:t>
            </w:r>
            <w:r>
              <w:rPr>
                <w:rFonts w:hint="eastAsia"/>
              </w:rPr>
              <w:tab/>
              <w:t>D</w:t>
            </w:r>
          </w:p>
        </w:tc>
        <w:tc>
          <w:tcPr>
            <w:tcW w:w="1705" w:type="dxa"/>
          </w:tcPr>
          <w:p w:rsidR="007449F2" w:rsidRDefault="001657E8">
            <w:pPr>
              <w:pStyle w:val="answer"/>
              <w:ind w:left="540" w:hanging="540"/>
            </w:pPr>
            <w:hyperlink r:id="rId207" w:tooltip="参考答案：C" w:history="1">
              <w:r>
                <w:rPr>
                  <w:rStyle w:val="af1"/>
                  <w:rFonts w:hint="eastAsia"/>
                  <w:u w:val="none"/>
                </w:rPr>
                <w:t>80</w:t>
              </w:r>
            </w:hyperlink>
            <w:r>
              <w:rPr>
                <w:rFonts w:hint="eastAsia"/>
              </w:rPr>
              <w:t>.</w:t>
            </w:r>
            <w:r>
              <w:rPr>
                <w:rFonts w:hint="eastAsia"/>
              </w:rPr>
              <w:tab/>
              <w:t>C</w:t>
            </w:r>
          </w:p>
        </w:tc>
      </w:tr>
      <w:tr w:rsidR="007449F2">
        <w:tc>
          <w:tcPr>
            <w:tcW w:w="1704" w:type="dxa"/>
          </w:tcPr>
          <w:p w:rsidR="007449F2" w:rsidRDefault="001657E8">
            <w:pPr>
              <w:pStyle w:val="answer"/>
              <w:ind w:left="540" w:hanging="540"/>
            </w:pPr>
            <w:hyperlink r:id="rId208" w:tooltip="参考答案：B" w:history="1">
              <w:r>
                <w:rPr>
                  <w:rStyle w:val="af1"/>
                  <w:rFonts w:hint="eastAsia"/>
                  <w:u w:val="none"/>
                </w:rPr>
                <w:t>81</w:t>
              </w:r>
            </w:hyperlink>
            <w:r>
              <w:rPr>
                <w:rFonts w:hint="eastAsia"/>
              </w:rPr>
              <w:t>.</w:t>
            </w:r>
            <w:r>
              <w:rPr>
                <w:rFonts w:hint="eastAsia"/>
              </w:rPr>
              <w:tab/>
              <w:t>B</w:t>
            </w:r>
          </w:p>
        </w:tc>
        <w:tc>
          <w:tcPr>
            <w:tcW w:w="1704" w:type="dxa"/>
          </w:tcPr>
          <w:p w:rsidR="007449F2" w:rsidRDefault="001657E8">
            <w:pPr>
              <w:pStyle w:val="answer"/>
              <w:ind w:left="540" w:hanging="540"/>
            </w:pPr>
            <w:hyperlink r:id="rId209" w:tooltip="参考答案：A" w:history="1">
              <w:r>
                <w:rPr>
                  <w:rStyle w:val="af1"/>
                  <w:u w:val="none"/>
                </w:rPr>
                <w:t>82</w:t>
              </w:r>
            </w:hyperlink>
            <w:r>
              <w:t>.</w:t>
            </w:r>
            <w:r>
              <w:tab/>
            </w:r>
            <w:r>
              <w:rPr>
                <w:rFonts w:hint="eastAsia"/>
              </w:rPr>
              <w:t>A</w:t>
            </w:r>
          </w:p>
        </w:tc>
        <w:tc>
          <w:tcPr>
            <w:tcW w:w="1704" w:type="dxa"/>
          </w:tcPr>
          <w:p w:rsidR="007449F2" w:rsidRDefault="001657E8">
            <w:pPr>
              <w:pStyle w:val="answer"/>
              <w:ind w:left="540" w:hanging="540"/>
            </w:pPr>
            <w:hyperlink r:id="rId210" w:tooltip="参考答案：D" w:history="1">
              <w:r>
                <w:rPr>
                  <w:rStyle w:val="af1"/>
                  <w:u w:val="none"/>
                </w:rPr>
                <w:t>83</w:t>
              </w:r>
            </w:hyperlink>
            <w:r>
              <w:t>.</w:t>
            </w:r>
            <w:r>
              <w:tab/>
            </w:r>
            <w:r>
              <w:rPr>
                <w:rFonts w:hint="eastAsia"/>
              </w:rPr>
              <w:t>D</w:t>
            </w:r>
          </w:p>
        </w:tc>
        <w:tc>
          <w:tcPr>
            <w:tcW w:w="1705" w:type="dxa"/>
          </w:tcPr>
          <w:p w:rsidR="007449F2" w:rsidRDefault="001657E8">
            <w:pPr>
              <w:pStyle w:val="answer"/>
              <w:ind w:left="540" w:hanging="540"/>
            </w:pPr>
            <w:hyperlink r:id="rId211" w:tooltip="参考答案：B" w:history="1">
              <w:r>
                <w:rPr>
                  <w:rStyle w:val="af1"/>
                  <w:u w:val="none"/>
                </w:rPr>
                <w:t>84</w:t>
              </w:r>
            </w:hyperlink>
            <w:r>
              <w:t>.</w:t>
            </w:r>
            <w:r>
              <w:tab/>
            </w:r>
            <w:r>
              <w:rPr>
                <w:rFonts w:hint="eastAsia"/>
              </w:rPr>
              <w:t>B</w:t>
            </w:r>
          </w:p>
        </w:tc>
        <w:tc>
          <w:tcPr>
            <w:tcW w:w="1705" w:type="dxa"/>
          </w:tcPr>
          <w:p w:rsidR="007449F2" w:rsidRDefault="001657E8">
            <w:pPr>
              <w:pStyle w:val="answer"/>
              <w:ind w:left="540" w:hanging="540"/>
            </w:pPr>
            <w:hyperlink r:id="rId212" w:tooltip="参考答案：C" w:history="1">
              <w:r>
                <w:rPr>
                  <w:rStyle w:val="af1"/>
                  <w:u w:val="none"/>
                </w:rPr>
                <w:t>85</w:t>
              </w:r>
            </w:hyperlink>
            <w:r>
              <w:t>.</w:t>
            </w:r>
            <w:r>
              <w:tab/>
            </w:r>
            <w:r>
              <w:rPr>
                <w:rFonts w:hint="eastAsia"/>
              </w:rPr>
              <w:t>C</w:t>
            </w:r>
          </w:p>
        </w:tc>
      </w:tr>
      <w:tr w:rsidR="007449F2">
        <w:tc>
          <w:tcPr>
            <w:tcW w:w="1704" w:type="dxa"/>
          </w:tcPr>
          <w:p w:rsidR="007449F2" w:rsidRDefault="001657E8">
            <w:pPr>
              <w:pStyle w:val="answer"/>
              <w:ind w:left="540" w:hanging="540"/>
            </w:pPr>
            <w:hyperlink r:id="rId213" w:tooltip="参考答案：A" w:history="1">
              <w:r>
                <w:rPr>
                  <w:rStyle w:val="af1"/>
                  <w:rFonts w:hint="eastAsia"/>
                  <w:u w:val="none"/>
                </w:rPr>
                <w:t>86</w:t>
              </w:r>
            </w:hyperlink>
            <w:r>
              <w:rPr>
                <w:rFonts w:hint="eastAsia"/>
              </w:rPr>
              <w:t>.</w:t>
            </w:r>
            <w:r>
              <w:rPr>
                <w:rFonts w:hint="eastAsia"/>
              </w:rPr>
              <w:tab/>
              <w:t>A</w:t>
            </w:r>
          </w:p>
        </w:tc>
        <w:tc>
          <w:tcPr>
            <w:tcW w:w="1704" w:type="dxa"/>
          </w:tcPr>
          <w:p w:rsidR="007449F2" w:rsidRDefault="007449F2">
            <w:pPr>
              <w:pStyle w:val="answer"/>
              <w:ind w:left="540" w:hanging="540"/>
            </w:pPr>
          </w:p>
        </w:tc>
        <w:tc>
          <w:tcPr>
            <w:tcW w:w="1704" w:type="dxa"/>
          </w:tcPr>
          <w:p w:rsidR="007449F2" w:rsidRDefault="007449F2">
            <w:pPr>
              <w:pStyle w:val="answer"/>
              <w:ind w:left="540" w:hanging="540"/>
            </w:pPr>
          </w:p>
        </w:tc>
        <w:tc>
          <w:tcPr>
            <w:tcW w:w="1705" w:type="dxa"/>
          </w:tcPr>
          <w:p w:rsidR="007449F2" w:rsidRDefault="007449F2">
            <w:pPr>
              <w:pStyle w:val="answer"/>
              <w:ind w:left="540" w:hanging="540"/>
            </w:pPr>
          </w:p>
        </w:tc>
        <w:tc>
          <w:tcPr>
            <w:tcW w:w="1705" w:type="dxa"/>
          </w:tcPr>
          <w:p w:rsidR="007449F2" w:rsidRDefault="007449F2">
            <w:pPr>
              <w:pStyle w:val="answer"/>
              <w:ind w:left="540" w:hanging="540"/>
            </w:pPr>
          </w:p>
        </w:tc>
      </w:tr>
    </w:tbl>
    <w:p w:rsidR="007449F2" w:rsidRDefault="007449F2">
      <w:pPr>
        <w:spacing w:before="240" w:after="60"/>
        <w:ind w:left="420" w:hanging="420"/>
      </w:pPr>
    </w:p>
    <w:p w:rsidR="007449F2" w:rsidRDefault="001657E8">
      <w:pPr>
        <w:pStyle w:val="bt2"/>
      </w:pPr>
      <w:r>
        <w:rPr>
          <w:rFonts w:hint="eastAsia"/>
        </w:rPr>
        <w:t>Part VI Translation (5 minutes)</w:t>
      </w:r>
    </w:p>
    <w:p w:rsidR="007449F2" w:rsidRDefault="001657E8">
      <w:pPr>
        <w:pStyle w:val="answer"/>
        <w:ind w:left="540" w:hanging="540"/>
      </w:pPr>
      <w:hyperlink r:id="rId214" w:tooltip="参考答案：to which they haven't found any solutions so far" w:history="1">
        <w:r>
          <w:rPr>
            <w:rStyle w:val="af1"/>
            <w:rFonts w:hint="eastAsia"/>
            <w:u w:val="none"/>
          </w:rPr>
          <w:t>87</w:t>
        </w:r>
      </w:hyperlink>
      <w:r>
        <w:rPr>
          <w:rFonts w:hint="eastAsia"/>
        </w:rPr>
        <w:t>.</w:t>
      </w:r>
      <w:r>
        <w:rPr>
          <w:rFonts w:hint="eastAsia"/>
        </w:rPr>
        <w:tab/>
      </w:r>
      <w:proofErr w:type="gramStart"/>
      <w:r>
        <w:rPr>
          <w:rFonts w:hint="eastAsia"/>
        </w:rPr>
        <w:t>to</w:t>
      </w:r>
      <w:proofErr w:type="gramEnd"/>
      <w:r>
        <w:rPr>
          <w:rFonts w:hint="eastAsia"/>
        </w:rPr>
        <w:t xml:space="preserve"> which</w:t>
      </w:r>
      <w:r>
        <w:t xml:space="preserve"> they haven’t found any solutions </w:t>
      </w:r>
      <w:r>
        <w:rPr>
          <w:rFonts w:hint="eastAsia"/>
        </w:rPr>
        <w:t xml:space="preserve">so </w:t>
      </w:r>
      <w:r>
        <w:rPr>
          <w:rFonts w:hint="eastAsia"/>
        </w:rPr>
        <w:t>far</w:t>
      </w:r>
    </w:p>
    <w:p w:rsidR="007449F2" w:rsidRDefault="001657E8">
      <w:pPr>
        <w:pStyle w:val="answer"/>
        <w:ind w:left="540" w:hanging="540"/>
      </w:pPr>
      <w:hyperlink r:id="rId215" w:tooltip="参考答案：What most parents are concerned about" w:history="1">
        <w:r>
          <w:rPr>
            <w:rStyle w:val="af1"/>
            <w:rFonts w:hint="eastAsia"/>
            <w:u w:val="none"/>
          </w:rPr>
          <w:t>88</w:t>
        </w:r>
      </w:hyperlink>
      <w:r>
        <w:rPr>
          <w:rFonts w:hint="eastAsia"/>
        </w:rPr>
        <w:t>.</w:t>
      </w:r>
      <w:r>
        <w:rPr>
          <w:rFonts w:hint="eastAsia"/>
        </w:rPr>
        <w:tab/>
      </w:r>
      <w:r>
        <w:t xml:space="preserve">What most parents are concerned </w:t>
      </w:r>
      <w:proofErr w:type="gramStart"/>
      <w:r>
        <w:t>about</w:t>
      </w:r>
      <w:proofErr w:type="gramEnd"/>
    </w:p>
    <w:p w:rsidR="007449F2" w:rsidRDefault="001657E8">
      <w:pPr>
        <w:pStyle w:val="answer"/>
        <w:ind w:left="540" w:hanging="540"/>
      </w:pPr>
      <w:hyperlink r:id="rId216" w:tooltip="参考答案：in case it (should) turn cold" w:history="1">
        <w:r>
          <w:rPr>
            <w:rStyle w:val="af1"/>
            <w:rFonts w:hint="eastAsia"/>
            <w:u w:val="none"/>
          </w:rPr>
          <w:t>89</w:t>
        </w:r>
      </w:hyperlink>
      <w:r>
        <w:rPr>
          <w:rFonts w:hint="eastAsia"/>
        </w:rPr>
        <w:t>.</w:t>
      </w:r>
      <w:r>
        <w:rPr>
          <w:rFonts w:hint="eastAsia"/>
        </w:rPr>
        <w:tab/>
      </w:r>
      <w:proofErr w:type="gramStart"/>
      <w:r>
        <w:t>in</w:t>
      </w:r>
      <w:proofErr w:type="gramEnd"/>
      <w:r>
        <w:t xml:space="preserve"> case it (should) turn cold</w:t>
      </w:r>
    </w:p>
    <w:p w:rsidR="007449F2" w:rsidRDefault="001657E8">
      <w:pPr>
        <w:pStyle w:val="answer"/>
        <w:ind w:left="540" w:hanging="540"/>
      </w:pPr>
      <w:hyperlink r:id="rId217" w:tooltip="参考答案：decided to set up their own business" w:history="1">
        <w:r>
          <w:rPr>
            <w:rStyle w:val="af1"/>
            <w:rFonts w:hint="eastAsia"/>
            <w:u w:val="none"/>
          </w:rPr>
          <w:t>90</w:t>
        </w:r>
      </w:hyperlink>
      <w:r>
        <w:rPr>
          <w:rFonts w:hint="eastAsia"/>
        </w:rPr>
        <w:t>.</w:t>
      </w:r>
      <w:r>
        <w:rPr>
          <w:rFonts w:hint="eastAsia"/>
        </w:rPr>
        <w:tab/>
      </w:r>
      <w:proofErr w:type="gramStart"/>
      <w:r>
        <w:t>decided</w:t>
      </w:r>
      <w:proofErr w:type="gramEnd"/>
      <w:r>
        <w:t xml:space="preserve"> to set up their own business</w:t>
      </w:r>
    </w:p>
    <w:p w:rsidR="007449F2" w:rsidRDefault="001657E8">
      <w:pPr>
        <w:pStyle w:val="answer"/>
        <w:ind w:left="540" w:hanging="540"/>
      </w:pPr>
      <w:hyperlink r:id="rId218" w:tooltip="参考答案：until a doctor discovered it by chance" w:history="1">
        <w:r>
          <w:rPr>
            <w:rStyle w:val="af1"/>
            <w:rFonts w:hint="eastAsia"/>
            <w:u w:val="none"/>
          </w:rPr>
          <w:t>91</w:t>
        </w:r>
      </w:hyperlink>
      <w:r>
        <w:rPr>
          <w:rFonts w:hint="eastAsia"/>
        </w:rPr>
        <w:t>.</w:t>
      </w:r>
      <w:r>
        <w:rPr>
          <w:rFonts w:hint="eastAsia"/>
        </w:rPr>
        <w:tab/>
      </w:r>
      <w:proofErr w:type="gramStart"/>
      <w:r>
        <w:t>until</w:t>
      </w:r>
      <w:proofErr w:type="gramEnd"/>
      <w:r>
        <w:t xml:space="preserve"> a doctor discovered it by chance</w:t>
      </w:r>
    </w:p>
    <w:p w:rsidR="007449F2" w:rsidRDefault="007449F2">
      <w:pPr>
        <w:sectPr w:rsidR="007449F2">
          <w:headerReference w:type="even" r:id="rId219"/>
          <w:headerReference w:type="default" r:id="rId220"/>
          <w:footerReference w:type="even" r:id="rId221"/>
          <w:footerReference w:type="default" r:id="rId222"/>
          <w:headerReference w:type="first" r:id="rId223"/>
          <w:pgSz w:w="11906" w:h="16838"/>
          <w:pgMar w:top="1440" w:right="1123" w:bottom="1440" w:left="1123" w:header="851" w:footer="992" w:gutter="0"/>
          <w:cols w:space="720"/>
          <w:docGrid w:linePitch="312"/>
        </w:sectPr>
      </w:pPr>
      <w:bookmarkStart w:id="20" w:name="_Toc236656946"/>
    </w:p>
    <w:p w:rsidR="007449F2" w:rsidRDefault="001657E8">
      <w:pPr>
        <w:pStyle w:val="21"/>
        <w:spacing w:before="312" w:after="312"/>
      </w:pPr>
      <w:bookmarkStart w:id="21" w:name="_Toc238983003"/>
      <w:proofErr w:type="spellStart"/>
      <w:proofErr w:type="gramStart"/>
      <w:r>
        <w:rPr>
          <w:rFonts w:hint="eastAsia"/>
        </w:rPr>
        <w:lastRenderedPageBreak/>
        <w:t>听力原文</w:t>
      </w:r>
      <w:bookmarkEnd w:id="20"/>
      <w:proofErr w:type="spellEnd"/>
      <w:r>
        <w:t>(</w:t>
      </w:r>
      <w:proofErr w:type="gramEnd"/>
      <w:r>
        <w:t>200</w:t>
      </w:r>
      <w:r>
        <w:rPr>
          <w:rFonts w:hint="eastAsia"/>
        </w:rPr>
        <w:t>8</w:t>
      </w:r>
      <w:r>
        <w:t>年</w:t>
      </w:r>
      <w:r>
        <w:t>12</w:t>
      </w:r>
      <w:r>
        <w:t>月</w:t>
      </w:r>
      <w:r>
        <w:t>2</w:t>
      </w:r>
      <w:r>
        <w:rPr>
          <w:rFonts w:hint="eastAsia"/>
        </w:rPr>
        <w:t>0</w:t>
      </w:r>
      <w:r>
        <w:t>日</w:t>
      </w:r>
      <w:r>
        <w:t>)</w:t>
      </w:r>
      <w:bookmarkEnd w:id="21"/>
    </w:p>
    <w:p w:rsidR="007449F2" w:rsidRDefault="001657E8">
      <w:pPr>
        <w:pStyle w:val="bt4"/>
        <w:spacing w:before="156" w:after="156"/>
      </w:pPr>
      <w:r>
        <w:rPr>
          <w:rFonts w:hint="eastAsia"/>
        </w:rPr>
        <w:t>Short Conversations</w:t>
      </w:r>
    </w:p>
    <w:p w:rsidR="007449F2" w:rsidRDefault="001657E8">
      <w:pPr>
        <w:pStyle w:val="ListeningQ"/>
        <w:spacing w:before="312" w:after="78"/>
      </w:pPr>
      <w:hyperlink r:id="rId224" w:tooltip="参考答案：D" w:history="1">
        <w:r>
          <w:rPr>
            <w:rStyle w:val="af1"/>
            <w:rFonts w:hint="eastAsia"/>
            <w:u w:val="none"/>
          </w:rPr>
          <w:t>11</w:t>
        </w:r>
      </w:hyperlink>
      <w:r>
        <w:rPr>
          <w:rFonts w:hint="eastAsia"/>
        </w:rPr>
        <w:t>.</w:t>
      </w:r>
      <w:r>
        <w:rPr>
          <w:rFonts w:hint="eastAsia"/>
        </w:rPr>
        <w:tab/>
        <w:t xml:space="preserve">M: I just received an Email from one of my former classmates. I was </w:t>
      </w:r>
      <w:r>
        <w:rPr>
          <w:rFonts w:hint="eastAsia"/>
        </w:rPr>
        <w:t>surprised. I hadn't heard from him for ages.</w:t>
      </w:r>
    </w:p>
    <w:p w:rsidR="007449F2" w:rsidRDefault="001657E8" w:rsidP="00442E2D">
      <w:pPr>
        <w:pStyle w:val="reply"/>
        <w:spacing w:before="78" w:after="46"/>
        <w:ind w:left="855"/>
      </w:pPr>
      <w:r>
        <w:rPr>
          <w:rFonts w:hint="eastAsia"/>
        </w:rPr>
        <w:t>W: Well, I've been out of touch with most of my old friends. Only one or two still drop me a line occasionally.</w:t>
      </w:r>
    </w:p>
    <w:p w:rsidR="007449F2" w:rsidRDefault="001657E8" w:rsidP="00442E2D">
      <w:pPr>
        <w:pStyle w:val="reply"/>
        <w:spacing w:before="78" w:after="46"/>
        <w:ind w:left="855"/>
      </w:pPr>
      <w:r>
        <w:rPr>
          <w:rFonts w:hint="eastAsia"/>
        </w:rPr>
        <w:t>Q: What does the woman mean?</w:t>
      </w:r>
    </w:p>
    <w:p w:rsidR="007449F2" w:rsidRDefault="001657E8">
      <w:pPr>
        <w:pStyle w:val="ListeningQ"/>
        <w:spacing w:before="312" w:after="78"/>
      </w:pPr>
      <w:hyperlink r:id="rId225" w:tooltip="参考答案：A" w:history="1">
        <w:r>
          <w:rPr>
            <w:rStyle w:val="af1"/>
            <w:rFonts w:hint="eastAsia"/>
            <w:u w:val="none"/>
          </w:rPr>
          <w:t>12</w:t>
        </w:r>
      </w:hyperlink>
      <w:r>
        <w:rPr>
          <w:rFonts w:hint="eastAsia"/>
        </w:rPr>
        <w:t>.</w:t>
      </w:r>
      <w:r>
        <w:rPr>
          <w:rFonts w:hint="eastAsia"/>
        </w:rPr>
        <w:tab/>
        <w:t>M: If you can make up your mind about the color, I can start on the outside of your house early next week.</w:t>
      </w:r>
    </w:p>
    <w:p w:rsidR="007449F2" w:rsidRDefault="001657E8" w:rsidP="00442E2D">
      <w:pPr>
        <w:pStyle w:val="reply"/>
        <w:spacing w:before="78" w:after="46"/>
        <w:ind w:left="855"/>
      </w:pPr>
      <w:r>
        <w:rPr>
          <w:rFonts w:hint="eastAsia"/>
        </w:rPr>
        <w:t>W: Well, right now I think I want white for the window frames and yellow for the walls, but I'll let you know tomorrow.</w:t>
      </w:r>
    </w:p>
    <w:p w:rsidR="007449F2" w:rsidRDefault="001657E8" w:rsidP="00442E2D">
      <w:pPr>
        <w:pStyle w:val="reply"/>
        <w:spacing w:before="78" w:after="46"/>
        <w:ind w:left="855"/>
      </w:pPr>
      <w:r>
        <w:rPr>
          <w:rFonts w:hint="eastAsia"/>
        </w:rPr>
        <w:t xml:space="preserve">Q: Who is the woman </w:t>
      </w:r>
      <w:r>
        <w:rPr>
          <w:rFonts w:hint="eastAsia"/>
        </w:rPr>
        <w:t>talking to?</w:t>
      </w:r>
    </w:p>
    <w:p w:rsidR="007449F2" w:rsidRDefault="001657E8">
      <w:pPr>
        <w:pStyle w:val="ListeningQ"/>
        <w:spacing w:before="312" w:after="78"/>
      </w:pPr>
      <w:hyperlink r:id="rId226" w:tooltip="参考答案：C" w:history="1">
        <w:r>
          <w:rPr>
            <w:rStyle w:val="af1"/>
            <w:rFonts w:hint="eastAsia"/>
            <w:u w:val="none"/>
          </w:rPr>
          <w:t>13</w:t>
        </w:r>
      </w:hyperlink>
      <w:r>
        <w:rPr>
          <w:rFonts w:hint="eastAsia"/>
        </w:rPr>
        <w:t>.</w:t>
      </w:r>
      <w:r>
        <w:rPr>
          <w:rFonts w:hint="eastAsia"/>
        </w:rPr>
        <w:tab/>
        <w:t xml:space="preserve">W: Excuse </w:t>
      </w:r>
      <w:proofErr w:type="gramStart"/>
      <w:r>
        <w:rPr>
          <w:rFonts w:hint="eastAsia"/>
        </w:rPr>
        <w:t>me,</w:t>
      </w:r>
      <w:proofErr w:type="gramEnd"/>
      <w:r>
        <w:rPr>
          <w:rFonts w:hint="eastAsia"/>
        </w:rPr>
        <w:t xml:space="preserve"> do you have any apartments available for under 500 dollars a month? I need to move in next week when my new job starts.</w:t>
      </w:r>
    </w:p>
    <w:p w:rsidR="007449F2" w:rsidRDefault="001657E8" w:rsidP="00442E2D">
      <w:pPr>
        <w:pStyle w:val="reply"/>
        <w:spacing w:before="78" w:after="46"/>
        <w:ind w:left="855"/>
      </w:pPr>
      <w:r>
        <w:rPr>
          <w:rFonts w:hint="eastAsia"/>
        </w:rPr>
        <w:t>M: The only vacant one I have i</w:t>
      </w:r>
      <w:r>
        <w:rPr>
          <w:rFonts w:hint="eastAsia"/>
        </w:rPr>
        <w:t>s 600 dollars. Have you inquired at the apartment complex down the street?</w:t>
      </w:r>
    </w:p>
    <w:p w:rsidR="007449F2" w:rsidRDefault="001657E8" w:rsidP="00442E2D">
      <w:pPr>
        <w:pStyle w:val="reply"/>
        <w:spacing w:before="78" w:after="46"/>
        <w:ind w:left="855"/>
      </w:pPr>
      <w:r>
        <w:rPr>
          <w:rFonts w:hint="eastAsia"/>
        </w:rPr>
        <w:t>Q: What does the man suggest the woman do?</w:t>
      </w:r>
    </w:p>
    <w:p w:rsidR="007449F2" w:rsidRDefault="001657E8">
      <w:pPr>
        <w:pStyle w:val="ListeningQ"/>
        <w:spacing w:before="312" w:after="78"/>
      </w:pPr>
      <w:hyperlink r:id="rId227" w:tooltip="参考答案：C" w:history="1">
        <w:r>
          <w:rPr>
            <w:rStyle w:val="af1"/>
            <w:rFonts w:hint="eastAsia"/>
            <w:u w:val="none"/>
          </w:rPr>
          <w:t>14</w:t>
        </w:r>
      </w:hyperlink>
      <w:r>
        <w:rPr>
          <w:rFonts w:hint="eastAsia"/>
        </w:rPr>
        <w:t>.</w:t>
      </w:r>
      <w:r>
        <w:rPr>
          <w:rFonts w:hint="eastAsia"/>
        </w:rPr>
        <w:tab/>
        <w:t>W: You bought a pair of jeans yesterday, didn't you? What a</w:t>
      </w:r>
      <w:r>
        <w:rPr>
          <w:rFonts w:hint="eastAsia"/>
        </w:rPr>
        <w:t>re they like?</w:t>
      </w:r>
    </w:p>
    <w:p w:rsidR="007449F2" w:rsidRDefault="001657E8" w:rsidP="00442E2D">
      <w:pPr>
        <w:pStyle w:val="reply"/>
        <w:spacing w:before="78" w:after="46"/>
        <w:ind w:left="855"/>
      </w:pPr>
      <w:r>
        <w:rPr>
          <w:rFonts w:hint="eastAsia"/>
        </w:rPr>
        <w:t>M: Oh, they are pretty much like my other ones, except with a larger waist. I guess I haven't spent much time exercising lately.</w:t>
      </w:r>
    </w:p>
    <w:p w:rsidR="007449F2" w:rsidRDefault="001657E8" w:rsidP="00442E2D">
      <w:pPr>
        <w:pStyle w:val="reply"/>
        <w:spacing w:before="78" w:after="46"/>
        <w:ind w:left="855"/>
      </w:pPr>
      <w:r>
        <w:rPr>
          <w:rFonts w:hint="eastAsia"/>
        </w:rPr>
        <w:t>Q: What can we infer from the conversation about the man?</w:t>
      </w:r>
    </w:p>
    <w:p w:rsidR="007449F2" w:rsidRDefault="001657E8">
      <w:pPr>
        <w:pStyle w:val="ListeningQ"/>
        <w:spacing w:before="312" w:after="78"/>
      </w:pPr>
      <w:hyperlink r:id="rId228" w:tooltip="参考答案：D" w:history="1">
        <w:r>
          <w:rPr>
            <w:rStyle w:val="af1"/>
            <w:rFonts w:hint="eastAsia"/>
            <w:u w:val="none"/>
          </w:rPr>
          <w:t>15</w:t>
        </w:r>
      </w:hyperlink>
      <w:r>
        <w:rPr>
          <w:rFonts w:hint="eastAsia"/>
        </w:rPr>
        <w:t>.</w:t>
      </w:r>
      <w:r>
        <w:rPr>
          <w:rFonts w:hint="eastAsia"/>
        </w:rPr>
        <w:tab/>
        <w:t>W: I really like those abstract paintings we saw yesterday. What do you think?</w:t>
      </w:r>
    </w:p>
    <w:p w:rsidR="007449F2" w:rsidRDefault="001657E8" w:rsidP="00442E2D">
      <w:pPr>
        <w:pStyle w:val="reply"/>
        <w:spacing w:before="78" w:after="46"/>
        <w:ind w:left="855"/>
      </w:pPr>
      <w:r>
        <w:rPr>
          <w:rFonts w:hint="eastAsia"/>
        </w:rPr>
        <w:t>M: I guess it's something I haven't acquired a taste for yet.</w:t>
      </w:r>
    </w:p>
    <w:p w:rsidR="007449F2" w:rsidRDefault="001657E8" w:rsidP="00442E2D">
      <w:pPr>
        <w:pStyle w:val="reply"/>
        <w:spacing w:before="78" w:after="46"/>
        <w:ind w:left="855"/>
      </w:pPr>
      <w:r>
        <w:rPr>
          <w:rFonts w:hint="eastAsia"/>
        </w:rPr>
        <w:t>Q: What does the man imply?</w:t>
      </w:r>
    </w:p>
    <w:p w:rsidR="007449F2" w:rsidRDefault="001657E8">
      <w:pPr>
        <w:pStyle w:val="ListeningQ"/>
        <w:spacing w:before="312" w:after="78"/>
      </w:pPr>
      <w:hyperlink r:id="rId229" w:tooltip="参考答案：B" w:history="1">
        <w:r>
          <w:rPr>
            <w:rStyle w:val="af1"/>
            <w:rFonts w:hint="eastAsia"/>
            <w:u w:val="none"/>
          </w:rPr>
          <w:t>16</w:t>
        </w:r>
      </w:hyperlink>
      <w:r>
        <w:rPr>
          <w:rFonts w:hint="eastAsia"/>
        </w:rPr>
        <w:t>.</w:t>
      </w:r>
      <w:r>
        <w:rPr>
          <w:rFonts w:hint="eastAsia"/>
        </w:rPr>
        <w:tab/>
        <w:t>W: You haven't seen a blue notebook, have you? I hope I didn't leave it in the reading room.</w:t>
      </w:r>
    </w:p>
    <w:p w:rsidR="007449F2" w:rsidRDefault="001657E8" w:rsidP="00442E2D">
      <w:pPr>
        <w:pStyle w:val="reply"/>
        <w:spacing w:before="78" w:after="46"/>
        <w:ind w:left="855"/>
      </w:pPr>
      <w:r>
        <w:rPr>
          <w:rFonts w:hint="eastAsia"/>
        </w:rPr>
        <w:t>M: Did you check that pile of journals you've borrowed from the library the other day?</w:t>
      </w:r>
    </w:p>
    <w:p w:rsidR="007449F2" w:rsidRDefault="001657E8" w:rsidP="00442E2D">
      <w:pPr>
        <w:pStyle w:val="reply"/>
        <w:spacing w:before="78" w:after="46"/>
        <w:ind w:left="855"/>
      </w:pPr>
      <w:r>
        <w:rPr>
          <w:rFonts w:hint="eastAsia"/>
        </w:rPr>
        <w:lastRenderedPageBreak/>
        <w:t>Q: What is the ma</w:t>
      </w:r>
      <w:r>
        <w:rPr>
          <w:rFonts w:hint="eastAsia"/>
        </w:rPr>
        <w:t>n trying to say to the woman?</w:t>
      </w:r>
    </w:p>
    <w:p w:rsidR="007449F2" w:rsidRDefault="001657E8">
      <w:pPr>
        <w:pStyle w:val="ListeningQ"/>
        <w:spacing w:before="312" w:after="78"/>
      </w:pPr>
      <w:hyperlink r:id="rId230" w:tooltip="参考答案：A" w:history="1">
        <w:r>
          <w:rPr>
            <w:rStyle w:val="af1"/>
            <w:rFonts w:hint="eastAsia"/>
            <w:u w:val="none"/>
          </w:rPr>
          <w:t>17</w:t>
        </w:r>
      </w:hyperlink>
      <w:r>
        <w:rPr>
          <w:rFonts w:hint="eastAsia"/>
        </w:rPr>
        <w:t>.</w:t>
      </w:r>
      <w:r>
        <w:rPr>
          <w:rFonts w:hint="eastAsia"/>
        </w:rPr>
        <w:tab/>
        <w:t>M: How about joining me for a cup of coffee?</w:t>
      </w:r>
    </w:p>
    <w:p w:rsidR="007449F2" w:rsidRDefault="001657E8" w:rsidP="00442E2D">
      <w:pPr>
        <w:pStyle w:val="reply"/>
        <w:spacing w:before="78" w:after="46"/>
        <w:ind w:left="855"/>
      </w:pPr>
      <w:r>
        <w:rPr>
          <w:rFonts w:hint="eastAsia"/>
        </w:rPr>
        <w:t>W: I'd love to, but I'm exhausted. I was up till 3 this morning, writing a paper for my literature cla</w:t>
      </w:r>
      <w:r>
        <w:rPr>
          <w:rFonts w:hint="eastAsia"/>
        </w:rPr>
        <w:t>ss.</w:t>
      </w:r>
    </w:p>
    <w:p w:rsidR="007449F2" w:rsidRDefault="001657E8" w:rsidP="00442E2D">
      <w:pPr>
        <w:pStyle w:val="reply"/>
        <w:spacing w:before="78" w:after="46"/>
        <w:ind w:left="855"/>
      </w:pPr>
      <w:r>
        <w:rPr>
          <w:rFonts w:hint="eastAsia"/>
        </w:rPr>
        <w:t>Q: Why does the woman decline the man's invitation?</w:t>
      </w:r>
    </w:p>
    <w:p w:rsidR="007449F2" w:rsidRDefault="001657E8">
      <w:pPr>
        <w:pStyle w:val="ListeningQ"/>
        <w:spacing w:before="312" w:after="78"/>
      </w:pPr>
      <w:hyperlink r:id="rId231" w:tooltip="参考答案：B" w:history="1">
        <w:r>
          <w:rPr>
            <w:rStyle w:val="af1"/>
            <w:rFonts w:hint="eastAsia"/>
            <w:u w:val="none"/>
          </w:rPr>
          <w:t>18</w:t>
        </w:r>
      </w:hyperlink>
      <w:r>
        <w:rPr>
          <w:rFonts w:hint="eastAsia"/>
        </w:rPr>
        <w:t>.</w:t>
      </w:r>
      <w:r>
        <w:rPr>
          <w:rFonts w:hint="eastAsia"/>
        </w:rPr>
        <w:tab/>
        <w:t>W: You had a job interview yesterday, didn't you? How did it go?</w:t>
      </w:r>
    </w:p>
    <w:p w:rsidR="007449F2" w:rsidRDefault="001657E8" w:rsidP="00442E2D">
      <w:pPr>
        <w:pStyle w:val="reply"/>
        <w:spacing w:before="78" w:after="46"/>
        <w:ind w:left="855"/>
      </w:pPr>
      <w:r>
        <w:rPr>
          <w:rFonts w:hint="eastAsia"/>
        </w:rPr>
        <w:t xml:space="preserve">M: Not too bad, I guess. There were about 20 candidates </w:t>
      </w:r>
      <w:r>
        <w:rPr>
          <w:rFonts w:hint="eastAsia"/>
        </w:rPr>
        <w:t>competing for the sales manager's job. And finally it was down to three of us, but the other two seemed better qualified.</w:t>
      </w:r>
    </w:p>
    <w:p w:rsidR="007449F2" w:rsidRDefault="001657E8" w:rsidP="00442E2D">
      <w:pPr>
        <w:pStyle w:val="reply"/>
        <w:spacing w:before="78" w:after="46"/>
        <w:ind w:left="855"/>
      </w:pPr>
      <w:r>
        <w:rPr>
          <w:rFonts w:hint="eastAsia"/>
        </w:rPr>
        <w:t>Q: What does the man imply?</w:t>
      </w:r>
    </w:p>
    <w:p w:rsidR="007449F2" w:rsidRDefault="001657E8">
      <w:pPr>
        <w:pStyle w:val="bt4"/>
        <w:spacing w:before="156" w:after="156"/>
      </w:pPr>
      <w:r>
        <w:rPr>
          <w:rFonts w:hint="eastAsia"/>
        </w:rPr>
        <w:t>Long Conversations</w:t>
      </w:r>
    </w:p>
    <w:p w:rsidR="007449F2" w:rsidRDefault="001657E8">
      <w:pPr>
        <w:pStyle w:val="bt4"/>
        <w:spacing w:before="156" w:after="156"/>
      </w:pPr>
      <w:r>
        <w:rPr>
          <w:rFonts w:hint="eastAsia"/>
        </w:rPr>
        <w:t>Conversation One</w:t>
      </w:r>
    </w:p>
    <w:p w:rsidR="007449F2" w:rsidRDefault="001657E8" w:rsidP="00442E2D">
      <w:pPr>
        <w:pStyle w:val="reply"/>
        <w:spacing w:before="78" w:after="46"/>
        <w:ind w:left="855"/>
      </w:pPr>
      <w:r>
        <w:rPr>
          <w:rFonts w:hint="eastAsia"/>
        </w:rPr>
        <w:t>W: Simon, how does it feel to be retired?</w:t>
      </w:r>
    </w:p>
    <w:p w:rsidR="007449F2" w:rsidRDefault="001657E8" w:rsidP="00442E2D">
      <w:pPr>
        <w:pStyle w:val="reply"/>
        <w:spacing w:before="78" w:after="46"/>
        <w:ind w:left="855"/>
      </w:pPr>
      <w:r>
        <w:rPr>
          <w:rFonts w:hint="eastAsia"/>
        </w:rPr>
        <w:t>M: Well, not so bad.</w:t>
      </w:r>
    </w:p>
    <w:p w:rsidR="007449F2" w:rsidRDefault="001657E8" w:rsidP="00442E2D">
      <w:pPr>
        <w:pStyle w:val="reply"/>
        <w:spacing w:before="78" w:after="46"/>
        <w:ind w:left="855"/>
      </w:pPr>
      <w:r>
        <w:rPr>
          <w:rFonts w:hint="eastAsia"/>
        </w:rPr>
        <w:t xml:space="preserve">W: How </w:t>
      </w:r>
      <w:r>
        <w:rPr>
          <w:rFonts w:hint="eastAsia"/>
        </w:rPr>
        <w:t>have you been spending your time?</w:t>
      </w:r>
    </w:p>
    <w:p w:rsidR="007449F2" w:rsidRDefault="001657E8" w:rsidP="00442E2D">
      <w:pPr>
        <w:pStyle w:val="reply"/>
        <w:spacing w:before="78" w:after="46"/>
        <w:ind w:left="855"/>
      </w:pPr>
      <w:r>
        <w:rPr>
          <w:rFonts w:hint="eastAsia"/>
        </w:rPr>
        <w:t xml:space="preserve">M: I have been spending more time with my family. I've also </w:t>
      </w:r>
      <w:r>
        <w:t>traveled</w:t>
      </w:r>
      <w:r>
        <w:rPr>
          <w:rFonts w:hint="eastAsia"/>
        </w:rPr>
        <w:t xml:space="preserve"> a bit, you know, off season when everywhere is less crowded and hotels cost less.</w:t>
      </w:r>
    </w:p>
    <w:p w:rsidR="007449F2" w:rsidRDefault="001657E8" w:rsidP="00442E2D">
      <w:pPr>
        <w:pStyle w:val="reply"/>
        <w:spacing w:before="78" w:after="46"/>
        <w:ind w:left="855"/>
      </w:pPr>
      <w:r>
        <w:rPr>
          <w:rFonts w:hint="eastAsia"/>
        </w:rPr>
        <w:t>W: Great.</w:t>
      </w:r>
    </w:p>
    <w:p w:rsidR="007449F2" w:rsidRDefault="001657E8" w:rsidP="00442E2D">
      <w:pPr>
        <w:pStyle w:val="reply"/>
        <w:spacing w:before="78" w:after="46"/>
        <w:ind w:left="855"/>
      </w:pPr>
      <w:r>
        <w:rPr>
          <w:rFonts w:hint="eastAsia"/>
        </w:rPr>
        <w:t>M: You know I haven't stopped work completely.</w:t>
      </w:r>
    </w:p>
    <w:p w:rsidR="007449F2" w:rsidRDefault="001657E8" w:rsidP="00442E2D">
      <w:pPr>
        <w:pStyle w:val="reply"/>
        <w:spacing w:before="78" w:after="46"/>
        <w:ind w:left="855"/>
      </w:pPr>
      <w:r>
        <w:rPr>
          <w:rFonts w:hint="eastAsia"/>
        </w:rPr>
        <w:t xml:space="preserve">W: Yes, could </w:t>
      </w:r>
      <w:r>
        <w:rPr>
          <w:rFonts w:hint="eastAsia"/>
        </w:rPr>
        <w:t>you tell us more about this?</w:t>
      </w:r>
    </w:p>
    <w:p w:rsidR="007449F2" w:rsidRDefault="001657E8" w:rsidP="00442E2D">
      <w:pPr>
        <w:pStyle w:val="reply"/>
        <w:spacing w:before="78" w:after="46"/>
        <w:ind w:left="855"/>
      </w:pPr>
      <w:r>
        <w:rPr>
          <w:rFonts w:hint="eastAsia"/>
        </w:rPr>
        <w:t>M: I'm on a scheme that's called phased retirement; I had a six-month break from work, after that I could apply for project work with the company I used to work for.</w:t>
      </w:r>
    </w:p>
    <w:p w:rsidR="007449F2" w:rsidRDefault="001657E8" w:rsidP="00442E2D">
      <w:pPr>
        <w:pStyle w:val="reply"/>
        <w:spacing w:before="78" w:after="46"/>
        <w:ind w:left="855"/>
      </w:pPr>
      <w:r>
        <w:rPr>
          <w:rFonts w:hint="eastAsia"/>
        </w:rPr>
        <w:t>W: How does the scheme work?</w:t>
      </w:r>
    </w:p>
    <w:p w:rsidR="007449F2" w:rsidRDefault="001657E8" w:rsidP="00442E2D">
      <w:pPr>
        <w:pStyle w:val="reply"/>
        <w:spacing w:before="78" w:after="46"/>
        <w:ind w:left="855"/>
      </w:pPr>
      <w:r>
        <w:rPr>
          <w:rFonts w:hint="eastAsia"/>
        </w:rPr>
        <w:t>M: Well, it's a trial at the mom</w:t>
      </w:r>
      <w:r>
        <w:rPr>
          <w:rFonts w:hint="eastAsia"/>
        </w:rPr>
        <w:t xml:space="preserve">ent. Instead of hiring temporary stuff, the company advertises posts on its website that retired employees like </w:t>
      </w:r>
      <w:proofErr w:type="gramStart"/>
      <w:r>
        <w:rPr>
          <w:rFonts w:hint="eastAsia"/>
        </w:rPr>
        <w:t>myself</w:t>
      </w:r>
      <w:proofErr w:type="gramEnd"/>
      <w:r>
        <w:rPr>
          <w:rFonts w:hint="eastAsia"/>
        </w:rPr>
        <w:t xml:space="preserve"> can access.</w:t>
      </w:r>
    </w:p>
    <w:p w:rsidR="007449F2" w:rsidRDefault="001657E8" w:rsidP="00442E2D">
      <w:pPr>
        <w:pStyle w:val="reply"/>
        <w:spacing w:before="78" w:after="46"/>
        <w:ind w:left="855"/>
      </w:pPr>
      <w:r>
        <w:rPr>
          <w:rFonts w:hint="eastAsia"/>
        </w:rPr>
        <w:t>W: What sort of works advertised?</w:t>
      </w:r>
    </w:p>
    <w:p w:rsidR="007449F2" w:rsidRDefault="001657E8" w:rsidP="00442E2D">
      <w:pPr>
        <w:pStyle w:val="reply"/>
        <w:spacing w:before="78" w:after="46"/>
        <w:ind w:left="855"/>
      </w:pPr>
      <w:r>
        <w:rPr>
          <w:rFonts w:hint="eastAsia"/>
        </w:rPr>
        <w:t xml:space="preserve">M: Well, all sorts of things, really. Administrative work and more specialized work, the </w:t>
      </w:r>
      <w:r>
        <w:rPr>
          <w:rFonts w:hint="eastAsia"/>
        </w:rPr>
        <w:t xml:space="preserve">sort of thing I can do. Some of the projects can last five or six </w:t>
      </w:r>
      <w:r>
        <w:rPr>
          <w:rFonts w:hint="eastAsia"/>
        </w:rPr>
        <w:lastRenderedPageBreak/>
        <w:t>months, and others can just be a couple of days. I can decide more or less when to work. So I can m</w:t>
      </w:r>
      <w:r>
        <w:t>anage my own time.</w:t>
      </w:r>
    </w:p>
    <w:p w:rsidR="007449F2" w:rsidRDefault="001657E8" w:rsidP="00442E2D">
      <w:pPr>
        <w:pStyle w:val="reply"/>
        <w:spacing w:before="78" w:after="46"/>
        <w:ind w:left="855"/>
      </w:pPr>
      <w:r>
        <w:rPr>
          <w:rFonts w:hint="eastAsia"/>
        </w:rPr>
        <w:t>W: I can see it's good for you. What is your company get out of this?</w:t>
      </w:r>
    </w:p>
    <w:p w:rsidR="007449F2" w:rsidRDefault="001657E8" w:rsidP="00442E2D">
      <w:pPr>
        <w:pStyle w:val="reply"/>
        <w:spacing w:before="78" w:after="46"/>
        <w:ind w:left="855"/>
      </w:pPr>
      <w:r>
        <w:rPr>
          <w:rFonts w:hint="eastAsia"/>
        </w:rPr>
        <w:t>M:</w:t>
      </w:r>
      <w:r>
        <w:rPr>
          <w:rFonts w:hint="eastAsia"/>
        </w:rPr>
        <w:t xml:space="preserve"> Well, I still have all my old contacts at work, so I know who to contact to get something done. The company gets flexibility, too. Once the job's over, that's it. I'm not on their books any more.</w:t>
      </w:r>
    </w:p>
    <w:p w:rsidR="007449F2" w:rsidRDefault="001657E8">
      <w:pPr>
        <w:pStyle w:val="Parahead"/>
        <w:spacing w:before="156" w:after="46"/>
      </w:pPr>
      <w:r>
        <w:rPr>
          <w:rFonts w:hint="eastAsia"/>
        </w:rPr>
        <w:t>Questions 19-21 are based on the conversation you have just</w:t>
      </w:r>
      <w:r>
        <w:rPr>
          <w:rFonts w:hint="eastAsia"/>
        </w:rPr>
        <w:t xml:space="preserve"> heard.</w:t>
      </w:r>
    </w:p>
    <w:p w:rsidR="007449F2" w:rsidRDefault="001657E8">
      <w:pPr>
        <w:pStyle w:val="TopSagecom"/>
        <w:spacing w:before="312" w:after="78"/>
        <w:ind w:left="480" w:hanging="480"/>
      </w:pPr>
      <w:hyperlink r:id="rId232" w:tooltip="参考答案：A" w:history="1">
        <w:r>
          <w:rPr>
            <w:rStyle w:val="af1"/>
            <w:rFonts w:hint="eastAsia"/>
            <w:u w:val="none"/>
          </w:rPr>
          <w:t>19</w:t>
        </w:r>
      </w:hyperlink>
      <w:r>
        <w:rPr>
          <w:rFonts w:hint="eastAsia"/>
        </w:rPr>
        <w:t>.</w:t>
      </w:r>
      <w:r>
        <w:rPr>
          <w:rFonts w:hint="eastAsia"/>
        </w:rPr>
        <w:tab/>
        <w:t>Why does Simon find his retired life enjoyable?</w:t>
      </w:r>
    </w:p>
    <w:p w:rsidR="007449F2" w:rsidRDefault="001657E8">
      <w:pPr>
        <w:pStyle w:val="TopSagecom"/>
        <w:spacing w:before="312" w:after="78"/>
        <w:ind w:left="480" w:hanging="480"/>
      </w:pPr>
      <w:hyperlink r:id="rId233" w:tooltip="参考答案：D" w:history="1">
        <w:r>
          <w:rPr>
            <w:rStyle w:val="af1"/>
            <w:rFonts w:hint="eastAsia"/>
            <w:u w:val="none"/>
          </w:rPr>
          <w:t>20</w:t>
        </w:r>
      </w:hyperlink>
      <w:r>
        <w:rPr>
          <w:rFonts w:hint="eastAsia"/>
        </w:rPr>
        <w:t>.</w:t>
      </w:r>
      <w:r>
        <w:rPr>
          <w:rFonts w:hint="eastAsia"/>
        </w:rPr>
        <w:tab/>
        <w:t>How does Simon get to know about the compa</w:t>
      </w:r>
      <w:r>
        <w:rPr>
          <w:rFonts w:hint="eastAsia"/>
        </w:rPr>
        <w:t>ny's available posts?</w:t>
      </w:r>
    </w:p>
    <w:p w:rsidR="007449F2" w:rsidRDefault="001657E8">
      <w:pPr>
        <w:pStyle w:val="TopSagecom"/>
        <w:spacing w:before="312" w:after="78"/>
        <w:ind w:left="480" w:hanging="480"/>
      </w:pPr>
      <w:hyperlink r:id="rId234" w:tooltip="参考答案：D" w:history="1">
        <w:r>
          <w:rPr>
            <w:rStyle w:val="af1"/>
            <w:rFonts w:hint="eastAsia"/>
            <w:u w:val="none"/>
          </w:rPr>
          <w:t>21</w:t>
        </w:r>
      </w:hyperlink>
      <w:r>
        <w:rPr>
          <w:rFonts w:hint="eastAsia"/>
        </w:rPr>
        <w:t>.</w:t>
      </w:r>
      <w:r>
        <w:rPr>
          <w:rFonts w:hint="eastAsia"/>
        </w:rPr>
        <w:tab/>
        <w:t>Why does the company adopt the phased retirement scheme?</w:t>
      </w:r>
    </w:p>
    <w:p w:rsidR="007449F2" w:rsidRDefault="001657E8">
      <w:pPr>
        <w:pStyle w:val="bt4"/>
        <w:spacing w:before="156" w:after="156"/>
      </w:pPr>
      <w:r>
        <w:rPr>
          <w:rFonts w:hint="eastAsia"/>
        </w:rPr>
        <w:t>Conversation Two</w:t>
      </w:r>
    </w:p>
    <w:p w:rsidR="007449F2" w:rsidRDefault="001657E8" w:rsidP="00442E2D">
      <w:pPr>
        <w:pStyle w:val="reply"/>
        <w:spacing w:before="78" w:after="46"/>
        <w:ind w:left="855"/>
      </w:pPr>
      <w:r>
        <w:rPr>
          <w:rFonts w:hint="eastAsia"/>
        </w:rPr>
        <w:t>W: Oh, where are we going?</w:t>
      </w:r>
    </w:p>
    <w:p w:rsidR="007449F2" w:rsidRDefault="001657E8" w:rsidP="00442E2D">
      <w:pPr>
        <w:pStyle w:val="reply"/>
        <w:spacing w:before="78" w:after="46"/>
        <w:ind w:left="855"/>
      </w:pPr>
      <w:r>
        <w:rPr>
          <w:rFonts w:hint="eastAsia"/>
        </w:rPr>
        <w:t>M: I want to show you something.</w:t>
      </w:r>
    </w:p>
    <w:p w:rsidR="007449F2" w:rsidRDefault="001657E8" w:rsidP="00442E2D">
      <w:pPr>
        <w:pStyle w:val="reply"/>
        <w:spacing w:before="78" w:after="46"/>
        <w:ind w:left="855"/>
      </w:pPr>
      <w:r>
        <w:rPr>
          <w:rFonts w:hint="eastAsia"/>
        </w:rPr>
        <w:t>W: I know, but what i</w:t>
      </w:r>
      <w:r>
        <w:rPr>
          <w:rFonts w:hint="eastAsia"/>
        </w:rPr>
        <w:t>s it?</w:t>
      </w:r>
    </w:p>
    <w:p w:rsidR="007449F2" w:rsidRDefault="001657E8" w:rsidP="00442E2D">
      <w:pPr>
        <w:pStyle w:val="reply"/>
        <w:spacing w:before="78" w:after="46"/>
        <w:ind w:left="855"/>
      </w:pPr>
      <w:r>
        <w:rPr>
          <w:rFonts w:hint="eastAsia"/>
        </w:rPr>
        <w:t>M: A farm. It's just down this road. It's a small place, but at least it would be our own.</w:t>
      </w:r>
    </w:p>
    <w:p w:rsidR="007449F2" w:rsidRDefault="001657E8" w:rsidP="00442E2D">
      <w:pPr>
        <w:pStyle w:val="reply"/>
        <w:spacing w:before="78" w:after="46"/>
        <w:ind w:left="855"/>
      </w:pPr>
      <w:r>
        <w:rPr>
          <w:rFonts w:hint="eastAsia"/>
        </w:rPr>
        <w:t>W: A farm? How can we afford to buy a farm?</w:t>
      </w:r>
    </w:p>
    <w:p w:rsidR="007449F2" w:rsidRDefault="001657E8" w:rsidP="00442E2D">
      <w:pPr>
        <w:pStyle w:val="reply"/>
        <w:spacing w:before="78" w:after="46"/>
        <w:ind w:left="855"/>
      </w:pPr>
      <w:r>
        <w:rPr>
          <w:rFonts w:hint="eastAsia"/>
        </w:rPr>
        <w:t>M: It isn't very large, only 40 acres. We wouldn't have to pay very much right now.</w:t>
      </w:r>
    </w:p>
    <w:p w:rsidR="007449F2" w:rsidRDefault="001657E8" w:rsidP="00442E2D">
      <w:pPr>
        <w:pStyle w:val="reply"/>
        <w:spacing w:before="78" w:after="46"/>
        <w:ind w:left="855"/>
      </w:pPr>
      <w:r>
        <w:rPr>
          <w:rFonts w:hint="eastAsia"/>
        </w:rPr>
        <w:t>W: Is there a house on the plac</w:t>
      </w:r>
      <w:r>
        <w:rPr>
          <w:rFonts w:hint="eastAsia"/>
        </w:rPr>
        <w:t>e?</w:t>
      </w:r>
    </w:p>
    <w:p w:rsidR="007449F2" w:rsidRDefault="001657E8" w:rsidP="00442E2D">
      <w:pPr>
        <w:pStyle w:val="reply"/>
        <w:spacing w:before="78" w:after="46"/>
        <w:ind w:left="855"/>
      </w:pPr>
      <w:r>
        <w:rPr>
          <w:rFonts w:hint="eastAsia"/>
        </w:rPr>
        <w:t>M: A small one, two bedrooms, but it needs to be fixed up a little. I can do the job myself.</w:t>
      </w:r>
    </w:p>
    <w:p w:rsidR="007449F2" w:rsidRDefault="001657E8" w:rsidP="00442E2D">
      <w:pPr>
        <w:pStyle w:val="reply"/>
        <w:spacing w:before="78" w:after="46"/>
        <w:ind w:left="855"/>
      </w:pPr>
      <w:r>
        <w:rPr>
          <w:rFonts w:hint="eastAsia"/>
        </w:rPr>
        <w:t>W: OK. Is there enough space for a kitchen garden?</w:t>
      </w:r>
    </w:p>
    <w:p w:rsidR="007449F2" w:rsidRDefault="001657E8" w:rsidP="00442E2D">
      <w:pPr>
        <w:pStyle w:val="reply"/>
        <w:spacing w:before="78" w:after="46"/>
        <w:ind w:left="855"/>
      </w:pPr>
      <w:r>
        <w:rPr>
          <w:rFonts w:hint="eastAsia"/>
        </w:rPr>
        <w:t>M: There is about half an acre around the house. That's plenty of space.</w:t>
      </w:r>
    </w:p>
    <w:p w:rsidR="007449F2" w:rsidRDefault="001657E8" w:rsidP="00442E2D">
      <w:pPr>
        <w:pStyle w:val="reply"/>
        <w:spacing w:before="78" w:after="46"/>
        <w:ind w:left="855"/>
      </w:pPr>
      <w:r>
        <w:rPr>
          <w:rFonts w:hint="eastAsia"/>
        </w:rPr>
        <w:t>W: Then we can grow our own fresh ve</w:t>
      </w:r>
      <w:r>
        <w:rPr>
          <w:rFonts w:hint="eastAsia"/>
        </w:rPr>
        <w:t>getables. And maybe keep a few chickens, couldn't we?</w:t>
      </w:r>
    </w:p>
    <w:p w:rsidR="007449F2" w:rsidRDefault="001657E8" w:rsidP="00442E2D">
      <w:pPr>
        <w:pStyle w:val="reply"/>
        <w:spacing w:before="78" w:after="46"/>
        <w:ind w:left="855"/>
      </w:pPr>
      <w:r>
        <w:rPr>
          <w:rFonts w:hint="eastAsia"/>
        </w:rPr>
        <w:t>M: Yes, and we can probably grow a lot of our own food.</w:t>
      </w:r>
    </w:p>
    <w:p w:rsidR="007449F2" w:rsidRDefault="001657E8" w:rsidP="00442E2D">
      <w:pPr>
        <w:pStyle w:val="reply"/>
        <w:spacing w:before="78" w:after="46"/>
        <w:ind w:left="855"/>
      </w:pPr>
      <w:r>
        <w:rPr>
          <w:rFonts w:hint="eastAsia"/>
        </w:rPr>
        <w:t>W: What are you thinking about growing, if we do take this place?</w:t>
      </w:r>
    </w:p>
    <w:p w:rsidR="007449F2" w:rsidRDefault="001657E8" w:rsidP="00442E2D">
      <w:pPr>
        <w:pStyle w:val="reply"/>
        <w:spacing w:before="78" w:after="46"/>
        <w:ind w:left="855"/>
      </w:pPr>
      <w:r>
        <w:rPr>
          <w:rFonts w:hint="eastAsia"/>
        </w:rPr>
        <w:t xml:space="preserve">M: Well, it really isn't big enough for corn. I thought we might try to raise a </w:t>
      </w:r>
      <w:r>
        <w:rPr>
          <w:rFonts w:hint="eastAsia"/>
        </w:rPr>
        <w:t>crop of potatoes.</w:t>
      </w:r>
    </w:p>
    <w:p w:rsidR="007449F2" w:rsidRDefault="001657E8" w:rsidP="00442E2D">
      <w:pPr>
        <w:pStyle w:val="reply"/>
        <w:spacing w:before="78" w:after="46"/>
        <w:ind w:left="855"/>
      </w:pPr>
      <w:r>
        <w:rPr>
          <w:rFonts w:hint="eastAsia"/>
        </w:rPr>
        <w:t xml:space="preserve">W: Potatoes? There </w:t>
      </w:r>
      <w:proofErr w:type="gramStart"/>
      <w:r>
        <w:rPr>
          <w:rFonts w:hint="eastAsia"/>
        </w:rPr>
        <w:t>are a lot of work</w:t>
      </w:r>
      <w:proofErr w:type="gramEnd"/>
      <w:r>
        <w:rPr>
          <w:rFonts w:hint="eastAsia"/>
        </w:rPr>
        <w:t>.</w:t>
      </w:r>
    </w:p>
    <w:p w:rsidR="007449F2" w:rsidRDefault="001657E8" w:rsidP="00442E2D">
      <w:pPr>
        <w:pStyle w:val="reply"/>
        <w:spacing w:before="78" w:after="46"/>
        <w:ind w:left="855"/>
      </w:pPr>
      <w:r>
        <w:rPr>
          <w:rFonts w:hint="eastAsia"/>
        </w:rPr>
        <w:lastRenderedPageBreak/>
        <w:t>M: We are used to hard work, aren't we?</w:t>
      </w:r>
    </w:p>
    <w:p w:rsidR="007449F2" w:rsidRDefault="001657E8" w:rsidP="00442E2D">
      <w:pPr>
        <w:pStyle w:val="reply"/>
        <w:spacing w:before="78" w:after="46"/>
        <w:ind w:left="855"/>
      </w:pPr>
      <w:r>
        <w:rPr>
          <w:rFonts w:hint="eastAsia"/>
        </w:rPr>
        <w:t>W: Yes, we are, but the money. Do we have enough to get started? It seems like a dream.</w:t>
      </w:r>
    </w:p>
    <w:p w:rsidR="007449F2" w:rsidRDefault="001657E8" w:rsidP="00442E2D">
      <w:pPr>
        <w:pStyle w:val="reply"/>
        <w:spacing w:before="78" w:after="46"/>
        <w:ind w:left="855"/>
      </w:pPr>
      <w:r>
        <w:rPr>
          <w:rFonts w:hint="eastAsia"/>
        </w:rPr>
        <w:t>M: I think we've saved enough. We can pay a little on the farm and maybe</w:t>
      </w:r>
      <w:r>
        <w:rPr>
          <w:rFonts w:hint="eastAsia"/>
        </w:rPr>
        <w:t xml:space="preserve"> put a few dollars down on the tractor, too.</w:t>
      </w:r>
    </w:p>
    <w:p w:rsidR="007449F2" w:rsidRDefault="001657E8">
      <w:pPr>
        <w:pStyle w:val="Parahead"/>
        <w:spacing w:before="156" w:after="46"/>
      </w:pPr>
      <w:r>
        <w:rPr>
          <w:rFonts w:hint="eastAsia"/>
        </w:rPr>
        <w:t>Questions 22 to 25 are based on the conversation you have just heard.</w:t>
      </w:r>
    </w:p>
    <w:p w:rsidR="007449F2" w:rsidRDefault="001657E8">
      <w:pPr>
        <w:pStyle w:val="TopSagecom"/>
        <w:spacing w:before="312" w:after="78"/>
        <w:ind w:left="480" w:hanging="480"/>
      </w:pPr>
      <w:hyperlink r:id="rId235" w:tooltip="参考答案：C" w:history="1">
        <w:r>
          <w:rPr>
            <w:rStyle w:val="af1"/>
            <w:rFonts w:hint="eastAsia"/>
            <w:u w:val="none"/>
          </w:rPr>
          <w:t>22</w:t>
        </w:r>
      </w:hyperlink>
      <w:r>
        <w:rPr>
          <w:rFonts w:hint="eastAsia"/>
        </w:rPr>
        <w:t>.</w:t>
      </w:r>
      <w:r>
        <w:rPr>
          <w:rFonts w:hint="eastAsia"/>
        </w:rPr>
        <w:tab/>
        <w:t xml:space="preserve">What are the speakers going to do at the time of the </w:t>
      </w:r>
      <w:r>
        <w:rPr>
          <w:rFonts w:hint="eastAsia"/>
        </w:rPr>
        <w:t>conversation?</w:t>
      </w:r>
    </w:p>
    <w:p w:rsidR="007449F2" w:rsidRDefault="001657E8">
      <w:pPr>
        <w:pStyle w:val="TopSagecom"/>
        <w:spacing w:before="312" w:after="78"/>
        <w:ind w:left="480" w:hanging="480"/>
      </w:pPr>
      <w:hyperlink r:id="rId236" w:tooltip="参考答案：B" w:history="1">
        <w:r>
          <w:rPr>
            <w:rStyle w:val="af1"/>
            <w:rFonts w:hint="eastAsia"/>
            <w:u w:val="none"/>
          </w:rPr>
          <w:t>23</w:t>
        </w:r>
      </w:hyperlink>
      <w:r>
        <w:rPr>
          <w:rFonts w:hint="eastAsia"/>
        </w:rPr>
        <w:t>.</w:t>
      </w:r>
      <w:r>
        <w:rPr>
          <w:rFonts w:hint="eastAsia"/>
        </w:rPr>
        <w:tab/>
        <w:t>What does the man say about the farm?</w:t>
      </w:r>
    </w:p>
    <w:p w:rsidR="007449F2" w:rsidRDefault="001657E8">
      <w:pPr>
        <w:pStyle w:val="TopSagecom"/>
        <w:spacing w:before="312" w:after="78"/>
        <w:ind w:left="480" w:hanging="480"/>
      </w:pPr>
      <w:hyperlink r:id="rId237" w:tooltip="参考答案：C" w:history="1">
        <w:r>
          <w:rPr>
            <w:rStyle w:val="af1"/>
            <w:rFonts w:hint="eastAsia"/>
            <w:u w:val="none"/>
          </w:rPr>
          <w:t>24</w:t>
        </w:r>
      </w:hyperlink>
      <w:r>
        <w:rPr>
          <w:rFonts w:hint="eastAsia"/>
        </w:rPr>
        <w:t>.</w:t>
      </w:r>
      <w:r>
        <w:rPr>
          <w:rFonts w:hint="eastAsia"/>
        </w:rPr>
        <w:tab/>
        <w:t>Why does the man intend to grow potatoes rathe</w:t>
      </w:r>
      <w:r>
        <w:rPr>
          <w:rFonts w:hint="eastAsia"/>
        </w:rPr>
        <w:t>r than corn on the farm?</w:t>
      </w:r>
    </w:p>
    <w:p w:rsidR="007449F2" w:rsidRDefault="001657E8">
      <w:pPr>
        <w:pStyle w:val="TopSagecom"/>
        <w:spacing w:before="312" w:after="78"/>
        <w:ind w:left="480" w:hanging="480"/>
      </w:pPr>
      <w:hyperlink r:id="rId238" w:tooltip="参考答案：A" w:history="1">
        <w:r>
          <w:rPr>
            <w:rStyle w:val="af1"/>
            <w:rFonts w:hint="eastAsia"/>
            <w:u w:val="none"/>
          </w:rPr>
          <w:t>25</w:t>
        </w:r>
      </w:hyperlink>
      <w:r>
        <w:rPr>
          <w:rFonts w:hint="eastAsia"/>
        </w:rPr>
        <w:t>.</w:t>
      </w:r>
      <w:r>
        <w:rPr>
          <w:rFonts w:hint="eastAsia"/>
        </w:rPr>
        <w:tab/>
        <w:t>What is the woman's greatest concern about the man's plan?</w:t>
      </w:r>
    </w:p>
    <w:p w:rsidR="007449F2" w:rsidRDefault="001657E8">
      <w:pPr>
        <w:pStyle w:val="bt4"/>
        <w:spacing w:before="156" w:after="156"/>
      </w:pPr>
      <w:r>
        <w:t>P</w:t>
      </w:r>
      <w:r>
        <w:rPr>
          <w:rFonts w:hint="eastAsia"/>
        </w:rPr>
        <w:t>assage</w:t>
      </w:r>
    </w:p>
    <w:p w:rsidR="007449F2" w:rsidRDefault="001657E8">
      <w:pPr>
        <w:pStyle w:val="bt4"/>
        <w:spacing w:before="156" w:after="156"/>
      </w:pPr>
      <w:r>
        <w:t>P</w:t>
      </w:r>
      <w:r>
        <w:rPr>
          <w:rFonts w:hint="eastAsia"/>
        </w:rPr>
        <w:t>assage 1</w:t>
      </w:r>
    </w:p>
    <w:p w:rsidR="007449F2" w:rsidRDefault="001657E8">
      <w:pPr>
        <w:pStyle w:val="afe"/>
        <w:spacing w:before="78" w:after="46"/>
        <w:ind w:firstLine="480"/>
      </w:pPr>
      <w:r>
        <w:rPr>
          <w:rFonts w:hint="eastAsia"/>
        </w:rPr>
        <w:t>Members of the city council and distinguished guests, it is my privilege to</w:t>
      </w:r>
      <w:r>
        <w:rPr>
          <w:rFonts w:hint="eastAsia"/>
        </w:rPr>
        <w:t xml:space="preserve"> introduce to you today Mr. Robert Washington, chief of our city's police force. He will address us on the subject of the Community Policing Program. Most of you know that Mr. Was</w:t>
      </w:r>
      <w:r>
        <w:t xml:space="preserve">hington has a distinguished record as head of our police force for more than </w:t>
      </w:r>
      <w:r>
        <w:t>ten years. However, you may not know that he also holds a master's degree in criminology and studied abroad for a year with the international police force which deals with crimes around the world. Mr. Washington first introduced the Community Policing Prog</w:t>
      </w:r>
      <w:r>
        <w:t>ram 8 years ago. The idea behind the program is to get the police officers out of their cars and into our neighborhoods where they can talk directly to merchants and residents about the real dynamics of our city. These officers do more than make arrests. T</w:t>
      </w:r>
      <w:r>
        <w:t>hey try to find ways to help solve the problems that contribute to crime in the first place. Often that means hooking people up with services offered by other city agencies, such as schools, hospitals, housing, drug treatment centers. And the program seems</w:t>
      </w:r>
      <w:r>
        <w:t xml:space="preserve"> to be working: crime is down and our citizens report that they feel more secure. Today Mr. Washington is going to tell us more about this program. Now let's welcome Mr. Robert Washington.</w:t>
      </w:r>
    </w:p>
    <w:p w:rsidR="007449F2" w:rsidRDefault="001657E8">
      <w:pPr>
        <w:pStyle w:val="TopSagecom"/>
        <w:spacing w:before="312" w:after="78"/>
        <w:ind w:left="480" w:hanging="480"/>
      </w:pPr>
      <w:hyperlink r:id="rId239" w:tooltip="参考答案：A" w:history="1">
        <w:r>
          <w:rPr>
            <w:rStyle w:val="af1"/>
            <w:rFonts w:hint="eastAsia"/>
            <w:u w:val="none"/>
          </w:rPr>
          <w:t>26</w:t>
        </w:r>
      </w:hyperlink>
      <w:r>
        <w:t>.</w:t>
      </w:r>
      <w:r>
        <w:tab/>
      </w:r>
      <w:r>
        <w:rPr>
          <w:rFonts w:hint="eastAsia"/>
        </w:rPr>
        <w:t>What is the purpose of the speaker's remarks?</w:t>
      </w:r>
    </w:p>
    <w:p w:rsidR="007449F2" w:rsidRDefault="001657E8">
      <w:pPr>
        <w:pStyle w:val="TopSagecom"/>
        <w:spacing w:before="312" w:after="78"/>
        <w:ind w:left="480" w:hanging="480"/>
      </w:pPr>
      <w:hyperlink r:id="rId240" w:tooltip="参考答案：D" w:history="1">
        <w:r>
          <w:rPr>
            <w:rStyle w:val="af1"/>
            <w:rFonts w:hint="eastAsia"/>
            <w:u w:val="none"/>
          </w:rPr>
          <w:t>27</w:t>
        </w:r>
      </w:hyperlink>
      <w:r>
        <w:rPr>
          <w:rFonts w:hint="eastAsia"/>
        </w:rPr>
        <w:t>.</w:t>
      </w:r>
      <w:r>
        <w:rPr>
          <w:rFonts w:hint="eastAsia"/>
        </w:rPr>
        <w:tab/>
        <w:t>What does the speaker say about Mr. Robert Washington?</w:t>
      </w:r>
    </w:p>
    <w:p w:rsidR="007449F2" w:rsidRDefault="001657E8">
      <w:pPr>
        <w:pStyle w:val="TopSagecom"/>
        <w:spacing w:before="312" w:after="78"/>
        <w:ind w:left="480" w:hanging="480"/>
      </w:pPr>
      <w:hyperlink r:id="rId241" w:tooltip="参考答案：B" w:history="1">
        <w:r>
          <w:rPr>
            <w:rStyle w:val="af1"/>
            <w:rFonts w:hint="eastAsia"/>
            <w:u w:val="none"/>
          </w:rPr>
          <w:t>28</w:t>
        </w:r>
      </w:hyperlink>
      <w:r>
        <w:t>.</w:t>
      </w:r>
      <w:r>
        <w:tab/>
      </w:r>
      <w:r>
        <w:rPr>
          <w:rFonts w:hint="eastAsia"/>
        </w:rPr>
        <w:t>What is the idea behind the Community Policing Program?</w:t>
      </w:r>
    </w:p>
    <w:p w:rsidR="007449F2" w:rsidRDefault="001657E8">
      <w:pPr>
        <w:pStyle w:val="TopSagecom"/>
        <w:spacing w:before="312" w:after="78"/>
        <w:ind w:left="480" w:hanging="480"/>
      </w:pPr>
      <w:hyperlink r:id="rId242" w:tooltip="参考答案：C" w:history="1">
        <w:r>
          <w:rPr>
            <w:rStyle w:val="af1"/>
            <w:rFonts w:hint="eastAsia"/>
            <w:u w:val="none"/>
          </w:rPr>
          <w:t>29</w:t>
        </w:r>
      </w:hyperlink>
      <w:r>
        <w:rPr>
          <w:rFonts w:hint="eastAsia"/>
        </w:rPr>
        <w:t>.</w:t>
      </w:r>
      <w:r>
        <w:rPr>
          <w:rFonts w:hint="eastAsia"/>
        </w:rPr>
        <w:tab/>
        <w:t>How has the Community Policing Program turned out to be?</w:t>
      </w:r>
    </w:p>
    <w:p w:rsidR="007449F2" w:rsidRDefault="001657E8">
      <w:pPr>
        <w:pStyle w:val="bt4"/>
        <w:spacing w:before="156" w:after="156"/>
      </w:pPr>
      <w:r>
        <w:t>P</w:t>
      </w:r>
      <w:r>
        <w:rPr>
          <w:rFonts w:hint="eastAsia"/>
        </w:rPr>
        <w:t>assage 2</w:t>
      </w:r>
    </w:p>
    <w:p w:rsidR="007449F2" w:rsidRDefault="001657E8">
      <w:pPr>
        <w:pStyle w:val="afe"/>
        <w:spacing w:before="78" w:after="46"/>
        <w:ind w:firstLine="480"/>
      </w:pPr>
      <w:r>
        <w:rPr>
          <w:rFonts w:hint="eastAsia"/>
        </w:rPr>
        <w:t>There are between 3,000 and 6,000 publi</w:t>
      </w:r>
      <w:r>
        <w:rPr>
          <w:rFonts w:hint="eastAsia"/>
        </w:rPr>
        <w:t>c languages in the world, and we must add approximately 6 billion private languages since each one of us necessarily has one. Considering these facts, the possibilities for breakdowns in communication seem infinite in</w:t>
      </w:r>
      <w:r>
        <w:t xml:space="preserve"> number. However, we do communicate suc</w:t>
      </w:r>
      <w:r>
        <w:t>cessfully from time to time. And we do learn to speak languages. But learning to speak languages seems to be a very mysterious process. For a long time, people thought that we learned a language only by imitation and association. For example, a baby touche</w:t>
      </w:r>
      <w:r>
        <w:t>s a hot pot and starts to cry. The mother says, “Hot, hot!” And the baby, when it stops crying, imitates the mother and says, “Hot, hot!” However, Noam Chomsky, a famous expert in language, pointed out that although children do learn some words by imitatio</w:t>
      </w:r>
      <w:r>
        <w:t xml:space="preserve">n and association, they also combine words to make meaningful sentences in ways that are unique, unlearned and creative. Because young children can make sentences they have never heard before, Chomsky suggested that human infants are born with the ability </w:t>
      </w:r>
      <w:r>
        <w:t>to learn language. Chomsky meant that underneath all the differences between public and private languages, there is a universal language mechanism that makes it possible for us, as infants, to learn any language in the world. This theory explains the poten</w:t>
      </w:r>
      <w:r>
        <w:t>tial that human infants have for learning language. But it does not really explain how children come to use language in particular ways.</w:t>
      </w:r>
    </w:p>
    <w:p w:rsidR="007449F2" w:rsidRDefault="001657E8">
      <w:pPr>
        <w:pStyle w:val="Parahead"/>
        <w:spacing w:before="156" w:after="46"/>
      </w:pPr>
      <w:r>
        <w:rPr>
          <w:rFonts w:hint="eastAsia"/>
        </w:rPr>
        <w:t>Questions 30 to 32 are based on the passage you have just heard.</w:t>
      </w:r>
    </w:p>
    <w:p w:rsidR="007449F2" w:rsidRDefault="001657E8">
      <w:pPr>
        <w:pStyle w:val="TopSagecom"/>
        <w:spacing w:before="312" w:after="78"/>
        <w:ind w:left="480" w:hanging="480"/>
      </w:pPr>
      <w:hyperlink r:id="rId243" w:tooltip="参考答案：B" w:history="1">
        <w:r>
          <w:rPr>
            <w:rStyle w:val="af1"/>
            <w:rFonts w:hint="eastAsia"/>
            <w:u w:val="none"/>
          </w:rPr>
          <w:t>30</w:t>
        </w:r>
      </w:hyperlink>
      <w:r>
        <w:rPr>
          <w:rFonts w:hint="eastAsia"/>
        </w:rPr>
        <w:t>.</w:t>
      </w:r>
      <w:r>
        <w:rPr>
          <w:rFonts w:hint="eastAsia"/>
        </w:rPr>
        <w:tab/>
        <w:t>Why does the speaker say there are great possibilities for communication breakdowns?</w:t>
      </w:r>
    </w:p>
    <w:p w:rsidR="007449F2" w:rsidRDefault="001657E8">
      <w:pPr>
        <w:pStyle w:val="TopSagecom"/>
        <w:spacing w:before="312" w:after="78"/>
        <w:ind w:left="480" w:hanging="480"/>
      </w:pPr>
      <w:hyperlink r:id="rId244" w:tooltip="参考答案：C" w:history="1">
        <w:r>
          <w:rPr>
            <w:rStyle w:val="af1"/>
            <w:rFonts w:hint="eastAsia"/>
            <w:u w:val="none"/>
          </w:rPr>
          <w:t>31</w:t>
        </w:r>
      </w:hyperlink>
      <w:r>
        <w:rPr>
          <w:rFonts w:hint="eastAsia"/>
        </w:rPr>
        <w:t>.</w:t>
      </w:r>
      <w:r>
        <w:rPr>
          <w:rFonts w:hint="eastAsia"/>
        </w:rPr>
        <w:tab/>
        <w:t>What is Chomsky's point on the ability to learn a language?</w:t>
      </w:r>
    </w:p>
    <w:p w:rsidR="007449F2" w:rsidRDefault="001657E8">
      <w:pPr>
        <w:pStyle w:val="TopSagecom"/>
        <w:spacing w:before="312" w:after="78"/>
        <w:ind w:left="480" w:hanging="480"/>
      </w:pPr>
      <w:hyperlink r:id="rId245" w:tooltip="参考答案：D" w:history="1">
        <w:r>
          <w:rPr>
            <w:rStyle w:val="af1"/>
            <w:rFonts w:hint="eastAsia"/>
            <w:u w:val="none"/>
          </w:rPr>
          <w:t>32</w:t>
        </w:r>
      </w:hyperlink>
      <w:r>
        <w:rPr>
          <w:rFonts w:hint="eastAsia"/>
        </w:rPr>
        <w:t>.</w:t>
      </w:r>
      <w:r>
        <w:rPr>
          <w:rFonts w:hint="eastAsia"/>
        </w:rPr>
        <w:tab/>
        <w:t>What does Chomsky's theory fail to explain according to the speaker?</w:t>
      </w:r>
    </w:p>
    <w:p w:rsidR="007449F2" w:rsidRDefault="001657E8">
      <w:pPr>
        <w:pStyle w:val="bt4"/>
        <w:spacing w:before="156" w:after="156"/>
      </w:pPr>
      <w:r>
        <w:t>P</w:t>
      </w:r>
      <w:r>
        <w:rPr>
          <w:rFonts w:hint="eastAsia"/>
        </w:rPr>
        <w:t>assage 3</w:t>
      </w:r>
    </w:p>
    <w:p w:rsidR="007449F2" w:rsidRDefault="001657E8">
      <w:pPr>
        <w:ind w:firstLineChars="200" w:firstLine="480"/>
        <w:rPr>
          <w:sz w:val="24"/>
        </w:rPr>
      </w:pPr>
      <w:r>
        <w:rPr>
          <w:sz w:val="24"/>
        </w:rPr>
        <w:t xml:space="preserve">When US spacewoman Joan Higginbotham is not flying and working in space, she might be found somewhere on </w:t>
      </w:r>
      <w:r>
        <w:rPr>
          <w:sz w:val="24"/>
        </w:rPr>
        <w:t xml:space="preserve">earth giving a speech. Higginbotham, who grew up in Chicago and became an engineer before joining </w:t>
      </w:r>
      <w:proofErr w:type="gramStart"/>
      <w:r>
        <w:rPr>
          <w:sz w:val="24"/>
        </w:rPr>
        <w:t>NASA, that</w:t>
      </w:r>
      <w:proofErr w:type="gramEnd"/>
      <w:r>
        <w:rPr>
          <w:sz w:val="24"/>
        </w:rPr>
        <w:t xml:space="preserve"> is the National Air and Space Administration, gives about a dozen speeches a year. Each speech is different because she tailors her remarks to each</w:t>
      </w:r>
      <w:r>
        <w:rPr>
          <w:sz w:val="24"/>
        </w:rPr>
        <w:t xml:space="preserve"> audience. Through </w:t>
      </w:r>
      <w:r>
        <w:rPr>
          <w:sz w:val="24"/>
        </w:rPr>
        <w:lastRenderedPageBreak/>
        <w:t>interviews and E-mails, she finds out in advance her listeners' educational level and what information they want to know. On the subject of space walks, for example, audiences vary in their interests and how much complexity they can comp</w:t>
      </w:r>
      <w:r>
        <w:rPr>
          <w:sz w:val="24"/>
        </w:rPr>
        <w:t>rehend. To elementary school children, Higginbotham may discuss a problem that many kids want to know about. "How do spacemen in a spacesuit eat, drink, and go to the bathroom?" Her answer is "the spacesuit is really a small spacecraft with room for food a</w:t>
      </w:r>
      <w:r>
        <w:rPr>
          <w:sz w:val="24"/>
        </w:rPr>
        <w:t>nd water-containers, and a waste-collection system." To a high school audience, she might satisfy a curiosity that often arises in her pre-speech interviews with students who obviously have seen many science fiction movies. "Do spacemen carry weapons in ca</w:t>
      </w:r>
      <w:r>
        <w:rPr>
          <w:sz w:val="24"/>
        </w:rPr>
        <w:t>se they encounter enemies in space?" Her answer is "No.” To scientists, she might provide technical details on such topics as the design of spacesuits that protects spacemen from the deadly temperature extremes of space. Just as elaborate preparation is re</w:t>
      </w:r>
      <w:r>
        <w:rPr>
          <w:sz w:val="24"/>
        </w:rPr>
        <w:t>quired for success in space, Higginbotham says that it's important for speakers to learn as much as possible about their listeners before a speech because every audience is different.</w:t>
      </w:r>
    </w:p>
    <w:p w:rsidR="007449F2" w:rsidRDefault="001657E8">
      <w:pPr>
        <w:pStyle w:val="Parahead"/>
        <w:spacing w:before="156" w:after="46"/>
      </w:pPr>
      <w:r>
        <w:t>Questions 33 to 35 are based on the passage you have just heard.</w:t>
      </w:r>
    </w:p>
    <w:p w:rsidR="007449F2" w:rsidRDefault="001657E8">
      <w:pPr>
        <w:pStyle w:val="TopSagecom"/>
        <w:spacing w:before="312" w:after="78"/>
        <w:ind w:left="480" w:hanging="480"/>
      </w:pPr>
      <w:hyperlink r:id="rId246" w:tooltip="参考答案：B" w:history="1">
        <w:r>
          <w:rPr>
            <w:rStyle w:val="af1"/>
            <w:u w:val="none"/>
          </w:rPr>
          <w:t>33</w:t>
        </w:r>
      </w:hyperlink>
      <w:r>
        <w:t>.</w:t>
      </w:r>
      <w:r>
        <w:tab/>
        <w:t>What did Joan Higginbotham do before joining in NASA?</w:t>
      </w:r>
    </w:p>
    <w:p w:rsidR="007449F2" w:rsidRDefault="001657E8">
      <w:pPr>
        <w:pStyle w:val="TopSagecom"/>
        <w:spacing w:before="312" w:after="78"/>
        <w:ind w:left="480" w:hanging="480"/>
      </w:pPr>
      <w:hyperlink r:id="rId247" w:tooltip="参考答案：C" w:history="1">
        <w:r>
          <w:rPr>
            <w:rStyle w:val="af1"/>
            <w:u w:val="none"/>
          </w:rPr>
          <w:t>34</w:t>
        </w:r>
      </w:hyperlink>
      <w:r>
        <w:t>.</w:t>
      </w:r>
      <w:r>
        <w:tab/>
        <w:t xml:space="preserve">How does Higginbotham prepare her speech on space </w:t>
      </w:r>
      <w:r>
        <w:t>walks?</w:t>
      </w:r>
    </w:p>
    <w:p w:rsidR="007449F2" w:rsidRDefault="001657E8">
      <w:pPr>
        <w:pStyle w:val="TopSagecom"/>
        <w:spacing w:before="312" w:after="78"/>
        <w:ind w:left="480" w:hanging="480"/>
      </w:pPr>
      <w:hyperlink r:id="rId248" w:tooltip="参考答案：A" w:history="1">
        <w:r>
          <w:rPr>
            <w:rStyle w:val="af1"/>
            <w:u w:val="none"/>
          </w:rPr>
          <w:t>35</w:t>
        </w:r>
      </w:hyperlink>
      <w:r>
        <w:t>.</w:t>
      </w:r>
      <w:r>
        <w:tab/>
        <w:t>What does the high school audience want to know about space travel?</w:t>
      </w:r>
    </w:p>
    <w:p w:rsidR="007449F2" w:rsidRDefault="001657E8">
      <w:pPr>
        <w:pStyle w:val="bt4"/>
        <w:spacing w:before="156" w:after="156"/>
      </w:pPr>
      <w:r>
        <w:t>C</w:t>
      </w:r>
      <w:r>
        <w:rPr>
          <w:rFonts w:hint="eastAsia"/>
        </w:rPr>
        <w:t>ompound Dictation</w:t>
      </w:r>
    </w:p>
    <w:p w:rsidR="007449F2" w:rsidRDefault="001657E8">
      <w:pPr>
        <w:pStyle w:val="afe"/>
        <w:spacing w:before="78" w:after="46"/>
        <w:ind w:firstLine="480"/>
      </w:pPr>
      <w:r>
        <w:rPr>
          <w:rFonts w:hint="eastAsia"/>
        </w:rPr>
        <w:t xml:space="preserve">Crime is increasing worldwide. There is every reason to believe the </w:t>
      </w:r>
      <w:r>
        <w:rPr>
          <w:rFonts w:hint="eastAsia"/>
          <w:u w:val="single"/>
        </w:rPr>
        <w:t>trend</w:t>
      </w:r>
      <w:r>
        <w:rPr>
          <w:rFonts w:hint="eastAsia"/>
        </w:rPr>
        <w:t xml:space="preserve"> will continue through the next few decades. </w:t>
      </w:r>
    </w:p>
    <w:p w:rsidR="007449F2" w:rsidRDefault="001657E8">
      <w:pPr>
        <w:pStyle w:val="afe"/>
        <w:spacing w:before="78" w:after="46"/>
        <w:ind w:firstLine="480"/>
      </w:pPr>
      <w:r>
        <w:rPr>
          <w:rFonts w:hint="eastAsia"/>
        </w:rPr>
        <w:t xml:space="preserve">Crime rates have always been high in multicultural, industrialized societies such as the United States. But a new phenomenon has appeared </w:t>
      </w:r>
      <w:r>
        <w:t>on the world scene—rapidly rising crime rates in nations that previously</w:t>
      </w:r>
      <w:r>
        <w:t xml:space="preserve"> reported few </w:t>
      </w:r>
      <w:r>
        <w:rPr>
          <w:u w:val="single"/>
        </w:rPr>
        <w:t>offenses</w:t>
      </w:r>
      <w:r>
        <w:t xml:space="preserve">. Street crimes such as robbery, rape, </w:t>
      </w:r>
      <w:proofErr w:type="gramStart"/>
      <w:r>
        <w:rPr>
          <w:u w:val="single"/>
        </w:rPr>
        <w:t>murder</w:t>
      </w:r>
      <w:proofErr w:type="gramEnd"/>
      <w:r>
        <w:t xml:space="preserve"> and auto theft are clearly rising, </w:t>
      </w:r>
      <w:r>
        <w:rPr>
          <w:u w:val="single"/>
        </w:rPr>
        <w:t>particularly</w:t>
      </w:r>
      <w:r>
        <w:t xml:space="preserve"> in eastern European countries such as Hungary and in western European nations such as the United Kingdom. </w:t>
      </w:r>
    </w:p>
    <w:p w:rsidR="007449F2" w:rsidRDefault="001657E8">
      <w:pPr>
        <w:pStyle w:val="afe"/>
        <w:spacing w:before="78" w:after="46"/>
        <w:ind w:firstLine="480"/>
      </w:pPr>
      <w:r>
        <w:t xml:space="preserve">What is driving this crime </w:t>
      </w:r>
      <w:r>
        <w:rPr>
          <w:u w:val="single"/>
        </w:rPr>
        <w:t>explos</w:t>
      </w:r>
      <w:r>
        <w:rPr>
          <w:u w:val="single"/>
        </w:rPr>
        <w:t>ion</w:t>
      </w:r>
      <w:r>
        <w:t>? There are no simple answers. Still, there</w:t>
      </w:r>
      <w:r>
        <w:rPr>
          <w:rFonts w:hint="eastAsia"/>
        </w:rPr>
        <w:t xml:space="preserve"> a</w:t>
      </w:r>
      <w:r>
        <w:t xml:space="preserve">re certain conditions </w:t>
      </w:r>
      <w:r>
        <w:rPr>
          <w:u w:val="single"/>
        </w:rPr>
        <w:t>associated</w:t>
      </w:r>
      <w:r>
        <w:t xml:space="preserve"> with rising crime</w:t>
      </w:r>
      <w:r>
        <w:rPr>
          <w:rFonts w:hint="eastAsia"/>
        </w:rPr>
        <w:t>:</w:t>
      </w:r>
      <w:r>
        <w:t xml:space="preserve"> </w:t>
      </w:r>
      <w:r>
        <w:rPr>
          <w:rFonts w:hint="eastAsia"/>
        </w:rPr>
        <w:t>i</w:t>
      </w:r>
      <w:r>
        <w:t xml:space="preserve">ncreasing </w:t>
      </w:r>
      <w:proofErr w:type="spellStart"/>
      <w:r>
        <w:rPr>
          <w:i/>
        </w:rPr>
        <w:t>heterogeneity</w:t>
      </w:r>
      <w:r>
        <w:rPr>
          <w:rFonts w:hint="eastAsia"/>
        </w:rPr>
        <w:t>（混杂</w:t>
      </w:r>
      <w:proofErr w:type="spellEnd"/>
      <w:r>
        <w:rPr>
          <w:rFonts w:hint="eastAsia"/>
        </w:rPr>
        <w:t>）</w:t>
      </w:r>
      <w:r>
        <w:t xml:space="preserve"> of populations, greater cultural pluralism, </w:t>
      </w:r>
      <w:proofErr w:type="gramStart"/>
      <w:r>
        <w:t>higher</w:t>
      </w:r>
      <w:proofErr w:type="gramEnd"/>
      <w:r>
        <w:t xml:space="preserve"> immigration, democratization of governments, </w:t>
      </w:r>
      <w:r>
        <w:rPr>
          <w:u w:val="single"/>
        </w:rPr>
        <w:t xml:space="preserve">changing national borders, </w:t>
      </w:r>
      <w:r>
        <w:rPr>
          <w:u w:val="single"/>
        </w:rPr>
        <w:lastRenderedPageBreak/>
        <w:t>grea</w:t>
      </w:r>
      <w:r>
        <w:rPr>
          <w:u w:val="single"/>
        </w:rPr>
        <w:t>ter economic growth, and the lack of accepted social ideas of right and wrong</w:t>
      </w:r>
      <w:r>
        <w:t xml:space="preserve">. </w:t>
      </w:r>
    </w:p>
    <w:p w:rsidR="007449F2" w:rsidRDefault="001657E8">
      <w:pPr>
        <w:pStyle w:val="afe"/>
        <w:spacing w:before="78" w:after="46"/>
        <w:ind w:firstLine="480"/>
      </w:pPr>
      <w:r>
        <w:t xml:space="preserve">These conditions are increasing observable around the world. For instance, cultures that were previously isolated and </w:t>
      </w:r>
      <w:r>
        <w:rPr>
          <w:rFonts w:hint="eastAsia"/>
          <w:i/>
        </w:rPr>
        <w:t>homogeneous</w:t>
      </w:r>
      <w:r>
        <w:rPr>
          <w:rFonts w:hint="eastAsia"/>
        </w:rPr>
        <w:t xml:space="preserve"> </w:t>
      </w:r>
      <w:r>
        <w:rPr>
          <w:rFonts w:eastAsia="楷体_GB2312" w:hint="eastAsia"/>
        </w:rPr>
        <w:t>(</w:t>
      </w:r>
      <w:proofErr w:type="spellStart"/>
      <w:r>
        <w:rPr>
          <w:rFonts w:eastAsia="楷体_GB2312" w:hint="eastAsia"/>
        </w:rPr>
        <w:t>同种类的</w:t>
      </w:r>
      <w:proofErr w:type="spellEnd"/>
      <w:r>
        <w:rPr>
          <w:rFonts w:eastAsia="楷体_GB2312" w:hint="eastAsia"/>
        </w:rPr>
        <w:t>),</w:t>
      </w:r>
      <w:r>
        <w:t xml:space="preserve"> such as Japan, Denmark, and Greece</w:t>
      </w:r>
      <w:r>
        <w:rPr>
          <w:rFonts w:hint="eastAsia"/>
        </w:rPr>
        <w:t>,</w:t>
      </w:r>
      <w:r>
        <w:t xml:space="preserve"> </w:t>
      </w:r>
      <w:r>
        <w:rPr>
          <w:u w:val="single"/>
        </w:rPr>
        <w:t>ar</w:t>
      </w:r>
      <w:r>
        <w:rPr>
          <w:u w:val="single"/>
        </w:rPr>
        <w:t>e now facing the sort of cultural variety that has been common in America for most of its history</w:t>
      </w:r>
      <w:r>
        <w:t xml:space="preserve">. </w:t>
      </w:r>
    </w:p>
    <w:p w:rsidR="007449F2" w:rsidRDefault="001657E8">
      <w:pPr>
        <w:pStyle w:val="afe"/>
        <w:spacing w:before="78" w:after="46"/>
        <w:ind w:firstLine="480"/>
      </w:pPr>
      <w:r>
        <w:t xml:space="preserve">Multiculturalism can be a rewarding, enriching experience, but it can also lead to a clash of values. Heterogeneity in societies will be the rule in the </w:t>
      </w:r>
      <w:r>
        <w:rPr>
          <w:rFonts w:hint="eastAsia"/>
        </w:rPr>
        <w:t>twe</w:t>
      </w:r>
      <w:r>
        <w:rPr>
          <w:rFonts w:hint="eastAsia"/>
        </w:rPr>
        <w:t>nty-first</w:t>
      </w:r>
      <w:r>
        <w:t xml:space="preserve"> century, and </w:t>
      </w:r>
      <w:r>
        <w:rPr>
          <w:u w:val="single"/>
        </w:rPr>
        <w:t>failure to recognize and plan for such diversity can lead to serious crime problems</w:t>
      </w:r>
      <w:r>
        <w:t>.</w:t>
      </w:r>
    </w:p>
    <w:p w:rsidR="007449F2" w:rsidRDefault="007449F2"/>
    <w:p w:rsidR="007449F2" w:rsidRDefault="007449F2"/>
    <w:sectPr w:rsidR="007449F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7E8" w:rsidRDefault="001657E8">
      <w:pPr>
        <w:spacing w:after="0" w:line="240" w:lineRule="auto"/>
      </w:pPr>
      <w:r>
        <w:separator/>
      </w:r>
    </w:p>
  </w:endnote>
  <w:endnote w:type="continuationSeparator" w:id="0">
    <w:p w:rsidR="001657E8" w:rsidRDefault="00165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Rounded MT Bold">
    <w:altName w:val="Verdana"/>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9"/>
      <w:tabs>
        <w:tab w:val="clear" w:pos="4153"/>
        <w:tab w:val="clear" w:pos="8306"/>
        <w:tab w:val="right" w:pos="9660"/>
      </w:tabs>
      <w:rPr>
        <w:sz w:val="21"/>
        <w:szCs w:val="21"/>
      </w:rPr>
    </w:pPr>
    <w:r>
      <w:rPr>
        <w:sz w:val="21"/>
        <w:szCs w:val="21"/>
      </w:rPr>
      <w:fldChar w:fldCharType="begin"/>
    </w:r>
    <w:r>
      <w:rPr>
        <w:rStyle w:val="af"/>
        <w:sz w:val="21"/>
        <w:szCs w:val="21"/>
      </w:rPr>
      <w:instrText xml:space="preserve"> PAGE </w:instrText>
    </w:r>
    <w:r>
      <w:rPr>
        <w:sz w:val="21"/>
        <w:szCs w:val="21"/>
      </w:rPr>
      <w:fldChar w:fldCharType="separate"/>
    </w:r>
    <w:r>
      <w:rPr>
        <w:rStyle w:val="af"/>
        <w:sz w:val="21"/>
        <w:szCs w:val="21"/>
      </w:rPr>
      <w:t>22</w:t>
    </w:r>
    <w:r>
      <w:rPr>
        <w:sz w:val="21"/>
        <w:szCs w:val="21"/>
      </w:rPr>
      <w:fldChar w:fldCharType="end"/>
    </w:r>
    <w:r>
      <w:rPr>
        <w:rFonts w:hint="eastAsia"/>
        <w:sz w:val="21"/>
        <w:szCs w:val="21"/>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442E2D">
      <w:rPr>
        <w:rStyle w:val="af"/>
        <w:noProof/>
        <w:sz w:val="21"/>
        <w:szCs w:val="21"/>
      </w:rPr>
      <w:t>1</w:t>
    </w:r>
    <w:r>
      <w:rPr>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7449F2">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9"/>
      <w:tabs>
        <w:tab w:val="clear" w:pos="4153"/>
        <w:tab w:val="clear" w:pos="8306"/>
        <w:tab w:val="right" w:pos="9660"/>
      </w:tabs>
      <w:rPr>
        <w:sz w:val="21"/>
        <w:szCs w:val="21"/>
      </w:rPr>
    </w:pPr>
    <w:r>
      <w:rPr>
        <w:sz w:val="21"/>
        <w:szCs w:val="21"/>
      </w:rPr>
      <w:fldChar w:fldCharType="begin"/>
    </w:r>
    <w:r>
      <w:rPr>
        <w:rStyle w:val="af"/>
        <w:sz w:val="21"/>
        <w:szCs w:val="21"/>
      </w:rPr>
      <w:instrText xml:space="preserve"> PAGE </w:instrText>
    </w:r>
    <w:r>
      <w:rPr>
        <w:sz w:val="21"/>
        <w:szCs w:val="21"/>
      </w:rPr>
      <w:fldChar w:fldCharType="separate"/>
    </w:r>
    <w:r>
      <w:rPr>
        <w:rStyle w:val="af"/>
        <w:sz w:val="21"/>
        <w:szCs w:val="21"/>
      </w:rPr>
      <w:t>36</w:t>
    </w:r>
    <w:r>
      <w:rPr>
        <w:sz w:val="21"/>
        <w:szCs w:val="21"/>
      </w:rPr>
      <w:fldChar w:fldCharType="end"/>
    </w:r>
    <w:r>
      <w:rPr>
        <w:rFonts w:hint="eastAsia"/>
        <w:sz w:val="21"/>
        <w:szCs w:val="21"/>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442E2D">
      <w:rPr>
        <w:rStyle w:val="af"/>
        <w:noProof/>
        <w:sz w:val="21"/>
        <w:szCs w:val="21"/>
      </w:rPr>
      <w:t>18</w:t>
    </w:r>
    <w:r>
      <w:rPr>
        <w:sz w:val="21"/>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9"/>
      <w:tabs>
        <w:tab w:val="clear" w:pos="4153"/>
        <w:tab w:val="clear" w:pos="8306"/>
        <w:tab w:val="right" w:pos="9660"/>
      </w:tabs>
      <w:rPr>
        <w:sz w:val="21"/>
        <w:szCs w:val="21"/>
      </w:rPr>
    </w:pPr>
    <w:r>
      <w:rPr>
        <w:sz w:val="21"/>
        <w:szCs w:val="21"/>
      </w:rPr>
      <w:fldChar w:fldCharType="begin"/>
    </w:r>
    <w:r>
      <w:rPr>
        <w:rStyle w:val="af"/>
        <w:sz w:val="21"/>
        <w:szCs w:val="21"/>
      </w:rPr>
      <w:instrText xml:space="preserve"> PAGE </w:instrText>
    </w:r>
    <w:r>
      <w:rPr>
        <w:sz w:val="21"/>
        <w:szCs w:val="21"/>
      </w:rPr>
      <w:fldChar w:fldCharType="separate"/>
    </w:r>
    <w:r>
      <w:rPr>
        <w:rStyle w:val="af"/>
        <w:sz w:val="21"/>
        <w:szCs w:val="21"/>
      </w:rPr>
      <w:t>38</w:t>
    </w:r>
    <w:r>
      <w:rPr>
        <w:sz w:val="21"/>
        <w:szCs w:val="21"/>
      </w:rPr>
      <w:fldChar w:fldCharType="end"/>
    </w:r>
    <w:r>
      <w:rPr>
        <w:rFonts w:hint="eastAsia"/>
        <w:sz w:val="21"/>
        <w:szCs w:val="21"/>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442E2D">
      <w:rPr>
        <w:rStyle w:val="af"/>
        <w:noProof/>
        <w:sz w:val="21"/>
        <w:szCs w:val="21"/>
      </w:rPr>
      <w:t>28</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7E8" w:rsidRDefault="001657E8">
      <w:pPr>
        <w:spacing w:after="0" w:line="240" w:lineRule="auto"/>
      </w:pPr>
      <w:r>
        <w:separator/>
      </w:r>
    </w:p>
  </w:footnote>
  <w:footnote w:type="continuationSeparator" w:id="0">
    <w:p w:rsidR="001657E8" w:rsidRDefault="00165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a"/>
      <w:tabs>
        <w:tab w:val="clear" w:pos="4830"/>
      </w:tabs>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 o:spid="_x0000_s2052" type="#_x0000_t136" style="position:absolute;left:0;text-align:left;margin-left:0;margin-top:0;width:559pt;height:50.8pt;rotation:315;z-index:-251656192;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rPr>
        <w:rFonts w:eastAsia="楷体_GB2312"/>
        <w:sz w:val="21"/>
        <w:szCs w:val="21"/>
        <w:lang w:eastAsia="zh-CN"/>
      </w:rPr>
      <w:t>大家版收藏级大学英语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hyperlink r:id="rId1" w:history="1">
      <w:r>
        <w:rPr>
          <w:rStyle w:val="af1"/>
          <w:rFonts w:ascii="楷体_GB2312" w:eastAsia="楷体_GB2312" w:hint="eastAsia"/>
          <w:sz w:val="21"/>
          <w:szCs w:val="21"/>
          <w:u w:val="none"/>
          <w:lang w:eastAsia="zh-CN"/>
        </w:rPr>
        <w:t>大家学习网</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559pt;height:50.8pt;rotation:315;z-index:-251651072;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442E2D">
      <w:rPr>
        <w:rFonts w:eastAsia="楷体_GB2312" w:hint="eastAsia"/>
        <w:noProof/>
        <w:sz w:val="21"/>
        <w:szCs w:val="21"/>
      </w:rPr>
      <w:t>2008</w:t>
    </w:r>
    <w:r w:rsidR="00442E2D">
      <w:rPr>
        <w:rFonts w:eastAsia="楷体_GB2312" w:hint="eastAsia"/>
        <w:noProof/>
        <w:sz w:val="21"/>
        <w:szCs w:val="21"/>
      </w:rPr>
      <w:t>年</w:t>
    </w:r>
    <w:r w:rsidR="00442E2D">
      <w:rPr>
        <w:rFonts w:eastAsia="楷体_GB2312" w:hint="eastAsia"/>
        <w:noProof/>
        <w:sz w:val="21"/>
        <w:szCs w:val="21"/>
      </w:rPr>
      <w:t>12</w:t>
    </w:r>
    <w:r w:rsidR="00442E2D">
      <w:rPr>
        <w:rFonts w:eastAsia="楷体_GB2312" w:hint="eastAsia"/>
        <w:noProof/>
        <w:sz w:val="21"/>
        <w:szCs w:val="21"/>
      </w:rPr>
      <w:t>月</w:t>
    </w:r>
    <w:r w:rsidR="00442E2D">
      <w:rPr>
        <w:rFonts w:eastAsia="楷体_GB2312" w:hint="eastAsia"/>
        <w:noProof/>
        <w:sz w:val="21"/>
        <w:szCs w:val="21"/>
      </w:rPr>
      <w:t>20</w:t>
    </w:r>
    <w:r w:rsidR="00442E2D">
      <w:rPr>
        <w:rFonts w:eastAsia="楷体_GB2312" w:hint="eastAsia"/>
        <w:noProof/>
        <w:sz w:val="21"/>
        <w:szCs w:val="21"/>
      </w:rPr>
      <w:t>日大学英语四级考试</w:t>
    </w:r>
    <w:r w:rsidR="00442E2D">
      <w:rPr>
        <w:rFonts w:eastAsia="楷体_GB2312" w:hint="eastAsia"/>
        <w:noProof/>
        <w:sz w:val="21"/>
        <w:szCs w:val="21"/>
      </w:rPr>
      <w:t>(CET-4)</w:t>
    </w:r>
    <w:r>
      <w:rPr>
        <w:rFonts w:eastAsia="楷体_GB231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 o:spid="_x0000_s2049" type="#_x0000_t136" style="position:absolute;left:0;text-align:left;margin-left:0;margin-top:0;width:559pt;height:50.8pt;rotation:315;z-index:-25165721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PowerPlusWaterMarkObject130" o:spid="_x0000_s2050" type="#_x0000_t136" style="position:absolute;left:0;text-align:left;margin-left:0;margin-top:0;width:415.55pt;height:55.4pt;z-index:-251658240;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7449F2" w:rsidRDefault="007449F2">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a"/>
      <w:tabs>
        <w:tab w:val="clear" w:pos="4830"/>
      </w:tabs>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559pt;height:50.8pt;rotation:315;z-index:-25165209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rPr>
        <w:rFonts w:eastAsia="楷体_GB2312"/>
        <w:sz w:val="21"/>
        <w:szCs w:val="21"/>
        <w:lang w:eastAsia="zh-CN"/>
      </w:rPr>
      <w:t>大家版</w:t>
    </w:r>
    <w:r>
      <w:rPr>
        <w:rFonts w:eastAsia="楷体_GB2312"/>
        <w:sz w:val="21"/>
        <w:szCs w:val="21"/>
        <w:lang w:eastAsia="zh-CN"/>
      </w:rPr>
      <w:t>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hyperlink r:id="rId1" w:history="1">
      <w:r>
        <w:rPr>
          <w:rStyle w:val="af1"/>
          <w:rFonts w:ascii="楷体_GB2312" w:eastAsia="楷体_GB2312" w:hint="eastAsia"/>
          <w:sz w:val="21"/>
          <w:szCs w:val="21"/>
          <w:u w:val="none"/>
          <w:lang w:eastAsia="zh-CN"/>
        </w:rPr>
        <w:t>大家学习网</w:t>
      </w:r>
    </w:hyperlink>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559pt;height:50.8pt;rotation:315;z-index:-25164697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442E2D">
      <w:rPr>
        <w:rFonts w:eastAsia="楷体_GB2312" w:hint="eastAsia"/>
        <w:noProof/>
        <w:sz w:val="21"/>
        <w:szCs w:val="21"/>
      </w:rPr>
      <w:t>2008</w:t>
    </w:r>
    <w:r w:rsidR="00442E2D">
      <w:rPr>
        <w:rFonts w:eastAsia="楷体_GB2312" w:hint="eastAsia"/>
        <w:noProof/>
        <w:sz w:val="21"/>
        <w:szCs w:val="21"/>
      </w:rPr>
      <w:t>年</w:t>
    </w:r>
    <w:r w:rsidR="00442E2D">
      <w:rPr>
        <w:rFonts w:eastAsia="楷体_GB2312" w:hint="eastAsia"/>
        <w:noProof/>
        <w:sz w:val="21"/>
        <w:szCs w:val="21"/>
      </w:rPr>
      <w:t>12</w:t>
    </w:r>
    <w:r w:rsidR="00442E2D">
      <w:rPr>
        <w:rFonts w:eastAsia="楷体_GB2312" w:hint="eastAsia"/>
        <w:noProof/>
        <w:sz w:val="21"/>
        <w:szCs w:val="21"/>
      </w:rPr>
      <w:t>月</w:t>
    </w:r>
    <w:r w:rsidR="00442E2D">
      <w:rPr>
        <w:rFonts w:eastAsia="楷体_GB2312" w:hint="eastAsia"/>
        <w:noProof/>
        <w:sz w:val="21"/>
        <w:szCs w:val="21"/>
      </w:rPr>
      <w:t>20</w:t>
    </w:r>
    <w:r w:rsidR="00442E2D">
      <w:rPr>
        <w:rFonts w:eastAsia="楷体_GB2312" w:hint="eastAsia"/>
        <w:noProof/>
        <w:sz w:val="21"/>
        <w:szCs w:val="21"/>
      </w:rPr>
      <w:t>日大学英语四级考试</w:t>
    </w:r>
    <w:r w:rsidR="00442E2D">
      <w:rPr>
        <w:rFonts w:eastAsia="楷体_GB2312" w:hint="eastAsia"/>
        <w:noProof/>
        <w:sz w:val="21"/>
        <w:szCs w:val="21"/>
      </w:rPr>
      <w:t>(CET-4)</w:t>
    </w:r>
    <w:r>
      <w:rPr>
        <w:rFonts w:eastAsia="楷体_GB2312"/>
        <w:sz w:val="21"/>
        <w:szCs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559pt;height:50.8pt;rotation:315;z-index:-251653120;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_x0000_s2054" type="#_x0000_t136" style="position:absolute;left:0;text-align:left;margin-left:0;margin-top:0;width:415.55pt;height:55.4pt;z-index:-251654144;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7449F2" w:rsidRDefault="007449F2">
    <w:pPr>
      <w:pStyle w:val="aa"/>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a"/>
      <w:tabs>
        <w:tab w:val="clear" w:pos="4830"/>
      </w:tabs>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left:0;text-align:left;margin-left:0;margin-top:0;width:559pt;height:50.8pt;rotation:315;z-index:-251648000;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rPr>
        <w:rFonts w:eastAsia="楷体_GB2312"/>
        <w:sz w:val="21"/>
        <w:szCs w:val="21"/>
        <w:lang w:eastAsia="zh-CN"/>
      </w:rPr>
      <w:t>大家版收藏级大学英语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hyperlink r:id="rId1" w:history="1">
      <w:r>
        <w:rPr>
          <w:rStyle w:val="af1"/>
          <w:rFonts w:ascii="楷体_GB2312" w:eastAsia="楷体_GB2312" w:hint="eastAsia"/>
          <w:sz w:val="21"/>
          <w:szCs w:val="21"/>
          <w:u w:val="none"/>
          <w:lang w:eastAsia="zh-CN"/>
        </w:rPr>
        <w:t>大家学习网</w:t>
      </w:r>
    </w:hyperlink>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 o:spid="_x0000_s2059" type="#_x0000_t136" style="position:absolute;left:0;text-align:left;margin-left:0;margin-top:0;width:559pt;height:50.8pt;rotation:315;z-index:-251655168;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442E2D">
      <w:rPr>
        <w:rFonts w:eastAsia="楷体_GB2312" w:hint="eastAsia"/>
        <w:noProof/>
        <w:sz w:val="21"/>
        <w:szCs w:val="21"/>
      </w:rPr>
      <w:t>2008</w:t>
    </w:r>
    <w:r w:rsidR="00442E2D">
      <w:rPr>
        <w:rFonts w:eastAsia="楷体_GB2312" w:hint="eastAsia"/>
        <w:noProof/>
        <w:sz w:val="21"/>
        <w:szCs w:val="21"/>
      </w:rPr>
      <w:t>年</w:t>
    </w:r>
    <w:r w:rsidR="00442E2D">
      <w:rPr>
        <w:rFonts w:eastAsia="楷体_GB2312" w:hint="eastAsia"/>
        <w:noProof/>
        <w:sz w:val="21"/>
        <w:szCs w:val="21"/>
      </w:rPr>
      <w:t>12</w:t>
    </w:r>
    <w:r w:rsidR="00442E2D">
      <w:rPr>
        <w:rFonts w:eastAsia="楷体_GB2312" w:hint="eastAsia"/>
        <w:noProof/>
        <w:sz w:val="21"/>
        <w:szCs w:val="21"/>
      </w:rPr>
      <w:t>月</w:t>
    </w:r>
    <w:r w:rsidR="00442E2D">
      <w:rPr>
        <w:rFonts w:eastAsia="楷体_GB2312" w:hint="eastAsia"/>
        <w:noProof/>
        <w:sz w:val="21"/>
        <w:szCs w:val="21"/>
      </w:rPr>
      <w:t>20</w:t>
    </w:r>
    <w:r w:rsidR="00442E2D">
      <w:rPr>
        <w:rFonts w:eastAsia="楷体_GB2312" w:hint="eastAsia"/>
        <w:noProof/>
        <w:sz w:val="21"/>
        <w:szCs w:val="21"/>
      </w:rPr>
      <w:t>日大学英语四级考试</w:t>
    </w:r>
    <w:r w:rsidR="00442E2D">
      <w:rPr>
        <w:rFonts w:eastAsia="楷体_GB2312" w:hint="eastAsia"/>
        <w:noProof/>
        <w:sz w:val="21"/>
        <w:szCs w:val="21"/>
      </w:rPr>
      <w:t>(CET-4)</w:t>
    </w:r>
    <w:r>
      <w:rPr>
        <w:rFonts w:eastAsia="楷体_GB2312"/>
        <w:sz w:val="21"/>
        <w:szCs w:val="21"/>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9F2" w:rsidRDefault="001657E8">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left:0;text-align:left;margin-left:0;margin-top:0;width:559pt;height:50.8pt;rotation:315;z-index:-251649024;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_x0000_s2058" type="#_x0000_t136" style="position:absolute;left:0;text-align:left;margin-left:0;margin-top:0;width:415.55pt;height:55.4pt;z-index:-251650048;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7449F2" w:rsidRDefault="007449F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nsid w:val="FFFFFF7F"/>
    <w:multiLevelType w:val="singleLevel"/>
    <w:tmpl w:val="FFFFFF7F"/>
    <w:lvl w:ilvl="0">
      <w:start w:val="1"/>
      <w:numFmt w:val="decimal"/>
      <w:pStyle w:val="2"/>
      <w:lvlText w:val="%1."/>
      <w:lvlJc w:val="left"/>
      <w:pPr>
        <w:tabs>
          <w:tab w:val="left" w:pos="720"/>
        </w:tabs>
        <w:ind w:left="720" w:hanging="360"/>
      </w:pPr>
    </w:lvl>
  </w:abstractNum>
  <w:abstractNum w:abstractNumId="2">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bordersDoNotSurroundHeader/>
  <w:bordersDoNotSurroundFooter/>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657E8"/>
    <w:rsid w:val="0029639D"/>
    <w:rsid w:val="00326F90"/>
    <w:rsid w:val="00442E2D"/>
    <w:rsid w:val="007449F2"/>
    <w:rsid w:val="00AA1D8D"/>
    <w:rsid w:val="00B47730"/>
    <w:rsid w:val="00CB0664"/>
    <w:rsid w:val="00FC693F"/>
    <w:rsid w:val="7DA56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1" w:count="267">
    <w:lsdException w:name="Normal" w:semiHidden="0" w:uiPriority="0" w:unhideWhenUsed="0"/>
    <w:lsdException w:name="heading 1" w:semiHidden="0" w:uiPriority="9" w:unhideWhenUsed="0"/>
    <w:lsdException w:name="heading 2" w:semiHidden="0" w:uiPriority="9"/>
    <w:lsdException w:name="heading 3" w:semiHidden="0"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qFormat="0"/>
    <w:lsdException w:name="index 2" w:qFormat="0"/>
    <w:lsdException w:name="index 3" w:qFormat="0"/>
    <w:lsdException w:name="index 4" w:qFormat="0"/>
    <w:lsdException w:name="index 5" w:qFormat="0"/>
    <w:lsdException w:name="index 6" w:qFormat="0"/>
    <w:lsdException w:name="index 7" w:qFormat="0"/>
    <w:lsdException w:name="index 8" w:qFormat="0"/>
    <w:lsdException w:name="index 9" w:qFormat="0"/>
    <w:lsdException w:name="toc 1" w:uiPriority="39" w:qFormat="0"/>
    <w:lsdException w:name="toc 2" w:uiPriority="39" w:qFormat="0"/>
    <w:lsdException w:name="toc 3" w:uiPriority="39" w:qFormat="0"/>
    <w:lsdException w:name="toc 4" w:uiPriority="39" w:qFormat="0"/>
    <w:lsdException w:name="toc 5" w:uiPriority="39" w:qFormat="0"/>
    <w:lsdException w:name="toc 6" w:uiPriority="39" w:qFormat="0"/>
    <w:lsdException w:name="toc 7" w:uiPriority="39" w:qFormat="0"/>
    <w:lsdException w:name="toc 8" w:uiPriority="39" w:qFormat="0"/>
    <w:lsdException w:name="toc 9" w:uiPriority="39" w:qFormat="0"/>
    <w:lsdException w:name="Normal Indent" w:qFormat="0"/>
    <w:lsdException w:name="footnote text" w:qFormat="0"/>
    <w:lsdException w:name="annotation text" w:qFormat="0"/>
    <w:lsdException w:name="header" w:qFormat="0"/>
    <w:lsdException w:name="footer" w:qFormat="0"/>
    <w:lsdException w:name="index heading" w:qFormat="0"/>
    <w:lsdException w:name="caption" w:uiPriority="35"/>
    <w:lsdException w:name="table of figures" w:qFormat="0"/>
    <w:lsdException w:name="envelope address" w:qFormat="0"/>
    <w:lsdException w:name="envelope return" w:qFormat="0"/>
    <w:lsdException w:name="footnote reference" w:qFormat="0"/>
    <w:lsdException w:name="annotation reference" w:qFormat="0"/>
    <w:lsdException w:name="line number" w:qFormat="0"/>
    <w:lsdException w:name="page number" w:qFormat="0"/>
    <w:lsdException w:name="endnote reference" w:qFormat="0"/>
    <w:lsdException w:name="endnote text" w:qFormat="0"/>
    <w:lsdException w:name="table of authorities" w:qFormat="0"/>
    <w:lsdException w:name="macro" w:semiHidden="0"/>
    <w:lsdException w:name="toa heading" w:qFormat="0"/>
    <w:lsdException w:name="List" w:semiHidden="0"/>
    <w:lsdException w:name="List Bullet" w:semiHidden="0"/>
    <w:lsdException w:name="List Number" w:semiHidden="0" w:qFormat="0"/>
    <w:lsdException w:name="List 2" w:semiHidden="0"/>
    <w:lsdException w:name="List 3" w:semiHidden="0"/>
    <w:lsdException w:name="List 4" w:qFormat="0"/>
    <w:lsdException w:name="List 5" w:qFormat="0"/>
    <w:lsdException w:name="List Bullet 2" w:semiHidden="0"/>
    <w:lsdException w:name="List Bullet 3" w:semiHidden="0"/>
    <w:lsdException w:name="List Bullet 4" w:qFormat="0"/>
    <w:lsdException w:name="List Bullet 5" w:qFormat="0"/>
    <w:lsdException w:name="List Number 2" w:semiHidden="0"/>
    <w:lsdException w:name="List Number 3" w:semiHidden="0"/>
    <w:lsdException w:name="List Number 4" w:qFormat="0"/>
    <w:lsdException w:name="List Number 5" w:qFormat="0"/>
    <w:lsdException w:name="Title" w:semiHidden="0" w:uiPriority="10" w:unhideWhenUsed="0"/>
    <w:lsdException w:name="Closing" w:qFormat="0"/>
    <w:lsdException w:name="Signature" w:qFormat="0"/>
    <w:lsdException w:name="Default Paragraph Font" w:uiPriority="1" w:qFormat="0"/>
    <w:lsdException w:name="Body Text" w:semiHidden="0" w:qFormat="0"/>
    <w:lsdException w:name="Body Text Indent" w:qFormat="0"/>
    <w:lsdException w:name="List Continue" w:semiHidden="0"/>
    <w:lsdException w:name="List Continue 2" w:semiHidden="0"/>
    <w:lsdException w:name="List Continue 3" w:semiHidden="0"/>
    <w:lsdException w:name="List Continue 4" w:qFormat="0"/>
    <w:lsdException w:name="List Continue 5" w:qFormat="0"/>
    <w:lsdException w:name="Message Header" w:qFormat="0"/>
    <w:lsdException w:name="Subtitle" w:semiHidden="0" w:uiPriority="11" w:unhideWhenUsed="0"/>
    <w:lsdException w:name="Salutation" w:qFormat="0"/>
    <w:lsdException w:name="Date" w:qFormat="0"/>
    <w:lsdException w:name="Body Text First Indent" w:qFormat="0"/>
    <w:lsdException w:name="Body Text First Indent 2" w:qFormat="0"/>
    <w:lsdException w:name="Note Heading" w:qFormat="0"/>
    <w:lsdException w:name="Body Text 2" w:semiHidden="0"/>
    <w:lsdException w:name="Body Text 3" w:semiHidden="0"/>
    <w:lsdException w:name="Body Text Indent 2" w:qFormat="0"/>
    <w:lsdException w:name="Body Text Indent 3" w:qFormat="0"/>
    <w:lsdException w:name="Block Text" w:qFormat="0"/>
    <w:lsdException w:name="Hyperlink" w:qFormat="0"/>
    <w:lsdException w:name="FollowedHyperlink" w:qFormat="0"/>
    <w:lsdException w:name="Strong" w:semiHidden="0" w:uiPriority="22" w:unhideWhenUsed="0"/>
    <w:lsdException w:name="Emphasis" w:semiHidden="0" w:uiPriority="20" w:unhideWhenUsed="0"/>
    <w:lsdException w:name="Document Map" w:qFormat="0"/>
    <w:lsdException w:name="Plain Text" w:qFormat="0"/>
    <w:lsdException w:name="E-mail Signature" w:qFormat="0"/>
    <w:lsdException w:name="HTML Top of Form" w:qFormat="0"/>
    <w:lsdException w:name="HTML Bottom of Form" w:qFormat="0"/>
    <w:lsdException w:name="Normal (Web)" w:qFormat="0"/>
    <w:lsdException w:name="HTML Acronym" w:qFormat="0"/>
    <w:lsdException w:name="HTML Address" w:qFormat="0"/>
    <w:lsdException w:name="HTML Cite" w:qFormat="0"/>
    <w:lsdException w:name="HTML Code" w:qFormat="0"/>
    <w:lsdException w:name="HTML Definition" w:qFormat="0"/>
    <w:lsdException w:name="HTML Keyboard" w:qFormat="0"/>
    <w:lsdException w:name="HTML Preformatted" w:qFormat="0"/>
    <w:lsdException w:name="HTML Sample" w:qFormat="0"/>
    <w:lsdException w:name="HTML Typewriter" w:qFormat="0"/>
    <w:lsdException w:name="HTML Variable" w:qFormat="0"/>
    <w:lsdException w:name="Normal Table" w:qFormat="0"/>
    <w:lsdException w:name="annotation subject" w:qFormat="0"/>
    <w:lsdException w:name="No List" w:qFormat="0"/>
    <w:lsdException w:name="Outline List 1" w:qFormat="0"/>
    <w:lsdException w:name="Outline List 2" w:qFormat="0"/>
    <w:lsdException w:name="Outline List 3" w:qFormat="0"/>
    <w:lsdException w:name="Table Simple 1" w:qFormat="0"/>
    <w:lsdException w:name="Table Simple 2" w:qFormat="0"/>
    <w:lsdException w:name="Table Simple 3" w:qFormat="0"/>
    <w:lsdException w:name="Table Classic 1" w:qFormat="0"/>
    <w:lsdException w:name="Table Classic 2" w:qFormat="0"/>
    <w:lsdException w:name="Table Classic 3" w:qFormat="0"/>
    <w:lsdException w:name="Table Classic 4" w:qFormat="0"/>
    <w:lsdException w:name="Table Colorful 1" w:qFormat="0"/>
    <w:lsdException w:name="Table Colorful 2" w:qFormat="0"/>
    <w:lsdException w:name="Table Colorful 3" w:qFormat="0"/>
    <w:lsdException w:name="Table Columns 1" w:qFormat="0"/>
    <w:lsdException w:name="Table Columns 2" w:qFormat="0"/>
    <w:lsdException w:name="Table Columns 3" w:qFormat="0"/>
    <w:lsdException w:name="Table Columns 4" w:qFormat="0"/>
    <w:lsdException w:name="Table Columns 5" w:qFormat="0"/>
    <w:lsdException w:name="Table Grid 1" w:qFormat="0"/>
    <w:lsdException w:name="Table Grid 2" w:qFormat="0"/>
    <w:lsdException w:name="Table Grid 3" w:qFormat="0"/>
    <w:lsdException w:name="Table Grid 4" w:qFormat="0"/>
    <w:lsdException w:name="Table Grid 5" w:qFormat="0"/>
    <w:lsdException w:name="Table Grid 6" w:qFormat="0"/>
    <w:lsdException w:name="Table Grid 7" w:qFormat="0"/>
    <w:lsdException w:name="Table Grid 8" w:qFormat="0"/>
    <w:lsdException w:name="Table List 1" w:qFormat="0"/>
    <w:lsdException w:name="Table List 2" w:qFormat="0"/>
    <w:lsdException w:name="Table List 3" w:qFormat="0"/>
    <w:lsdException w:name="Table List 4" w:qFormat="0"/>
    <w:lsdException w:name="Table List 5" w:qFormat="0"/>
    <w:lsdException w:name="Table List 6" w:qFormat="0"/>
    <w:lsdException w:name="Table List 7" w:qFormat="0"/>
    <w:lsdException w:name="Table List 8" w:qFormat="0"/>
    <w:lsdException w:name="Table 3D effects 1" w:qFormat="0"/>
    <w:lsdException w:name="Table 3D effects 2" w:qFormat="0"/>
    <w:lsdException w:name="Table 3D effects 3" w:qFormat="0"/>
    <w:lsdException w:name="Table Contemporary" w:qFormat="0"/>
    <w:lsdException w:name="Table Elegant" w:qFormat="0"/>
    <w:lsdException w:name="Table Professional" w:qFormat="0"/>
    <w:lsdException w:name="Table Subtle 1" w:qFormat="0"/>
    <w:lsdException w:name="Table Subtle 2" w:qFormat="0"/>
    <w:lsdException w:name="Table Web 1" w:qFormat="0"/>
    <w:lsdException w:name="Table Web 2" w:qFormat="0"/>
    <w:lsdException w:name="Table Web 3" w:qFormat="0"/>
    <w:lsdException w:name="Balloon Text" w:qFormat="0"/>
    <w:lsdException w:name="Table Grid" w:semiHidden="0" w:uiPriority="59" w:unhideWhenUsed="0"/>
    <w:lsdException w:name="Table Theme" w:qFormat="0"/>
    <w:lsdException w:name="Placeholder Text" w:qFormat="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qFormat="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qFormat="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qFormat="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qFormat="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0"/>
    <w:lsdException w:name="TOC Heading" w:uiPriority="39"/>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7">
    <w:name w:val="Body Text"/>
    <w:basedOn w:val="a1"/>
    <w:link w:val="Char0"/>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header"/>
    <w:basedOn w:val="a1"/>
    <w:uiPriority w:val="99"/>
    <w:semiHidden/>
    <w:unhideWhenUsed/>
    <w:pPr>
      <w:pBdr>
        <w:bottom w:val="single" w:sz="6" w:space="1" w:color="auto"/>
      </w:pBdr>
      <w:tabs>
        <w:tab w:val="center" w:pos="4830"/>
        <w:tab w:val="right" w:pos="9660"/>
      </w:tabs>
      <w:snapToGrid w:val="0"/>
      <w:jc w:val="center"/>
    </w:pPr>
    <w:rPr>
      <w:sz w:val="18"/>
      <w:szCs w:val="18"/>
    </w:rPr>
  </w:style>
  <w:style w:type="paragraph" w:styleId="ab">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c">
    <w:name w:val="List"/>
    <w:basedOn w:val="a1"/>
    <w:uiPriority w:val="99"/>
    <w:unhideWhenUsed/>
    <w:qFormat/>
    <w:pPr>
      <w:ind w:left="360" w:hanging="360"/>
      <w:contextualSpacing/>
    </w:pPr>
  </w:style>
  <w:style w:type="paragraph" w:styleId="23">
    <w:name w:val="Body Text 2"/>
    <w:basedOn w:val="a1"/>
    <w:link w:val="2Char0"/>
    <w:uiPriority w:val="99"/>
    <w:unhideWhenUsed/>
    <w:qFormat/>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qFormat/>
    <w:pPr>
      <w:spacing w:after="120"/>
      <w:ind w:left="1080"/>
      <w:contextualSpacing/>
    </w:pPr>
  </w:style>
  <w:style w:type="paragraph" w:styleId="ad">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e">
    <w:name w:val="Strong"/>
    <w:basedOn w:val="a2"/>
    <w:uiPriority w:val="22"/>
    <w:qFormat/>
    <w:rPr>
      <w:b/>
      <w:bCs/>
    </w:rPr>
  </w:style>
  <w:style w:type="character" w:styleId="af">
    <w:name w:val="page number"/>
    <w:basedOn w:val="a2"/>
    <w:uiPriority w:val="99"/>
    <w:semiHidden/>
    <w:unhideWhenUsed/>
  </w:style>
  <w:style w:type="character" w:styleId="af0">
    <w:name w:val="Emphasis"/>
    <w:basedOn w:val="a2"/>
    <w:uiPriority w:val="20"/>
    <w:qFormat/>
    <w:rPr>
      <w:i/>
      <w:iCs/>
    </w:rPr>
  </w:style>
  <w:style w:type="character" w:styleId="af1">
    <w:name w:val="Hyperlink"/>
    <w:basedOn w:val="a2"/>
    <w:uiPriority w:val="99"/>
    <w:semiHidden/>
    <w:unhideWhenUsed/>
    <w:rPr>
      <w:color w:val="0000FF"/>
      <w:u w:val="single"/>
    </w:rPr>
  </w:style>
  <w:style w:type="table" w:styleId="af2">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4">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5">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6">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7">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8">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9">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a">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d"/>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b"/>
    <w:uiPriority w:val="11"/>
    <w:qFormat/>
    <w:rPr>
      <w:rFonts w:asciiTheme="majorHAnsi" w:eastAsiaTheme="majorEastAsia" w:hAnsiTheme="majorHAnsi" w:cstheme="majorBidi"/>
      <w:i/>
      <w:iCs/>
      <w:color w:val="4F81BD" w:themeColor="accent1"/>
      <w:spacing w:val="15"/>
      <w:sz w:val="24"/>
      <w:szCs w:val="24"/>
    </w:rPr>
  </w:style>
  <w:style w:type="paragraph" w:styleId="afb">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qFormat/>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qFormat/>
    <w:rPr>
      <w:rFonts w:ascii="Courier" w:hAnsi="Courier"/>
      <w:sz w:val="20"/>
      <w:szCs w:val="20"/>
    </w:rPr>
  </w:style>
  <w:style w:type="paragraph" w:styleId="afc">
    <w:name w:val="Quote"/>
    <w:basedOn w:val="a1"/>
    <w:next w:val="a1"/>
    <w:link w:val="Char3"/>
    <w:uiPriority w:val="29"/>
    <w:qFormat/>
    <w:rPr>
      <w:i/>
      <w:iCs/>
      <w:color w:val="000000" w:themeColor="text1"/>
    </w:rPr>
  </w:style>
  <w:style w:type="character" w:customStyle="1" w:styleId="Char3">
    <w:name w:val="引用 Char"/>
    <w:basedOn w:val="a2"/>
    <w:link w:val="afc"/>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d">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d"/>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paragraph" w:customStyle="1" w:styleId="attention">
    <w:name w:val="attention"/>
    <w:basedOn w:val="Parahead"/>
    <w:qFormat/>
    <w:rPr>
      <w:rFonts w:ascii="黑体" w:eastAsia="黑体"/>
      <w:b w:val="0"/>
    </w:rPr>
  </w:style>
  <w:style w:type="paragraph" w:customStyle="1" w:styleId="Parahead">
    <w:name w:val="Parahead"/>
    <w:basedOn w:val="afe"/>
    <w:qFormat/>
    <w:pPr>
      <w:spacing w:beforeLines="50" w:before="120" w:after="36"/>
      <w:ind w:firstLineChars="0" w:firstLine="0"/>
    </w:pPr>
    <w:rPr>
      <w:b/>
      <w:color w:val="00B050"/>
    </w:rPr>
  </w:style>
  <w:style w:type="paragraph" w:customStyle="1" w:styleId="afe">
    <w:name w:val="大家论坛"/>
    <w:basedOn w:val="a1"/>
    <w:qFormat/>
    <w:pPr>
      <w:spacing w:beforeLines="25" w:before="25" w:afterLines="15" w:after="15"/>
      <w:ind w:firstLineChars="200" w:firstLine="200"/>
    </w:pPr>
    <w:rPr>
      <w:sz w:val="24"/>
    </w:rPr>
  </w:style>
  <w:style w:type="paragraph" w:customStyle="1" w:styleId="Directions">
    <w:name w:val="Directions"/>
    <w:basedOn w:val="a1"/>
    <w:qFormat/>
    <w:pPr>
      <w:spacing w:beforeLines="50" w:before="156" w:afterLines="50" w:after="156"/>
      <w:ind w:left="1325" w:hangingChars="550" w:hanging="1325"/>
    </w:pPr>
    <w:rPr>
      <w:rFonts w:cs="宋体"/>
      <w:i/>
      <w:iCs/>
      <w:sz w:val="24"/>
      <w:szCs w:val="20"/>
    </w:rPr>
  </w:style>
  <w:style w:type="paragraph" w:customStyle="1" w:styleId="WritingQ">
    <w:name w:val="WritingQ"/>
    <w:basedOn w:val="a1"/>
    <w:qFormat/>
    <w:pPr>
      <w:spacing w:line="300" w:lineRule="auto"/>
      <w:ind w:leftChars="625" w:left="1628" w:hangingChars="150" w:hanging="315"/>
    </w:pPr>
  </w:style>
  <w:style w:type="paragraph" w:customStyle="1" w:styleId="bt">
    <w:name w:val="bt"/>
    <w:basedOn w:val="afe"/>
    <w:qFormat/>
    <w:pPr>
      <w:spacing w:beforeLines="50" w:before="120" w:afterLines="50" w:after="120"/>
      <w:ind w:firstLineChars="0" w:firstLine="0"/>
      <w:jc w:val="center"/>
    </w:pPr>
    <w:rPr>
      <w:b/>
      <w:color w:val="008000"/>
    </w:rPr>
  </w:style>
  <w:style w:type="paragraph" w:customStyle="1" w:styleId="TopSagecom">
    <w:name w:val="TopSage.com"/>
    <w:basedOn w:val="a1"/>
    <w:qFormat/>
    <w:pPr>
      <w:spacing w:beforeLines="100" w:before="100" w:afterLines="25" w:after="25"/>
      <w:ind w:left="200" w:hangingChars="200" w:hanging="200"/>
    </w:pPr>
    <w:rPr>
      <w:sz w:val="24"/>
    </w:rPr>
  </w:style>
  <w:style w:type="paragraph" w:customStyle="1" w:styleId="aff">
    <w:name w:val="大家网"/>
    <w:basedOn w:val="a1"/>
    <w:qFormat/>
    <w:pPr>
      <w:spacing w:beforeLines="25" w:before="25" w:afterLines="25" w:after="25"/>
      <w:ind w:leftChars="225" w:left="425" w:hangingChars="200" w:hanging="200"/>
    </w:pPr>
    <w:rPr>
      <w:sz w:val="24"/>
    </w:rPr>
  </w:style>
  <w:style w:type="paragraph" w:customStyle="1" w:styleId="answer">
    <w:name w:val="answer"/>
    <w:basedOn w:val="a1"/>
    <w:qFormat/>
    <w:pPr>
      <w:spacing w:line="300" w:lineRule="auto"/>
      <w:ind w:left="225" w:hangingChars="225" w:hanging="225"/>
    </w:pPr>
    <w:rPr>
      <w:sz w:val="24"/>
    </w:rPr>
  </w:style>
  <w:style w:type="paragraph" w:customStyle="1" w:styleId="ClozePara">
    <w:name w:val="ClozePara"/>
    <w:basedOn w:val="afe"/>
    <w:qFormat/>
    <w:pPr>
      <w:spacing w:beforeLines="0" w:before="0" w:afterLines="0" w:after="0" w:line="420" w:lineRule="auto"/>
    </w:pPr>
  </w:style>
  <w:style w:type="paragraph" w:customStyle="1" w:styleId="ClozeQ">
    <w:name w:val="ClozeQ"/>
    <w:basedOn w:val="a1"/>
    <w:qFormat/>
    <w:pPr>
      <w:tabs>
        <w:tab w:val="left" w:pos="473"/>
        <w:tab w:val="left" w:pos="2573"/>
      </w:tabs>
      <w:spacing w:line="420" w:lineRule="auto"/>
      <w:ind w:left="200" w:hangingChars="200" w:hanging="200"/>
    </w:pPr>
    <w:rPr>
      <w:sz w:val="24"/>
    </w:rPr>
  </w:style>
  <w:style w:type="paragraph" w:customStyle="1" w:styleId="ClozeChoice">
    <w:name w:val="ClozeChoice"/>
    <w:basedOn w:val="Tab"/>
    <w:qFormat/>
    <w:pPr>
      <w:tabs>
        <w:tab w:val="left" w:pos="2573"/>
      </w:tabs>
      <w:spacing w:line="420" w:lineRule="auto"/>
    </w:pPr>
  </w:style>
  <w:style w:type="paragraph" w:customStyle="1" w:styleId="Tab">
    <w:name w:val="大家网Tab"/>
    <w:basedOn w:val="afe"/>
    <w:qFormat/>
    <w:pPr>
      <w:tabs>
        <w:tab w:val="left" w:pos="2153"/>
      </w:tabs>
      <w:spacing w:beforeLines="0" w:before="0" w:afterLines="0" w:after="0"/>
    </w:pPr>
  </w:style>
  <w:style w:type="paragraph" w:customStyle="1" w:styleId="bt2">
    <w:name w:val="bt2"/>
    <w:basedOn w:val="a1"/>
    <w:qFormat/>
    <w:pPr>
      <w:spacing w:beforeLines="50" w:before="120" w:line="360" w:lineRule="auto"/>
      <w:jc w:val="center"/>
    </w:pPr>
    <w:rPr>
      <w:rFonts w:cs="宋体"/>
      <w:b/>
      <w:bCs/>
      <w:color w:val="339966"/>
      <w:sz w:val="24"/>
    </w:rPr>
  </w:style>
  <w:style w:type="paragraph" w:customStyle="1" w:styleId="bt4">
    <w:name w:val="bt4"/>
    <w:basedOn w:val="4"/>
    <w:qFormat/>
    <w:pPr>
      <w:spacing w:before="240" w:after="60"/>
      <w:outlineLvl w:val="9"/>
    </w:pPr>
  </w:style>
  <w:style w:type="paragraph" w:customStyle="1" w:styleId="ListeningQ">
    <w:name w:val="ListeningQ"/>
    <w:basedOn w:val="TopSagecom"/>
    <w:qFormat/>
    <w:pPr>
      <w:tabs>
        <w:tab w:val="left" w:pos="473"/>
      </w:tabs>
      <w:spacing w:before="240" w:after="60"/>
      <w:ind w:left="840" w:hangingChars="350" w:hanging="840"/>
    </w:pPr>
  </w:style>
  <w:style w:type="paragraph" w:customStyle="1" w:styleId="reply">
    <w:name w:val="reply"/>
    <w:basedOn w:val="a1"/>
    <w:qFormat/>
    <w:pPr>
      <w:spacing w:beforeLines="25" w:before="60" w:afterLines="15" w:after="36"/>
      <w:ind w:leftChars="225" w:left="833" w:hangingChars="150" w:hanging="36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1" w:count="267">
    <w:lsdException w:name="Normal" w:semiHidden="0" w:uiPriority="0" w:unhideWhenUsed="0"/>
    <w:lsdException w:name="heading 1" w:semiHidden="0" w:uiPriority="9" w:unhideWhenUsed="0"/>
    <w:lsdException w:name="heading 2" w:semiHidden="0" w:uiPriority="9"/>
    <w:lsdException w:name="heading 3" w:semiHidden="0"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qFormat="0"/>
    <w:lsdException w:name="index 2" w:qFormat="0"/>
    <w:lsdException w:name="index 3" w:qFormat="0"/>
    <w:lsdException w:name="index 4" w:qFormat="0"/>
    <w:lsdException w:name="index 5" w:qFormat="0"/>
    <w:lsdException w:name="index 6" w:qFormat="0"/>
    <w:lsdException w:name="index 7" w:qFormat="0"/>
    <w:lsdException w:name="index 8" w:qFormat="0"/>
    <w:lsdException w:name="index 9" w:qFormat="0"/>
    <w:lsdException w:name="toc 1" w:uiPriority="39" w:qFormat="0"/>
    <w:lsdException w:name="toc 2" w:uiPriority="39" w:qFormat="0"/>
    <w:lsdException w:name="toc 3" w:uiPriority="39" w:qFormat="0"/>
    <w:lsdException w:name="toc 4" w:uiPriority="39" w:qFormat="0"/>
    <w:lsdException w:name="toc 5" w:uiPriority="39" w:qFormat="0"/>
    <w:lsdException w:name="toc 6" w:uiPriority="39" w:qFormat="0"/>
    <w:lsdException w:name="toc 7" w:uiPriority="39" w:qFormat="0"/>
    <w:lsdException w:name="toc 8" w:uiPriority="39" w:qFormat="0"/>
    <w:lsdException w:name="toc 9" w:uiPriority="39" w:qFormat="0"/>
    <w:lsdException w:name="Normal Indent" w:qFormat="0"/>
    <w:lsdException w:name="footnote text" w:qFormat="0"/>
    <w:lsdException w:name="annotation text" w:qFormat="0"/>
    <w:lsdException w:name="header" w:qFormat="0"/>
    <w:lsdException w:name="footer" w:qFormat="0"/>
    <w:lsdException w:name="index heading" w:qFormat="0"/>
    <w:lsdException w:name="caption" w:uiPriority="35"/>
    <w:lsdException w:name="table of figures" w:qFormat="0"/>
    <w:lsdException w:name="envelope address" w:qFormat="0"/>
    <w:lsdException w:name="envelope return" w:qFormat="0"/>
    <w:lsdException w:name="footnote reference" w:qFormat="0"/>
    <w:lsdException w:name="annotation reference" w:qFormat="0"/>
    <w:lsdException w:name="line number" w:qFormat="0"/>
    <w:lsdException w:name="page number" w:qFormat="0"/>
    <w:lsdException w:name="endnote reference" w:qFormat="0"/>
    <w:lsdException w:name="endnote text" w:qFormat="0"/>
    <w:lsdException w:name="table of authorities" w:qFormat="0"/>
    <w:lsdException w:name="macro" w:semiHidden="0"/>
    <w:lsdException w:name="toa heading" w:qFormat="0"/>
    <w:lsdException w:name="List" w:semiHidden="0"/>
    <w:lsdException w:name="List Bullet" w:semiHidden="0"/>
    <w:lsdException w:name="List Number" w:semiHidden="0" w:qFormat="0"/>
    <w:lsdException w:name="List 2" w:semiHidden="0"/>
    <w:lsdException w:name="List 3" w:semiHidden="0"/>
    <w:lsdException w:name="List 4" w:qFormat="0"/>
    <w:lsdException w:name="List 5" w:qFormat="0"/>
    <w:lsdException w:name="List Bullet 2" w:semiHidden="0"/>
    <w:lsdException w:name="List Bullet 3" w:semiHidden="0"/>
    <w:lsdException w:name="List Bullet 4" w:qFormat="0"/>
    <w:lsdException w:name="List Bullet 5" w:qFormat="0"/>
    <w:lsdException w:name="List Number 2" w:semiHidden="0"/>
    <w:lsdException w:name="List Number 3" w:semiHidden="0"/>
    <w:lsdException w:name="List Number 4" w:qFormat="0"/>
    <w:lsdException w:name="List Number 5" w:qFormat="0"/>
    <w:lsdException w:name="Title" w:semiHidden="0" w:uiPriority="10" w:unhideWhenUsed="0"/>
    <w:lsdException w:name="Closing" w:qFormat="0"/>
    <w:lsdException w:name="Signature" w:qFormat="0"/>
    <w:lsdException w:name="Default Paragraph Font" w:uiPriority="1" w:qFormat="0"/>
    <w:lsdException w:name="Body Text" w:semiHidden="0" w:qFormat="0"/>
    <w:lsdException w:name="Body Text Indent" w:qFormat="0"/>
    <w:lsdException w:name="List Continue" w:semiHidden="0"/>
    <w:lsdException w:name="List Continue 2" w:semiHidden="0"/>
    <w:lsdException w:name="List Continue 3" w:semiHidden="0"/>
    <w:lsdException w:name="List Continue 4" w:qFormat="0"/>
    <w:lsdException w:name="List Continue 5" w:qFormat="0"/>
    <w:lsdException w:name="Message Header" w:qFormat="0"/>
    <w:lsdException w:name="Subtitle" w:semiHidden="0" w:uiPriority="11" w:unhideWhenUsed="0"/>
    <w:lsdException w:name="Salutation" w:qFormat="0"/>
    <w:lsdException w:name="Date" w:qFormat="0"/>
    <w:lsdException w:name="Body Text First Indent" w:qFormat="0"/>
    <w:lsdException w:name="Body Text First Indent 2" w:qFormat="0"/>
    <w:lsdException w:name="Note Heading" w:qFormat="0"/>
    <w:lsdException w:name="Body Text 2" w:semiHidden="0"/>
    <w:lsdException w:name="Body Text 3" w:semiHidden="0"/>
    <w:lsdException w:name="Body Text Indent 2" w:qFormat="0"/>
    <w:lsdException w:name="Body Text Indent 3" w:qFormat="0"/>
    <w:lsdException w:name="Block Text" w:qFormat="0"/>
    <w:lsdException w:name="Hyperlink" w:qFormat="0"/>
    <w:lsdException w:name="FollowedHyperlink" w:qFormat="0"/>
    <w:lsdException w:name="Strong" w:semiHidden="0" w:uiPriority="22" w:unhideWhenUsed="0"/>
    <w:lsdException w:name="Emphasis" w:semiHidden="0" w:uiPriority="20" w:unhideWhenUsed="0"/>
    <w:lsdException w:name="Document Map" w:qFormat="0"/>
    <w:lsdException w:name="Plain Text" w:qFormat="0"/>
    <w:lsdException w:name="E-mail Signature" w:qFormat="0"/>
    <w:lsdException w:name="HTML Top of Form" w:qFormat="0"/>
    <w:lsdException w:name="HTML Bottom of Form" w:qFormat="0"/>
    <w:lsdException w:name="Normal (Web)" w:qFormat="0"/>
    <w:lsdException w:name="HTML Acronym" w:qFormat="0"/>
    <w:lsdException w:name="HTML Address" w:qFormat="0"/>
    <w:lsdException w:name="HTML Cite" w:qFormat="0"/>
    <w:lsdException w:name="HTML Code" w:qFormat="0"/>
    <w:lsdException w:name="HTML Definition" w:qFormat="0"/>
    <w:lsdException w:name="HTML Keyboard" w:qFormat="0"/>
    <w:lsdException w:name="HTML Preformatted" w:qFormat="0"/>
    <w:lsdException w:name="HTML Sample" w:qFormat="0"/>
    <w:lsdException w:name="HTML Typewriter" w:qFormat="0"/>
    <w:lsdException w:name="HTML Variable" w:qFormat="0"/>
    <w:lsdException w:name="Normal Table" w:qFormat="0"/>
    <w:lsdException w:name="annotation subject" w:qFormat="0"/>
    <w:lsdException w:name="No List" w:qFormat="0"/>
    <w:lsdException w:name="Outline List 1" w:qFormat="0"/>
    <w:lsdException w:name="Outline List 2" w:qFormat="0"/>
    <w:lsdException w:name="Outline List 3" w:qFormat="0"/>
    <w:lsdException w:name="Table Simple 1" w:qFormat="0"/>
    <w:lsdException w:name="Table Simple 2" w:qFormat="0"/>
    <w:lsdException w:name="Table Simple 3" w:qFormat="0"/>
    <w:lsdException w:name="Table Classic 1" w:qFormat="0"/>
    <w:lsdException w:name="Table Classic 2" w:qFormat="0"/>
    <w:lsdException w:name="Table Classic 3" w:qFormat="0"/>
    <w:lsdException w:name="Table Classic 4" w:qFormat="0"/>
    <w:lsdException w:name="Table Colorful 1" w:qFormat="0"/>
    <w:lsdException w:name="Table Colorful 2" w:qFormat="0"/>
    <w:lsdException w:name="Table Colorful 3" w:qFormat="0"/>
    <w:lsdException w:name="Table Columns 1" w:qFormat="0"/>
    <w:lsdException w:name="Table Columns 2" w:qFormat="0"/>
    <w:lsdException w:name="Table Columns 3" w:qFormat="0"/>
    <w:lsdException w:name="Table Columns 4" w:qFormat="0"/>
    <w:lsdException w:name="Table Columns 5" w:qFormat="0"/>
    <w:lsdException w:name="Table Grid 1" w:qFormat="0"/>
    <w:lsdException w:name="Table Grid 2" w:qFormat="0"/>
    <w:lsdException w:name="Table Grid 3" w:qFormat="0"/>
    <w:lsdException w:name="Table Grid 4" w:qFormat="0"/>
    <w:lsdException w:name="Table Grid 5" w:qFormat="0"/>
    <w:lsdException w:name="Table Grid 6" w:qFormat="0"/>
    <w:lsdException w:name="Table Grid 7" w:qFormat="0"/>
    <w:lsdException w:name="Table Grid 8" w:qFormat="0"/>
    <w:lsdException w:name="Table List 1" w:qFormat="0"/>
    <w:lsdException w:name="Table List 2" w:qFormat="0"/>
    <w:lsdException w:name="Table List 3" w:qFormat="0"/>
    <w:lsdException w:name="Table List 4" w:qFormat="0"/>
    <w:lsdException w:name="Table List 5" w:qFormat="0"/>
    <w:lsdException w:name="Table List 6" w:qFormat="0"/>
    <w:lsdException w:name="Table List 7" w:qFormat="0"/>
    <w:lsdException w:name="Table List 8" w:qFormat="0"/>
    <w:lsdException w:name="Table 3D effects 1" w:qFormat="0"/>
    <w:lsdException w:name="Table 3D effects 2" w:qFormat="0"/>
    <w:lsdException w:name="Table 3D effects 3" w:qFormat="0"/>
    <w:lsdException w:name="Table Contemporary" w:qFormat="0"/>
    <w:lsdException w:name="Table Elegant" w:qFormat="0"/>
    <w:lsdException w:name="Table Professional" w:qFormat="0"/>
    <w:lsdException w:name="Table Subtle 1" w:qFormat="0"/>
    <w:lsdException w:name="Table Subtle 2" w:qFormat="0"/>
    <w:lsdException w:name="Table Web 1" w:qFormat="0"/>
    <w:lsdException w:name="Table Web 2" w:qFormat="0"/>
    <w:lsdException w:name="Table Web 3" w:qFormat="0"/>
    <w:lsdException w:name="Balloon Text" w:qFormat="0"/>
    <w:lsdException w:name="Table Grid" w:semiHidden="0" w:uiPriority="59" w:unhideWhenUsed="0"/>
    <w:lsdException w:name="Table Theme" w:qFormat="0"/>
    <w:lsdException w:name="Placeholder Text" w:qFormat="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qFormat="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qFormat="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qFormat="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qFormat="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0"/>
    <w:lsdException w:name="TOC Heading" w:uiPriority="39"/>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7">
    <w:name w:val="Body Text"/>
    <w:basedOn w:val="a1"/>
    <w:link w:val="Char0"/>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header"/>
    <w:basedOn w:val="a1"/>
    <w:uiPriority w:val="99"/>
    <w:semiHidden/>
    <w:unhideWhenUsed/>
    <w:pPr>
      <w:pBdr>
        <w:bottom w:val="single" w:sz="6" w:space="1" w:color="auto"/>
      </w:pBdr>
      <w:tabs>
        <w:tab w:val="center" w:pos="4830"/>
        <w:tab w:val="right" w:pos="9660"/>
      </w:tabs>
      <w:snapToGrid w:val="0"/>
      <w:jc w:val="center"/>
    </w:pPr>
    <w:rPr>
      <w:sz w:val="18"/>
      <w:szCs w:val="18"/>
    </w:rPr>
  </w:style>
  <w:style w:type="paragraph" w:styleId="ab">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c">
    <w:name w:val="List"/>
    <w:basedOn w:val="a1"/>
    <w:uiPriority w:val="99"/>
    <w:unhideWhenUsed/>
    <w:qFormat/>
    <w:pPr>
      <w:ind w:left="360" w:hanging="360"/>
      <w:contextualSpacing/>
    </w:pPr>
  </w:style>
  <w:style w:type="paragraph" w:styleId="23">
    <w:name w:val="Body Text 2"/>
    <w:basedOn w:val="a1"/>
    <w:link w:val="2Char0"/>
    <w:uiPriority w:val="99"/>
    <w:unhideWhenUsed/>
    <w:qFormat/>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qFormat/>
    <w:pPr>
      <w:spacing w:after="120"/>
      <w:ind w:left="1080"/>
      <w:contextualSpacing/>
    </w:pPr>
  </w:style>
  <w:style w:type="paragraph" w:styleId="ad">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e">
    <w:name w:val="Strong"/>
    <w:basedOn w:val="a2"/>
    <w:uiPriority w:val="22"/>
    <w:qFormat/>
    <w:rPr>
      <w:b/>
      <w:bCs/>
    </w:rPr>
  </w:style>
  <w:style w:type="character" w:styleId="af">
    <w:name w:val="page number"/>
    <w:basedOn w:val="a2"/>
    <w:uiPriority w:val="99"/>
    <w:semiHidden/>
    <w:unhideWhenUsed/>
  </w:style>
  <w:style w:type="character" w:styleId="af0">
    <w:name w:val="Emphasis"/>
    <w:basedOn w:val="a2"/>
    <w:uiPriority w:val="20"/>
    <w:qFormat/>
    <w:rPr>
      <w:i/>
      <w:iCs/>
    </w:rPr>
  </w:style>
  <w:style w:type="character" w:styleId="af1">
    <w:name w:val="Hyperlink"/>
    <w:basedOn w:val="a2"/>
    <w:uiPriority w:val="99"/>
    <w:semiHidden/>
    <w:unhideWhenUsed/>
    <w:rPr>
      <w:color w:val="0000FF"/>
      <w:u w:val="single"/>
    </w:rPr>
  </w:style>
  <w:style w:type="table" w:styleId="af2">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4">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5">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6">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7">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8">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9">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a">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d"/>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b"/>
    <w:uiPriority w:val="11"/>
    <w:qFormat/>
    <w:rPr>
      <w:rFonts w:asciiTheme="majorHAnsi" w:eastAsiaTheme="majorEastAsia" w:hAnsiTheme="majorHAnsi" w:cstheme="majorBidi"/>
      <w:i/>
      <w:iCs/>
      <w:color w:val="4F81BD" w:themeColor="accent1"/>
      <w:spacing w:val="15"/>
      <w:sz w:val="24"/>
      <w:szCs w:val="24"/>
    </w:rPr>
  </w:style>
  <w:style w:type="paragraph" w:styleId="afb">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qFormat/>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qFormat/>
    <w:rPr>
      <w:rFonts w:ascii="Courier" w:hAnsi="Courier"/>
      <w:sz w:val="20"/>
      <w:szCs w:val="20"/>
    </w:rPr>
  </w:style>
  <w:style w:type="paragraph" w:styleId="afc">
    <w:name w:val="Quote"/>
    <w:basedOn w:val="a1"/>
    <w:next w:val="a1"/>
    <w:link w:val="Char3"/>
    <w:uiPriority w:val="29"/>
    <w:qFormat/>
    <w:rPr>
      <w:i/>
      <w:iCs/>
      <w:color w:val="000000" w:themeColor="text1"/>
    </w:rPr>
  </w:style>
  <w:style w:type="character" w:customStyle="1" w:styleId="Char3">
    <w:name w:val="引用 Char"/>
    <w:basedOn w:val="a2"/>
    <w:link w:val="afc"/>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d">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d"/>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paragraph" w:customStyle="1" w:styleId="attention">
    <w:name w:val="attention"/>
    <w:basedOn w:val="Parahead"/>
    <w:qFormat/>
    <w:rPr>
      <w:rFonts w:ascii="黑体" w:eastAsia="黑体"/>
      <w:b w:val="0"/>
    </w:rPr>
  </w:style>
  <w:style w:type="paragraph" w:customStyle="1" w:styleId="Parahead">
    <w:name w:val="Parahead"/>
    <w:basedOn w:val="afe"/>
    <w:qFormat/>
    <w:pPr>
      <w:spacing w:beforeLines="50" w:before="120" w:after="36"/>
      <w:ind w:firstLineChars="0" w:firstLine="0"/>
    </w:pPr>
    <w:rPr>
      <w:b/>
      <w:color w:val="00B050"/>
    </w:rPr>
  </w:style>
  <w:style w:type="paragraph" w:customStyle="1" w:styleId="afe">
    <w:name w:val="大家论坛"/>
    <w:basedOn w:val="a1"/>
    <w:qFormat/>
    <w:pPr>
      <w:spacing w:beforeLines="25" w:before="25" w:afterLines="15" w:after="15"/>
      <w:ind w:firstLineChars="200" w:firstLine="200"/>
    </w:pPr>
    <w:rPr>
      <w:sz w:val="24"/>
    </w:rPr>
  </w:style>
  <w:style w:type="paragraph" w:customStyle="1" w:styleId="Directions">
    <w:name w:val="Directions"/>
    <w:basedOn w:val="a1"/>
    <w:qFormat/>
    <w:pPr>
      <w:spacing w:beforeLines="50" w:before="156" w:afterLines="50" w:after="156"/>
      <w:ind w:left="1325" w:hangingChars="550" w:hanging="1325"/>
    </w:pPr>
    <w:rPr>
      <w:rFonts w:cs="宋体"/>
      <w:i/>
      <w:iCs/>
      <w:sz w:val="24"/>
      <w:szCs w:val="20"/>
    </w:rPr>
  </w:style>
  <w:style w:type="paragraph" w:customStyle="1" w:styleId="WritingQ">
    <w:name w:val="WritingQ"/>
    <w:basedOn w:val="a1"/>
    <w:qFormat/>
    <w:pPr>
      <w:spacing w:line="300" w:lineRule="auto"/>
      <w:ind w:leftChars="625" w:left="1628" w:hangingChars="150" w:hanging="315"/>
    </w:pPr>
  </w:style>
  <w:style w:type="paragraph" w:customStyle="1" w:styleId="bt">
    <w:name w:val="bt"/>
    <w:basedOn w:val="afe"/>
    <w:qFormat/>
    <w:pPr>
      <w:spacing w:beforeLines="50" w:before="120" w:afterLines="50" w:after="120"/>
      <w:ind w:firstLineChars="0" w:firstLine="0"/>
      <w:jc w:val="center"/>
    </w:pPr>
    <w:rPr>
      <w:b/>
      <w:color w:val="008000"/>
    </w:rPr>
  </w:style>
  <w:style w:type="paragraph" w:customStyle="1" w:styleId="TopSagecom">
    <w:name w:val="TopSage.com"/>
    <w:basedOn w:val="a1"/>
    <w:qFormat/>
    <w:pPr>
      <w:spacing w:beforeLines="100" w:before="100" w:afterLines="25" w:after="25"/>
      <w:ind w:left="200" w:hangingChars="200" w:hanging="200"/>
    </w:pPr>
    <w:rPr>
      <w:sz w:val="24"/>
    </w:rPr>
  </w:style>
  <w:style w:type="paragraph" w:customStyle="1" w:styleId="aff">
    <w:name w:val="大家网"/>
    <w:basedOn w:val="a1"/>
    <w:qFormat/>
    <w:pPr>
      <w:spacing w:beforeLines="25" w:before="25" w:afterLines="25" w:after="25"/>
      <w:ind w:leftChars="225" w:left="425" w:hangingChars="200" w:hanging="200"/>
    </w:pPr>
    <w:rPr>
      <w:sz w:val="24"/>
    </w:rPr>
  </w:style>
  <w:style w:type="paragraph" w:customStyle="1" w:styleId="answer">
    <w:name w:val="answer"/>
    <w:basedOn w:val="a1"/>
    <w:qFormat/>
    <w:pPr>
      <w:spacing w:line="300" w:lineRule="auto"/>
      <w:ind w:left="225" w:hangingChars="225" w:hanging="225"/>
    </w:pPr>
    <w:rPr>
      <w:sz w:val="24"/>
    </w:rPr>
  </w:style>
  <w:style w:type="paragraph" w:customStyle="1" w:styleId="ClozePara">
    <w:name w:val="ClozePara"/>
    <w:basedOn w:val="afe"/>
    <w:qFormat/>
    <w:pPr>
      <w:spacing w:beforeLines="0" w:before="0" w:afterLines="0" w:after="0" w:line="420" w:lineRule="auto"/>
    </w:pPr>
  </w:style>
  <w:style w:type="paragraph" w:customStyle="1" w:styleId="ClozeQ">
    <w:name w:val="ClozeQ"/>
    <w:basedOn w:val="a1"/>
    <w:qFormat/>
    <w:pPr>
      <w:tabs>
        <w:tab w:val="left" w:pos="473"/>
        <w:tab w:val="left" w:pos="2573"/>
      </w:tabs>
      <w:spacing w:line="420" w:lineRule="auto"/>
      <w:ind w:left="200" w:hangingChars="200" w:hanging="200"/>
    </w:pPr>
    <w:rPr>
      <w:sz w:val="24"/>
    </w:rPr>
  </w:style>
  <w:style w:type="paragraph" w:customStyle="1" w:styleId="ClozeChoice">
    <w:name w:val="ClozeChoice"/>
    <w:basedOn w:val="Tab"/>
    <w:qFormat/>
    <w:pPr>
      <w:tabs>
        <w:tab w:val="left" w:pos="2573"/>
      </w:tabs>
      <w:spacing w:line="420" w:lineRule="auto"/>
    </w:pPr>
  </w:style>
  <w:style w:type="paragraph" w:customStyle="1" w:styleId="Tab">
    <w:name w:val="大家网Tab"/>
    <w:basedOn w:val="afe"/>
    <w:qFormat/>
    <w:pPr>
      <w:tabs>
        <w:tab w:val="left" w:pos="2153"/>
      </w:tabs>
      <w:spacing w:beforeLines="0" w:before="0" w:afterLines="0" w:after="0"/>
    </w:pPr>
  </w:style>
  <w:style w:type="paragraph" w:customStyle="1" w:styleId="bt2">
    <w:name w:val="bt2"/>
    <w:basedOn w:val="a1"/>
    <w:qFormat/>
    <w:pPr>
      <w:spacing w:beforeLines="50" w:before="120" w:line="360" w:lineRule="auto"/>
      <w:jc w:val="center"/>
    </w:pPr>
    <w:rPr>
      <w:rFonts w:cs="宋体"/>
      <w:b/>
      <w:bCs/>
      <w:color w:val="339966"/>
      <w:sz w:val="24"/>
    </w:rPr>
  </w:style>
  <w:style w:type="paragraph" w:customStyle="1" w:styleId="bt4">
    <w:name w:val="bt4"/>
    <w:basedOn w:val="4"/>
    <w:qFormat/>
    <w:pPr>
      <w:spacing w:before="240" w:after="60"/>
      <w:outlineLvl w:val="9"/>
    </w:pPr>
  </w:style>
  <w:style w:type="paragraph" w:customStyle="1" w:styleId="ListeningQ">
    <w:name w:val="ListeningQ"/>
    <w:basedOn w:val="TopSagecom"/>
    <w:qFormat/>
    <w:pPr>
      <w:tabs>
        <w:tab w:val="left" w:pos="473"/>
      </w:tabs>
      <w:spacing w:before="240" w:after="60"/>
      <w:ind w:left="840" w:hangingChars="350" w:hanging="840"/>
    </w:pPr>
  </w:style>
  <w:style w:type="paragraph" w:customStyle="1" w:styleId="reply">
    <w:name w:val="reply"/>
    <w:basedOn w:val="a1"/>
    <w:qFormat/>
    <w:pPr>
      <w:spacing w:beforeLines="25" w:before="60" w:afterLines="15" w:after="36"/>
      <w:ind w:leftChars="225" w:left="833" w:hangingChars="150" w:hanging="36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club.topsage.com/thread-402959-1-1.html" TargetMode="External"/><Relationship Id="rId21" Type="http://schemas.openxmlformats.org/officeDocument/2006/relationships/hyperlink" Target="http://club.topsage.com/thread-402880-1-1.html" TargetMode="External"/><Relationship Id="rId42" Type="http://schemas.openxmlformats.org/officeDocument/2006/relationships/hyperlink" Target="http://club.topsage.com/thread-402901-1-1.html" TargetMode="External"/><Relationship Id="rId63" Type="http://schemas.openxmlformats.org/officeDocument/2006/relationships/hyperlink" Target="http://club.topsage.com/thread-402923-1-1.html" TargetMode="External"/><Relationship Id="rId84" Type="http://schemas.openxmlformats.org/officeDocument/2006/relationships/hyperlink" Target="http://club.topsage.com/thread-402946-1-1.html" TargetMode="External"/><Relationship Id="rId138" Type="http://schemas.openxmlformats.org/officeDocument/2006/relationships/hyperlink" Target="http://club.topsage.com/thread-402883-1-1.html" TargetMode="External"/><Relationship Id="rId159" Type="http://schemas.openxmlformats.org/officeDocument/2006/relationships/hyperlink" Target="http://club.topsage.com/thread-402904-1-1.html" TargetMode="External"/><Relationship Id="rId170" Type="http://schemas.openxmlformats.org/officeDocument/2006/relationships/hyperlink" Target="http://club.topsage.com/thread-402915-1-1.html" TargetMode="External"/><Relationship Id="rId191" Type="http://schemas.openxmlformats.org/officeDocument/2006/relationships/hyperlink" Target="http://club.topsage.com/thread-402937-1-1.html" TargetMode="External"/><Relationship Id="rId205" Type="http://schemas.openxmlformats.org/officeDocument/2006/relationships/hyperlink" Target="http://club.topsage.com/thread-402951-1-1.html" TargetMode="External"/><Relationship Id="rId226" Type="http://schemas.openxmlformats.org/officeDocument/2006/relationships/hyperlink" Target="http://club.topsage.com/thread-402885-1-1.html" TargetMode="External"/><Relationship Id="rId247" Type="http://schemas.openxmlformats.org/officeDocument/2006/relationships/hyperlink" Target="http://club.topsage.com/thread-402906-1-1.html" TargetMode="External"/><Relationship Id="rId107" Type="http://schemas.openxmlformats.org/officeDocument/2006/relationships/hyperlink" Target="http://club.topsage.com/thread-402949-1-1.html" TargetMode="External"/><Relationship Id="rId11" Type="http://schemas.openxmlformats.org/officeDocument/2006/relationships/header" Target="header2.xml"/><Relationship Id="rId32" Type="http://schemas.openxmlformats.org/officeDocument/2006/relationships/hyperlink" Target="http://club.topsage.com/thread-402891-1-1.html" TargetMode="External"/><Relationship Id="rId53" Type="http://schemas.openxmlformats.org/officeDocument/2006/relationships/hyperlink" Target="http://club.topsage.com/thread-402912-1-1.html" TargetMode="External"/><Relationship Id="rId74" Type="http://schemas.openxmlformats.org/officeDocument/2006/relationships/hyperlink" Target="http://club.topsage.com/thread-402936-1-1.html" TargetMode="External"/><Relationship Id="rId128" Type="http://schemas.openxmlformats.org/officeDocument/2006/relationships/hyperlink" Target="http://club.topsage.com/thread-402872-1-1.html" TargetMode="External"/><Relationship Id="rId149" Type="http://schemas.openxmlformats.org/officeDocument/2006/relationships/hyperlink" Target="http://club.topsage.com/thread-402894-1-1.html" TargetMode="External"/><Relationship Id="rId5" Type="http://schemas.microsoft.com/office/2007/relationships/stylesWithEffects" Target="stylesWithEffects.xml"/><Relationship Id="rId95" Type="http://schemas.openxmlformats.org/officeDocument/2006/relationships/hyperlink" Target="http://club.topsage.com/thread-402957-1-1.html" TargetMode="External"/><Relationship Id="rId160" Type="http://schemas.openxmlformats.org/officeDocument/2006/relationships/hyperlink" Target="http://club.topsage.com/thread-402905-1-1.html" TargetMode="External"/><Relationship Id="rId181" Type="http://schemas.openxmlformats.org/officeDocument/2006/relationships/hyperlink" Target="http://club.topsage.com/thread-402927-1-1.html" TargetMode="External"/><Relationship Id="rId216" Type="http://schemas.openxmlformats.org/officeDocument/2006/relationships/hyperlink" Target="http://club.topsage.com/thread-402962-1-1.html" TargetMode="External"/><Relationship Id="rId237" Type="http://schemas.openxmlformats.org/officeDocument/2006/relationships/hyperlink" Target="http://club.topsage.com/thread-402896-1-1.html" TargetMode="External"/><Relationship Id="rId22" Type="http://schemas.openxmlformats.org/officeDocument/2006/relationships/hyperlink" Target="http://club.topsage.com/thread-402878-1-1.html" TargetMode="External"/><Relationship Id="rId43" Type="http://schemas.openxmlformats.org/officeDocument/2006/relationships/hyperlink" Target="http://club.topsage.com/thread-402902-1-1.html" TargetMode="External"/><Relationship Id="rId64" Type="http://schemas.openxmlformats.org/officeDocument/2006/relationships/hyperlink" Target="http://club.topsage.com/thread-402925-1-1.html" TargetMode="External"/><Relationship Id="rId118" Type="http://schemas.openxmlformats.org/officeDocument/2006/relationships/hyperlink" Target="http://club.topsage.com/thread-402960-1-1.html" TargetMode="External"/><Relationship Id="rId139" Type="http://schemas.openxmlformats.org/officeDocument/2006/relationships/hyperlink" Target="http://club.topsage.com/thread-402884-1-1.html" TargetMode="External"/><Relationship Id="rId85" Type="http://schemas.openxmlformats.org/officeDocument/2006/relationships/hyperlink" Target="http://club.topsage.com/thread-402947-1-1.html" TargetMode="External"/><Relationship Id="rId150" Type="http://schemas.openxmlformats.org/officeDocument/2006/relationships/hyperlink" Target="http://club.topsage.com/thread-402895-1-1.html" TargetMode="External"/><Relationship Id="rId171" Type="http://schemas.openxmlformats.org/officeDocument/2006/relationships/hyperlink" Target="http://club.topsage.com/thread-402916-1-1.html" TargetMode="External"/><Relationship Id="rId192" Type="http://schemas.openxmlformats.org/officeDocument/2006/relationships/hyperlink" Target="http://club.topsage.com/thread-402938-1-1.html" TargetMode="External"/><Relationship Id="rId206" Type="http://schemas.openxmlformats.org/officeDocument/2006/relationships/hyperlink" Target="http://club.topsage.com/thread-402952-1-1.html" TargetMode="External"/><Relationship Id="rId227" Type="http://schemas.openxmlformats.org/officeDocument/2006/relationships/hyperlink" Target="http://club.topsage.com/thread-402886-1-1.html" TargetMode="External"/><Relationship Id="rId248" Type="http://schemas.openxmlformats.org/officeDocument/2006/relationships/hyperlink" Target="http://club.topsage.com/thread-402907-1-1.html" TargetMode="External"/><Relationship Id="rId12" Type="http://schemas.openxmlformats.org/officeDocument/2006/relationships/footer" Target="footer1.xml"/><Relationship Id="rId17" Type="http://schemas.openxmlformats.org/officeDocument/2006/relationships/hyperlink" Target="http://club.topsage.com/thread-402874-1-1.html" TargetMode="External"/><Relationship Id="rId33" Type="http://schemas.openxmlformats.org/officeDocument/2006/relationships/hyperlink" Target="http://club.topsage.com/thread-402892-1-1.html" TargetMode="External"/><Relationship Id="rId38" Type="http://schemas.openxmlformats.org/officeDocument/2006/relationships/hyperlink" Target="http://club.topsage.com/thread-402897-1-1.html" TargetMode="External"/><Relationship Id="rId59" Type="http://schemas.openxmlformats.org/officeDocument/2006/relationships/hyperlink" Target="http://club.topsage.com/thread-402918-1-1.html" TargetMode="External"/><Relationship Id="rId103" Type="http://schemas.openxmlformats.org/officeDocument/2006/relationships/hyperlink" Target="http://club.topsage.com/thread-402945-1-1.html" TargetMode="External"/><Relationship Id="rId108" Type="http://schemas.openxmlformats.org/officeDocument/2006/relationships/hyperlink" Target="http://club.topsage.com/thread-402950-1-1.html" TargetMode="External"/><Relationship Id="rId124" Type="http://schemas.openxmlformats.org/officeDocument/2006/relationships/header" Target="header5.xml"/><Relationship Id="rId129" Type="http://schemas.openxmlformats.org/officeDocument/2006/relationships/hyperlink" Target="http://club.topsage.com/thread-402873-1-1.html" TargetMode="External"/><Relationship Id="rId54" Type="http://schemas.openxmlformats.org/officeDocument/2006/relationships/hyperlink" Target="http://club.topsage.com/thread-402913-1-1.html" TargetMode="External"/><Relationship Id="rId70" Type="http://schemas.openxmlformats.org/officeDocument/2006/relationships/hyperlink" Target="http://club.topsage.com/thread-402931-1-1.html" TargetMode="External"/><Relationship Id="rId75" Type="http://schemas.openxmlformats.org/officeDocument/2006/relationships/hyperlink" Target="http://club.topsage.com/thread-402937-1-1.html" TargetMode="External"/><Relationship Id="rId91" Type="http://schemas.openxmlformats.org/officeDocument/2006/relationships/hyperlink" Target="http://club.topsage.com/thread-402953-1-1.html" TargetMode="External"/><Relationship Id="rId96" Type="http://schemas.openxmlformats.org/officeDocument/2006/relationships/hyperlink" Target="http://club.topsage.com/thread-402958-1-1.html" TargetMode="External"/><Relationship Id="rId140" Type="http://schemas.openxmlformats.org/officeDocument/2006/relationships/hyperlink" Target="http://club.topsage.com/thread-402885-1-1.html" TargetMode="External"/><Relationship Id="rId145" Type="http://schemas.openxmlformats.org/officeDocument/2006/relationships/hyperlink" Target="http://club.topsage.com/thread-402890-1-1.html" TargetMode="External"/><Relationship Id="rId161" Type="http://schemas.openxmlformats.org/officeDocument/2006/relationships/hyperlink" Target="http://club.topsage.com/thread-402906-1-1.html" TargetMode="External"/><Relationship Id="rId166" Type="http://schemas.openxmlformats.org/officeDocument/2006/relationships/hyperlink" Target="http://club.topsage.com/thread-402911-1-1.html" TargetMode="External"/><Relationship Id="rId182" Type="http://schemas.openxmlformats.org/officeDocument/2006/relationships/hyperlink" Target="http://club.topsage.com/thread-402928-1-1.html" TargetMode="External"/><Relationship Id="rId187" Type="http://schemas.openxmlformats.org/officeDocument/2006/relationships/hyperlink" Target="http://club.topsage.com/thread-402933-1-1.html" TargetMode="External"/><Relationship Id="rId217" Type="http://schemas.openxmlformats.org/officeDocument/2006/relationships/hyperlink" Target="http://club.topsage.com/thread-402963-1-1.html" TargetMode="Externa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yperlink" Target="http://club.topsage.com/thread-402958-1-1.html" TargetMode="External"/><Relationship Id="rId233" Type="http://schemas.openxmlformats.org/officeDocument/2006/relationships/hyperlink" Target="http://club.topsage.com/thread-402892-1-1.html" TargetMode="External"/><Relationship Id="rId238" Type="http://schemas.openxmlformats.org/officeDocument/2006/relationships/hyperlink" Target="http://club.topsage.com/thread-402897-1-1.html" TargetMode="External"/><Relationship Id="rId23" Type="http://schemas.openxmlformats.org/officeDocument/2006/relationships/hyperlink" Target="http://club.topsage.com/thread-402879-1-1.html" TargetMode="External"/><Relationship Id="rId28" Type="http://schemas.openxmlformats.org/officeDocument/2006/relationships/hyperlink" Target="http://club.topsage.com/thread-402887-1-1.html" TargetMode="External"/><Relationship Id="rId49" Type="http://schemas.openxmlformats.org/officeDocument/2006/relationships/hyperlink" Target="http://club.topsage.com/thread-402908-1-1.html" TargetMode="External"/><Relationship Id="rId114" Type="http://schemas.openxmlformats.org/officeDocument/2006/relationships/hyperlink" Target="http://club.topsage.com/thread-402956-1-1.html" TargetMode="External"/><Relationship Id="rId119" Type="http://schemas.openxmlformats.org/officeDocument/2006/relationships/hyperlink" Target="http://club.topsage.com/thread-402961-1-1.html" TargetMode="External"/><Relationship Id="rId44" Type="http://schemas.openxmlformats.org/officeDocument/2006/relationships/hyperlink" Target="http://club.topsage.com/thread-402903-1-1.html" TargetMode="External"/><Relationship Id="rId60" Type="http://schemas.openxmlformats.org/officeDocument/2006/relationships/hyperlink" Target="http://club.topsage.com/thread-402919-1-1.html" TargetMode="External"/><Relationship Id="rId65" Type="http://schemas.openxmlformats.org/officeDocument/2006/relationships/hyperlink" Target="http://club.topsage.com/thread-402924-1-1.html" TargetMode="External"/><Relationship Id="rId81" Type="http://schemas.openxmlformats.org/officeDocument/2006/relationships/hyperlink" Target="http://club.topsage.com/thread-402943-1-1.html" TargetMode="External"/><Relationship Id="rId86" Type="http://schemas.openxmlformats.org/officeDocument/2006/relationships/hyperlink" Target="http://club.topsage.com/thread-402948-1-1.html" TargetMode="External"/><Relationship Id="rId130" Type="http://schemas.openxmlformats.org/officeDocument/2006/relationships/hyperlink" Target="http://club.topsage.com/thread-402874-1-1.html" TargetMode="External"/><Relationship Id="rId135" Type="http://schemas.openxmlformats.org/officeDocument/2006/relationships/hyperlink" Target="http://club.topsage.com/thread-402878-1-1.html" TargetMode="External"/><Relationship Id="rId151" Type="http://schemas.openxmlformats.org/officeDocument/2006/relationships/hyperlink" Target="http://club.topsage.com/thread-402896-1-1.html" TargetMode="External"/><Relationship Id="rId156" Type="http://schemas.openxmlformats.org/officeDocument/2006/relationships/hyperlink" Target="http://club.topsage.com/thread-402901-1-1.html" TargetMode="External"/><Relationship Id="rId177" Type="http://schemas.openxmlformats.org/officeDocument/2006/relationships/hyperlink" Target="http://club.topsage.com/thread-402923-1-1.html" TargetMode="External"/><Relationship Id="rId198" Type="http://schemas.openxmlformats.org/officeDocument/2006/relationships/hyperlink" Target="http://club.topsage.com/thread-402944-1-1.html" TargetMode="External"/><Relationship Id="rId172" Type="http://schemas.openxmlformats.org/officeDocument/2006/relationships/hyperlink" Target="http://club.topsage.com/thread-402917-1-1.html" TargetMode="External"/><Relationship Id="rId193" Type="http://schemas.openxmlformats.org/officeDocument/2006/relationships/hyperlink" Target="http://club.topsage.com/thread-402939-1-1.html" TargetMode="External"/><Relationship Id="rId202" Type="http://schemas.openxmlformats.org/officeDocument/2006/relationships/hyperlink" Target="http://club.topsage.com/thread-402948-1-1.html" TargetMode="External"/><Relationship Id="rId207" Type="http://schemas.openxmlformats.org/officeDocument/2006/relationships/hyperlink" Target="http://club.topsage.com/thread-402953-1-1.html" TargetMode="External"/><Relationship Id="rId223" Type="http://schemas.openxmlformats.org/officeDocument/2006/relationships/header" Target="header9.xml"/><Relationship Id="rId228" Type="http://schemas.openxmlformats.org/officeDocument/2006/relationships/hyperlink" Target="http://club.topsage.com/thread-402887-1-1.html" TargetMode="External"/><Relationship Id="rId244" Type="http://schemas.openxmlformats.org/officeDocument/2006/relationships/hyperlink" Target="http://club.topsage.com/thread-402903-1-1.html" TargetMode="External"/><Relationship Id="rId249" Type="http://schemas.openxmlformats.org/officeDocument/2006/relationships/fontTable" Target="fontTable.xml"/><Relationship Id="rId13" Type="http://schemas.openxmlformats.org/officeDocument/2006/relationships/footer" Target="footer2.xml"/><Relationship Id="rId18" Type="http://schemas.openxmlformats.org/officeDocument/2006/relationships/hyperlink" Target="http://club.topsage.com/thread-402875-1-1.html" TargetMode="External"/><Relationship Id="rId39" Type="http://schemas.openxmlformats.org/officeDocument/2006/relationships/hyperlink" Target="http://club.topsage.com/thread-402900-1-1.html" TargetMode="External"/><Relationship Id="rId109" Type="http://schemas.openxmlformats.org/officeDocument/2006/relationships/hyperlink" Target="http://club.topsage.com/thread-402951-1-1.html" TargetMode="External"/><Relationship Id="rId34" Type="http://schemas.openxmlformats.org/officeDocument/2006/relationships/hyperlink" Target="http://club.topsage.com/thread-402893-1-1.html" TargetMode="External"/><Relationship Id="rId50" Type="http://schemas.openxmlformats.org/officeDocument/2006/relationships/hyperlink" Target="http://club.topsage.com/thread-402909-1-1.html" TargetMode="External"/><Relationship Id="rId55" Type="http://schemas.openxmlformats.org/officeDocument/2006/relationships/hyperlink" Target="http://club.topsage.com/thread-402914-1-1.html" TargetMode="External"/><Relationship Id="rId76" Type="http://schemas.openxmlformats.org/officeDocument/2006/relationships/hyperlink" Target="http://club.topsage.com/thread-402938-1-1.html" TargetMode="External"/><Relationship Id="rId97" Type="http://schemas.openxmlformats.org/officeDocument/2006/relationships/hyperlink" Target="http://club.topsage.com/thread-402959-1-1.html" TargetMode="External"/><Relationship Id="rId104" Type="http://schemas.openxmlformats.org/officeDocument/2006/relationships/hyperlink" Target="http://club.topsage.com/thread-402946-1-1.html" TargetMode="External"/><Relationship Id="rId120" Type="http://schemas.openxmlformats.org/officeDocument/2006/relationships/hyperlink" Target="http://club.topsage.com/thread-402962-1-1.html" TargetMode="External"/><Relationship Id="rId125" Type="http://schemas.openxmlformats.org/officeDocument/2006/relationships/footer" Target="footer4.xml"/><Relationship Id="rId141" Type="http://schemas.openxmlformats.org/officeDocument/2006/relationships/hyperlink" Target="http://club.topsage.com/thread-402886-1-1.html" TargetMode="External"/><Relationship Id="rId146" Type="http://schemas.openxmlformats.org/officeDocument/2006/relationships/hyperlink" Target="http://club.topsage.com/thread-402891-1-1.html" TargetMode="External"/><Relationship Id="rId167" Type="http://schemas.openxmlformats.org/officeDocument/2006/relationships/hyperlink" Target="http://club.topsage.com/thread-402912-1-1.html" TargetMode="External"/><Relationship Id="rId188" Type="http://schemas.openxmlformats.org/officeDocument/2006/relationships/hyperlink" Target="http://club.topsage.com/thread-402934-1-1.html" TargetMode="External"/><Relationship Id="rId7" Type="http://schemas.openxmlformats.org/officeDocument/2006/relationships/webSettings" Target="webSettings.xml"/><Relationship Id="rId71" Type="http://schemas.openxmlformats.org/officeDocument/2006/relationships/hyperlink" Target="http://club.topsage.com/thread-402932-1-1.html" TargetMode="External"/><Relationship Id="rId92" Type="http://schemas.openxmlformats.org/officeDocument/2006/relationships/hyperlink" Target="http://club.topsage.com/thread-402954-1-1.html" TargetMode="External"/><Relationship Id="rId162" Type="http://schemas.openxmlformats.org/officeDocument/2006/relationships/hyperlink" Target="http://club.topsage.com/thread-402907-1-1.html" TargetMode="External"/><Relationship Id="rId183" Type="http://schemas.openxmlformats.org/officeDocument/2006/relationships/hyperlink" Target="http://club.topsage.com/thread-402929-1-1.html" TargetMode="External"/><Relationship Id="rId213" Type="http://schemas.openxmlformats.org/officeDocument/2006/relationships/hyperlink" Target="http://club.topsage.com/thread-402959-1-1.html" TargetMode="External"/><Relationship Id="rId218" Type="http://schemas.openxmlformats.org/officeDocument/2006/relationships/hyperlink" Target="http://club.topsage.com/thread-402964-1-1.html" TargetMode="External"/><Relationship Id="rId234" Type="http://schemas.openxmlformats.org/officeDocument/2006/relationships/hyperlink" Target="http://club.topsage.com/thread-402893-1-1.html" TargetMode="External"/><Relationship Id="rId239" Type="http://schemas.openxmlformats.org/officeDocument/2006/relationships/hyperlink" Target="http://club.topsage.com/thread-402900-1-1.html" TargetMode="External"/><Relationship Id="rId2" Type="http://schemas.openxmlformats.org/officeDocument/2006/relationships/customXml" Target="../customXml/item2.xml"/><Relationship Id="rId29" Type="http://schemas.openxmlformats.org/officeDocument/2006/relationships/hyperlink" Target="http://club.topsage.com/thread-402888-1-1.html" TargetMode="External"/><Relationship Id="rId250" Type="http://schemas.openxmlformats.org/officeDocument/2006/relationships/theme" Target="theme/theme1.xml"/><Relationship Id="rId24" Type="http://schemas.openxmlformats.org/officeDocument/2006/relationships/hyperlink" Target="http://club.topsage.com/thread-402882-1-1.html" TargetMode="External"/><Relationship Id="rId40" Type="http://schemas.openxmlformats.org/officeDocument/2006/relationships/hyperlink" Target="http://club.topsage.com/thread-402898-1-1.html" TargetMode="External"/><Relationship Id="rId45" Type="http://schemas.openxmlformats.org/officeDocument/2006/relationships/hyperlink" Target="http://club.topsage.com/thread-402904-1-1.html" TargetMode="External"/><Relationship Id="rId66" Type="http://schemas.openxmlformats.org/officeDocument/2006/relationships/hyperlink" Target="http://club.topsage.com/thread-402926-1-1.html" TargetMode="External"/><Relationship Id="rId87" Type="http://schemas.openxmlformats.org/officeDocument/2006/relationships/hyperlink" Target="http://club.topsage.com/thread-402949-1-1.html" TargetMode="External"/><Relationship Id="rId110" Type="http://schemas.openxmlformats.org/officeDocument/2006/relationships/hyperlink" Target="http://club.topsage.com/thread-402952-1-1.html" TargetMode="External"/><Relationship Id="rId115" Type="http://schemas.openxmlformats.org/officeDocument/2006/relationships/hyperlink" Target="http://club.topsage.com/thread-402957-1-1.html" TargetMode="External"/><Relationship Id="rId131" Type="http://schemas.openxmlformats.org/officeDocument/2006/relationships/hyperlink" Target="http://club.topsage.com/thread-402875-1-1.html" TargetMode="External"/><Relationship Id="rId136" Type="http://schemas.openxmlformats.org/officeDocument/2006/relationships/hyperlink" Target="http://club.topsage.com/thread-402879-1-1.html" TargetMode="External"/><Relationship Id="rId157" Type="http://schemas.openxmlformats.org/officeDocument/2006/relationships/hyperlink" Target="http://club.topsage.com/thread-402902-1-1.html" TargetMode="External"/><Relationship Id="rId178" Type="http://schemas.openxmlformats.org/officeDocument/2006/relationships/hyperlink" Target="http://club.topsage.com/thread-402925-1-1.html" TargetMode="External"/><Relationship Id="rId61" Type="http://schemas.openxmlformats.org/officeDocument/2006/relationships/hyperlink" Target="http://club.topsage.com/thread-402920-1-1.html" TargetMode="External"/><Relationship Id="rId82" Type="http://schemas.openxmlformats.org/officeDocument/2006/relationships/hyperlink" Target="http://club.topsage.com/thread-402944-1-1.html" TargetMode="External"/><Relationship Id="rId152" Type="http://schemas.openxmlformats.org/officeDocument/2006/relationships/hyperlink" Target="http://club.topsage.com/thread-402897-1-1.html" TargetMode="External"/><Relationship Id="rId173" Type="http://schemas.openxmlformats.org/officeDocument/2006/relationships/hyperlink" Target="http://club.topsage.com/thread-402918-1-1.html" TargetMode="External"/><Relationship Id="rId194" Type="http://schemas.openxmlformats.org/officeDocument/2006/relationships/hyperlink" Target="http://club.topsage.com/thread-402940-1-1.html" TargetMode="External"/><Relationship Id="rId199" Type="http://schemas.openxmlformats.org/officeDocument/2006/relationships/hyperlink" Target="http://club.topsage.com/thread-402945-1-1.html" TargetMode="External"/><Relationship Id="rId203" Type="http://schemas.openxmlformats.org/officeDocument/2006/relationships/hyperlink" Target="http://club.topsage.com/thread-402949-1-1.html" TargetMode="External"/><Relationship Id="rId208" Type="http://schemas.openxmlformats.org/officeDocument/2006/relationships/hyperlink" Target="http://club.topsage.com/thread-402954-1-1.html" TargetMode="External"/><Relationship Id="rId229" Type="http://schemas.openxmlformats.org/officeDocument/2006/relationships/hyperlink" Target="http://club.topsage.com/thread-402888-1-1.html" TargetMode="External"/><Relationship Id="rId19" Type="http://schemas.openxmlformats.org/officeDocument/2006/relationships/hyperlink" Target="http://club.topsage.com/thread-402876-1-1.html" TargetMode="External"/><Relationship Id="rId224" Type="http://schemas.openxmlformats.org/officeDocument/2006/relationships/hyperlink" Target="http://club.topsage.com/thread-402883-1-1.html" TargetMode="External"/><Relationship Id="rId240" Type="http://schemas.openxmlformats.org/officeDocument/2006/relationships/hyperlink" Target="http://club.topsage.com/thread-402898-1-1.html" TargetMode="External"/><Relationship Id="rId245" Type="http://schemas.openxmlformats.org/officeDocument/2006/relationships/hyperlink" Target="http://club.topsage.com/thread-402904-1-1.html" TargetMode="External"/><Relationship Id="rId14" Type="http://schemas.openxmlformats.org/officeDocument/2006/relationships/header" Target="header3.xml"/><Relationship Id="rId30" Type="http://schemas.openxmlformats.org/officeDocument/2006/relationships/hyperlink" Target="http://club.topsage.com/thread-402889-1-1.html" TargetMode="External"/><Relationship Id="rId35" Type="http://schemas.openxmlformats.org/officeDocument/2006/relationships/hyperlink" Target="http://club.topsage.com/thread-402894-1-1.html" TargetMode="External"/><Relationship Id="rId56" Type="http://schemas.openxmlformats.org/officeDocument/2006/relationships/hyperlink" Target="http://club.topsage.com/thread-402915-1-1.html" TargetMode="External"/><Relationship Id="rId77" Type="http://schemas.openxmlformats.org/officeDocument/2006/relationships/hyperlink" Target="http://club.topsage.com/thread-402939-1-1.html" TargetMode="External"/><Relationship Id="rId100" Type="http://schemas.openxmlformats.org/officeDocument/2006/relationships/hyperlink" Target="http://club.topsage.com/thread-402942-1-1.html" TargetMode="External"/><Relationship Id="rId105" Type="http://schemas.openxmlformats.org/officeDocument/2006/relationships/hyperlink" Target="http://club.topsage.com/thread-402947-1-1.html" TargetMode="External"/><Relationship Id="rId126" Type="http://schemas.openxmlformats.org/officeDocument/2006/relationships/footer" Target="footer5.xml"/><Relationship Id="rId147" Type="http://schemas.openxmlformats.org/officeDocument/2006/relationships/hyperlink" Target="http://club.topsage.com/thread-402892-1-1.html" TargetMode="External"/><Relationship Id="rId168" Type="http://schemas.openxmlformats.org/officeDocument/2006/relationships/hyperlink" Target="http://club.topsage.com/thread-402913-1-1.html" TargetMode="External"/><Relationship Id="rId8" Type="http://schemas.openxmlformats.org/officeDocument/2006/relationships/footnotes" Target="footnotes.xml"/><Relationship Id="rId51" Type="http://schemas.openxmlformats.org/officeDocument/2006/relationships/hyperlink" Target="http://club.topsage.com/thread-402910-1-1.html" TargetMode="External"/><Relationship Id="rId72" Type="http://schemas.openxmlformats.org/officeDocument/2006/relationships/hyperlink" Target="http://club.topsage.com/thread-402933-1-1.html" TargetMode="External"/><Relationship Id="rId93" Type="http://schemas.openxmlformats.org/officeDocument/2006/relationships/hyperlink" Target="http://club.topsage.com/thread-402955-1-1.html" TargetMode="External"/><Relationship Id="rId98" Type="http://schemas.openxmlformats.org/officeDocument/2006/relationships/hyperlink" Target="http://club.topsage.com/thread-402940-1-1.html" TargetMode="External"/><Relationship Id="rId121" Type="http://schemas.openxmlformats.org/officeDocument/2006/relationships/hyperlink" Target="http://club.topsage.com/thread-402963-1-1.html" TargetMode="External"/><Relationship Id="rId142" Type="http://schemas.openxmlformats.org/officeDocument/2006/relationships/hyperlink" Target="http://club.topsage.com/thread-402887-1-1.html" TargetMode="External"/><Relationship Id="rId163" Type="http://schemas.openxmlformats.org/officeDocument/2006/relationships/hyperlink" Target="http://club.topsage.com/thread-402908-1-1.html" TargetMode="External"/><Relationship Id="rId184" Type="http://schemas.openxmlformats.org/officeDocument/2006/relationships/hyperlink" Target="http://club.topsage.com/thread-402930-1-1.html" TargetMode="External"/><Relationship Id="rId189" Type="http://schemas.openxmlformats.org/officeDocument/2006/relationships/hyperlink" Target="http://club.topsage.com/thread-402935-1-1.html" TargetMode="External"/><Relationship Id="rId219" Type="http://schemas.openxmlformats.org/officeDocument/2006/relationships/header" Target="header7.xml"/><Relationship Id="rId3" Type="http://schemas.openxmlformats.org/officeDocument/2006/relationships/numbering" Target="numbering.xml"/><Relationship Id="rId214" Type="http://schemas.openxmlformats.org/officeDocument/2006/relationships/hyperlink" Target="http://club.topsage.com/thread-402960-1-1.html" TargetMode="External"/><Relationship Id="rId230" Type="http://schemas.openxmlformats.org/officeDocument/2006/relationships/hyperlink" Target="http://club.topsage.com/thread-402889-1-1.html" TargetMode="External"/><Relationship Id="rId235" Type="http://schemas.openxmlformats.org/officeDocument/2006/relationships/hyperlink" Target="http://club.topsage.com/thread-402894-1-1.html" TargetMode="External"/><Relationship Id="rId25" Type="http://schemas.openxmlformats.org/officeDocument/2006/relationships/hyperlink" Target="http://club.topsage.com/thread-402884-1-1.html" TargetMode="External"/><Relationship Id="rId46" Type="http://schemas.openxmlformats.org/officeDocument/2006/relationships/hyperlink" Target="http://club.topsage.com/thread-402905-1-1.html" TargetMode="External"/><Relationship Id="rId67" Type="http://schemas.openxmlformats.org/officeDocument/2006/relationships/hyperlink" Target="http://club.topsage.com/thread-402927-1-1.html" TargetMode="External"/><Relationship Id="rId116" Type="http://schemas.openxmlformats.org/officeDocument/2006/relationships/hyperlink" Target="http://club.topsage.com/thread-402958-1-1.html" TargetMode="External"/><Relationship Id="rId137" Type="http://schemas.openxmlformats.org/officeDocument/2006/relationships/hyperlink" Target="http://club.topsage.com/thread-402882-1-1.html" TargetMode="External"/><Relationship Id="rId158" Type="http://schemas.openxmlformats.org/officeDocument/2006/relationships/hyperlink" Target="http://club.topsage.com/thread-402903-1-1.html" TargetMode="External"/><Relationship Id="rId20" Type="http://schemas.openxmlformats.org/officeDocument/2006/relationships/hyperlink" Target="http://club.topsage.com/thread-402877-1-1.html" TargetMode="External"/><Relationship Id="rId41" Type="http://schemas.openxmlformats.org/officeDocument/2006/relationships/hyperlink" Target="http://club.topsage.com/thread-402899-1-1.html" TargetMode="External"/><Relationship Id="rId62" Type="http://schemas.openxmlformats.org/officeDocument/2006/relationships/hyperlink" Target="http://club.topsage.com/thread-402922-1-1.html" TargetMode="External"/><Relationship Id="rId83" Type="http://schemas.openxmlformats.org/officeDocument/2006/relationships/hyperlink" Target="http://club.topsage.com/thread-402945-1-1.html" TargetMode="External"/><Relationship Id="rId88" Type="http://schemas.openxmlformats.org/officeDocument/2006/relationships/hyperlink" Target="http://club.topsage.com/thread-402950-1-1.html" TargetMode="External"/><Relationship Id="rId111" Type="http://schemas.openxmlformats.org/officeDocument/2006/relationships/hyperlink" Target="http://club.topsage.com/thread-402953-1-1.html" TargetMode="External"/><Relationship Id="rId132" Type="http://schemas.openxmlformats.org/officeDocument/2006/relationships/hyperlink" Target="http://club.topsage.com/thread-402876-1-1.html" TargetMode="External"/><Relationship Id="rId153" Type="http://schemas.openxmlformats.org/officeDocument/2006/relationships/hyperlink" Target="http://club.topsage.com/thread-402900-1-1.html" TargetMode="External"/><Relationship Id="rId174" Type="http://schemas.openxmlformats.org/officeDocument/2006/relationships/hyperlink" Target="http://club.topsage.com/thread-402919-1-1.html" TargetMode="External"/><Relationship Id="rId179" Type="http://schemas.openxmlformats.org/officeDocument/2006/relationships/hyperlink" Target="http://club.topsage.com/thread-402924-1-1.html" TargetMode="External"/><Relationship Id="rId195" Type="http://schemas.openxmlformats.org/officeDocument/2006/relationships/hyperlink" Target="http://club.topsage.com/thread-402941-1-1.html" TargetMode="External"/><Relationship Id="rId209" Type="http://schemas.openxmlformats.org/officeDocument/2006/relationships/hyperlink" Target="http://club.topsage.com/thread-402955-1-1.html" TargetMode="External"/><Relationship Id="rId190" Type="http://schemas.openxmlformats.org/officeDocument/2006/relationships/hyperlink" Target="http://club.topsage.com/thread-402936-1-1.html" TargetMode="External"/><Relationship Id="rId204" Type="http://schemas.openxmlformats.org/officeDocument/2006/relationships/hyperlink" Target="http://club.topsage.com/thread-402950-1-1.html" TargetMode="External"/><Relationship Id="rId220" Type="http://schemas.openxmlformats.org/officeDocument/2006/relationships/header" Target="header8.xml"/><Relationship Id="rId225" Type="http://schemas.openxmlformats.org/officeDocument/2006/relationships/hyperlink" Target="http://club.topsage.com/thread-402884-1-1.html" TargetMode="External"/><Relationship Id="rId241" Type="http://schemas.openxmlformats.org/officeDocument/2006/relationships/hyperlink" Target="http://club.topsage.com/thread-402899-1-1.html" TargetMode="External"/><Relationship Id="rId246" Type="http://schemas.openxmlformats.org/officeDocument/2006/relationships/hyperlink" Target="http://club.topsage.com/thread-402905-1-1.html" TargetMode="External"/><Relationship Id="rId15" Type="http://schemas.openxmlformats.org/officeDocument/2006/relationships/footer" Target="footer3.xml"/><Relationship Id="rId36" Type="http://schemas.openxmlformats.org/officeDocument/2006/relationships/hyperlink" Target="http://club.topsage.com/thread-402895-1-1.html" TargetMode="External"/><Relationship Id="rId57" Type="http://schemas.openxmlformats.org/officeDocument/2006/relationships/hyperlink" Target="http://club.topsage.com/thread-402916-1-1.html" TargetMode="External"/><Relationship Id="rId106" Type="http://schemas.openxmlformats.org/officeDocument/2006/relationships/hyperlink" Target="http://club.topsage.com/thread-402948-1-1.html" TargetMode="External"/><Relationship Id="rId127" Type="http://schemas.openxmlformats.org/officeDocument/2006/relationships/header" Target="header6.xml"/><Relationship Id="rId10" Type="http://schemas.openxmlformats.org/officeDocument/2006/relationships/header" Target="header1.xml"/><Relationship Id="rId31" Type="http://schemas.openxmlformats.org/officeDocument/2006/relationships/hyperlink" Target="http://club.topsage.com/thread-402890-1-1.html" TargetMode="External"/><Relationship Id="rId52" Type="http://schemas.openxmlformats.org/officeDocument/2006/relationships/hyperlink" Target="http://club.topsage.com/thread-402911-1-1.html" TargetMode="External"/><Relationship Id="rId73" Type="http://schemas.openxmlformats.org/officeDocument/2006/relationships/hyperlink" Target="http://club.topsage.com/thread-402934-1-1.html" TargetMode="External"/><Relationship Id="rId78" Type="http://schemas.openxmlformats.org/officeDocument/2006/relationships/hyperlink" Target="http://club.topsage.com/thread-402940-1-1.html" TargetMode="External"/><Relationship Id="rId94" Type="http://schemas.openxmlformats.org/officeDocument/2006/relationships/hyperlink" Target="http://club.topsage.com/thread-402956-1-1.html" TargetMode="External"/><Relationship Id="rId99" Type="http://schemas.openxmlformats.org/officeDocument/2006/relationships/hyperlink" Target="http://club.topsage.com/thread-402941-1-1.html" TargetMode="External"/><Relationship Id="rId101" Type="http://schemas.openxmlformats.org/officeDocument/2006/relationships/hyperlink" Target="http://club.topsage.com/thread-402943-1-1.html" TargetMode="External"/><Relationship Id="rId122" Type="http://schemas.openxmlformats.org/officeDocument/2006/relationships/hyperlink" Target="http://club.topsage.com/thread-402964-1-1.html" TargetMode="External"/><Relationship Id="rId143" Type="http://schemas.openxmlformats.org/officeDocument/2006/relationships/hyperlink" Target="http://club.topsage.com/thread-402888-1-1.html" TargetMode="External"/><Relationship Id="rId148" Type="http://schemas.openxmlformats.org/officeDocument/2006/relationships/hyperlink" Target="http://club.topsage.com/thread-402893-1-1.html" TargetMode="External"/><Relationship Id="rId164" Type="http://schemas.openxmlformats.org/officeDocument/2006/relationships/hyperlink" Target="http://club.topsage.com/thread-402909-1-1.html" TargetMode="External"/><Relationship Id="rId169" Type="http://schemas.openxmlformats.org/officeDocument/2006/relationships/hyperlink" Target="http://club.topsage.com/thread-402914-1-1.html" TargetMode="External"/><Relationship Id="rId185" Type="http://schemas.openxmlformats.org/officeDocument/2006/relationships/hyperlink" Target="http://club.topsage.com/thread-402931-1-1.html" TargetMode="External"/><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hyperlink" Target="http://club.topsage.com/thread-402926-1-1.html" TargetMode="External"/><Relationship Id="rId210" Type="http://schemas.openxmlformats.org/officeDocument/2006/relationships/hyperlink" Target="http://club.topsage.com/thread-402956-1-1.html" TargetMode="External"/><Relationship Id="rId215" Type="http://schemas.openxmlformats.org/officeDocument/2006/relationships/hyperlink" Target="http://club.topsage.com/thread-402961-1-1.html" TargetMode="External"/><Relationship Id="rId236" Type="http://schemas.openxmlformats.org/officeDocument/2006/relationships/hyperlink" Target="http://club.topsage.com/thread-402895-1-1.html" TargetMode="External"/><Relationship Id="rId26" Type="http://schemas.openxmlformats.org/officeDocument/2006/relationships/hyperlink" Target="http://club.topsage.com/thread-402885-1-1.html" TargetMode="External"/><Relationship Id="rId231" Type="http://schemas.openxmlformats.org/officeDocument/2006/relationships/hyperlink" Target="http://club.topsage.com/thread-402890-1-1.html" TargetMode="External"/><Relationship Id="rId47" Type="http://schemas.openxmlformats.org/officeDocument/2006/relationships/hyperlink" Target="http://club.topsage.com/thread-402906-1-1.html" TargetMode="External"/><Relationship Id="rId68" Type="http://schemas.openxmlformats.org/officeDocument/2006/relationships/hyperlink" Target="http://club.topsage.com/thread-402928-1-1.html" TargetMode="External"/><Relationship Id="rId89" Type="http://schemas.openxmlformats.org/officeDocument/2006/relationships/hyperlink" Target="http://club.topsage.com/thread-402951-1-1.html" TargetMode="External"/><Relationship Id="rId112" Type="http://schemas.openxmlformats.org/officeDocument/2006/relationships/hyperlink" Target="http://club.topsage.com/thread-402954-1-1.html" TargetMode="External"/><Relationship Id="rId133" Type="http://schemas.openxmlformats.org/officeDocument/2006/relationships/hyperlink" Target="http://club.topsage.com/thread-402877-1-1.html" TargetMode="External"/><Relationship Id="rId154" Type="http://schemas.openxmlformats.org/officeDocument/2006/relationships/hyperlink" Target="http://club.topsage.com/thread-402898-1-1.html" TargetMode="External"/><Relationship Id="rId175" Type="http://schemas.openxmlformats.org/officeDocument/2006/relationships/hyperlink" Target="http://club.topsage.com/thread-402920-1-1.html" TargetMode="External"/><Relationship Id="rId196" Type="http://schemas.openxmlformats.org/officeDocument/2006/relationships/hyperlink" Target="http://club.topsage.com/thread-402942-1-1.html" TargetMode="External"/><Relationship Id="rId200" Type="http://schemas.openxmlformats.org/officeDocument/2006/relationships/hyperlink" Target="http://club.topsage.com/thread-402946-1-1.html" TargetMode="External"/><Relationship Id="rId16" Type="http://schemas.openxmlformats.org/officeDocument/2006/relationships/hyperlink" Target="http://club.topsage.com/thread-402873-1-1.html" TargetMode="External"/><Relationship Id="rId221" Type="http://schemas.openxmlformats.org/officeDocument/2006/relationships/footer" Target="footer6.xml"/><Relationship Id="rId242" Type="http://schemas.openxmlformats.org/officeDocument/2006/relationships/hyperlink" Target="http://club.topsage.com/thread-402901-1-1.html" TargetMode="External"/><Relationship Id="rId37" Type="http://schemas.openxmlformats.org/officeDocument/2006/relationships/hyperlink" Target="http://club.topsage.com/thread-402896-1-1.html" TargetMode="External"/><Relationship Id="rId58" Type="http://schemas.openxmlformats.org/officeDocument/2006/relationships/hyperlink" Target="http://club.topsage.com/thread-402917-1-1.html" TargetMode="External"/><Relationship Id="rId79" Type="http://schemas.openxmlformats.org/officeDocument/2006/relationships/hyperlink" Target="http://club.topsage.com/thread-402941-1-1.html" TargetMode="External"/><Relationship Id="rId102" Type="http://schemas.openxmlformats.org/officeDocument/2006/relationships/hyperlink" Target="http://club.topsage.com/thread-402944-1-1.html" TargetMode="External"/><Relationship Id="rId123" Type="http://schemas.openxmlformats.org/officeDocument/2006/relationships/header" Target="header4.xml"/><Relationship Id="rId144" Type="http://schemas.openxmlformats.org/officeDocument/2006/relationships/hyperlink" Target="http://club.topsage.com/thread-402889-1-1.html" TargetMode="External"/><Relationship Id="rId90" Type="http://schemas.openxmlformats.org/officeDocument/2006/relationships/hyperlink" Target="http://club.topsage.com/thread-402952-1-1.html" TargetMode="External"/><Relationship Id="rId165" Type="http://schemas.openxmlformats.org/officeDocument/2006/relationships/hyperlink" Target="http://club.topsage.com/thread-402910-1-1.html" TargetMode="External"/><Relationship Id="rId186" Type="http://schemas.openxmlformats.org/officeDocument/2006/relationships/hyperlink" Target="http://club.topsage.com/thread-402932-1-1.html" TargetMode="External"/><Relationship Id="rId211" Type="http://schemas.openxmlformats.org/officeDocument/2006/relationships/hyperlink" Target="http://club.topsage.com/thread-402957-1-1.html" TargetMode="External"/><Relationship Id="rId232" Type="http://schemas.openxmlformats.org/officeDocument/2006/relationships/hyperlink" Target="http://club.topsage.com/thread-402891-1-1.html" TargetMode="External"/><Relationship Id="rId27" Type="http://schemas.openxmlformats.org/officeDocument/2006/relationships/hyperlink" Target="http://club.topsage.com/thread-402886-1-1.html" TargetMode="External"/><Relationship Id="rId48" Type="http://schemas.openxmlformats.org/officeDocument/2006/relationships/hyperlink" Target="http://club.topsage.com/thread-402907-1-1.html" TargetMode="External"/><Relationship Id="rId69" Type="http://schemas.openxmlformats.org/officeDocument/2006/relationships/hyperlink" Target="http://club.topsage.com/thread-402929-1-1.html" TargetMode="External"/><Relationship Id="rId113" Type="http://schemas.openxmlformats.org/officeDocument/2006/relationships/hyperlink" Target="http://club.topsage.com/thread-402955-1-1.html" TargetMode="External"/><Relationship Id="rId134" Type="http://schemas.openxmlformats.org/officeDocument/2006/relationships/hyperlink" Target="http://club.topsage.com/thread-402880-1-1.html" TargetMode="External"/><Relationship Id="rId80" Type="http://schemas.openxmlformats.org/officeDocument/2006/relationships/hyperlink" Target="http://club.topsage.com/thread-402942-1-1.html" TargetMode="External"/><Relationship Id="rId155" Type="http://schemas.openxmlformats.org/officeDocument/2006/relationships/hyperlink" Target="http://club.topsage.com/thread-402899-1-1.html" TargetMode="External"/><Relationship Id="rId176" Type="http://schemas.openxmlformats.org/officeDocument/2006/relationships/hyperlink" Target="http://club.topsage.com/thread-402922-1-1.html" TargetMode="External"/><Relationship Id="rId197" Type="http://schemas.openxmlformats.org/officeDocument/2006/relationships/hyperlink" Target="http://club.topsage.com/thread-402943-1-1.html" TargetMode="External"/><Relationship Id="rId201" Type="http://schemas.openxmlformats.org/officeDocument/2006/relationships/hyperlink" Target="http://club.topsage.com/thread-402947-1-1.html" TargetMode="External"/><Relationship Id="rId222" Type="http://schemas.openxmlformats.org/officeDocument/2006/relationships/footer" Target="footer7.xml"/><Relationship Id="rId243" Type="http://schemas.openxmlformats.org/officeDocument/2006/relationships/hyperlink" Target="http://club.topsage.com/thread-402902-1-1.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club.TopSage.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club.TopSage.com"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_rels/header7.xml.rels><?xml version="1.0" encoding="UTF-8" standalone="yes"?>
<Relationships xmlns="http://schemas.openxmlformats.org/package/2006/relationships"><Relationship Id="rId1" Type="http://schemas.openxmlformats.org/officeDocument/2006/relationships/hyperlink" Target="http://club.TopSage.com" TargetMode="External"/></Relationships>
</file>

<file path=word/_rels/header8.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52"/>
    <customShpInfo spid="_x0000_s2049"/>
    <customShpInfo spid="_x0000_s2050"/>
    <customShpInfo spid="_x0000_s2055"/>
    <customShpInfo spid="_x0000_s2056"/>
    <customShpInfo spid="_x0000_s2053"/>
    <customShpInfo spid="_x0000_s2054"/>
    <customShpInfo spid="_x0000_s2059"/>
    <customShpInfo spid="_x0000_s2060"/>
    <customShpInfo spid="_x0000_s2057"/>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75FDAB-6A05-4B2A-B858-35D8EF9BC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9213</Words>
  <Characters>52516</Characters>
  <Application>Microsoft Office Word</Application>
  <DocSecurity>0</DocSecurity>
  <Lines>437</Lines>
  <Paragraphs>123</Paragraphs>
  <ScaleCrop>false</ScaleCrop>
  <Company/>
  <LinksUpToDate>false</LinksUpToDate>
  <CharactersWithSpaces>61606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Hardy</cp:lastModifiedBy>
  <cp:revision>2</cp:revision>
  <dcterms:created xsi:type="dcterms:W3CDTF">2018-07-28T15:43:00Z</dcterms:created>
  <dcterms:modified xsi:type="dcterms:W3CDTF">2018-07-28T15:43:00Z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