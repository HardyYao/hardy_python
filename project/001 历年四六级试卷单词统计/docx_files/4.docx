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BB1" w:rsidRDefault="009A5BB1">
      <w:pPr>
        <w:sectPr w:rsidR="009A5BB1">
          <w:headerReference w:type="even" r:id="rId10"/>
          <w:headerReference w:type="default" r:id="rId11"/>
          <w:footerReference w:type="even" r:id="rId12"/>
          <w:footerReference w:type="default" r:id="rId13"/>
          <w:headerReference w:type="first" r:id="rId14"/>
          <w:pgSz w:w="11906" w:h="16838"/>
          <w:pgMar w:top="1440" w:right="1123" w:bottom="1440" w:left="1123" w:header="851" w:footer="992" w:gutter="0"/>
          <w:cols w:space="720"/>
          <w:docGrid w:linePitch="312"/>
        </w:sectPr>
      </w:pPr>
      <w:bookmarkStart w:id="0" w:name="_GoBack"/>
      <w:bookmarkEnd w:id="0"/>
    </w:p>
    <w:p w:rsidR="009A5BB1" w:rsidRDefault="00647E0E">
      <w:pPr>
        <w:pStyle w:val="1"/>
        <w:ind w:left="562" w:hanging="562"/>
        <w:rPr>
          <w:lang w:eastAsia="zh-CN"/>
        </w:rPr>
      </w:pPr>
      <w:bookmarkStart w:id="1" w:name="_Toc238983024"/>
      <w:r>
        <w:rPr>
          <w:lang w:eastAsia="zh-CN"/>
        </w:rPr>
        <w:lastRenderedPageBreak/>
        <w:t>2007</w:t>
      </w:r>
      <w:r>
        <w:rPr>
          <w:lang w:eastAsia="zh-CN"/>
        </w:rPr>
        <w:t>年</w:t>
      </w:r>
      <w:r>
        <w:rPr>
          <w:lang w:eastAsia="zh-CN"/>
        </w:rPr>
        <w:t>12</w:t>
      </w:r>
      <w:r>
        <w:rPr>
          <w:lang w:eastAsia="zh-CN"/>
        </w:rPr>
        <w:t>月</w:t>
      </w:r>
      <w:r>
        <w:rPr>
          <w:lang w:eastAsia="zh-CN"/>
        </w:rPr>
        <w:t>22</w:t>
      </w:r>
      <w:r>
        <w:rPr>
          <w:lang w:eastAsia="zh-CN"/>
        </w:rPr>
        <w:t>日大学英语四级考试</w:t>
      </w:r>
      <w:r>
        <w:rPr>
          <w:lang w:eastAsia="zh-CN"/>
        </w:rPr>
        <w:t>(CET-4)</w:t>
      </w:r>
      <w:r>
        <w:rPr>
          <w:rFonts w:hint="eastAsia"/>
          <w:lang w:eastAsia="zh-CN"/>
        </w:rPr>
        <w:t>B</w:t>
      </w:r>
      <w:r>
        <w:rPr>
          <w:rFonts w:hint="eastAsia"/>
          <w:lang w:eastAsia="zh-CN"/>
        </w:rPr>
        <w:t>卷</w:t>
      </w:r>
      <w:bookmarkEnd w:id="1"/>
    </w:p>
    <w:p w:rsidR="009A5BB1" w:rsidRDefault="00647E0E">
      <w:pPr>
        <w:pStyle w:val="21"/>
      </w:pPr>
      <w:bookmarkStart w:id="2" w:name="_Toc238983025"/>
      <w:proofErr w:type="spellStart"/>
      <w:proofErr w:type="gramStart"/>
      <w:r>
        <w:t>全真试题</w:t>
      </w:r>
      <w:proofErr w:type="spellEnd"/>
      <w:r>
        <w:t>(</w:t>
      </w:r>
      <w:proofErr w:type="gramEnd"/>
      <w:r>
        <w:t>2007</w:t>
      </w:r>
      <w:r>
        <w:t>年</w:t>
      </w:r>
      <w:r>
        <w:t>12</w:t>
      </w:r>
      <w:r>
        <w:t>月</w:t>
      </w:r>
      <w:r>
        <w:t>22</w:t>
      </w:r>
      <w:r>
        <w:t>日</w:t>
      </w:r>
      <w:r>
        <w:t>)</w:t>
      </w:r>
      <w:bookmarkEnd w:id="2"/>
    </w:p>
    <w:p w:rsidR="009A5BB1" w:rsidRDefault="00647E0E">
      <w:pPr>
        <w:pStyle w:val="31"/>
        <w:tabs>
          <w:tab w:val="center" w:pos="4830"/>
          <w:tab w:val="right" w:pos="9660"/>
        </w:tabs>
      </w:pPr>
      <w:bookmarkStart w:id="3" w:name="_Toc170812029"/>
      <w:bookmarkStart w:id="4" w:name="_Toc170826939"/>
      <w:bookmarkStart w:id="5" w:name="_Toc238983026"/>
      <w:r>
        <w:t>Part I</w:t>
      </w:r>
      <w:r>
        <w:tab/>
      </w:r>
      <w:bookmarkStart w:id="6" w:name="_Toc170812030"/>
      <w:bookmarkStart w:id="7" w:name="_Toc170826940"/>
      <w:bookmarkEnd w:id="3"/>
      <w:bookmarkEnd w:id="4"/>
      <w:r>
        <w:t>Writing</w:t>
      </w:r>
      <w:r>
        <w:tab/>
        <w:t>(30 minutes)</w:t>
      </w:r>
      <w:bookmarkEnd w:id="5"/>
    </w:p>
    <w:p w:rsidR="009A5BB1" w:rsidRDefault="00647E0E">
      <w:pPr>
        <w:pStyle w:val="attention"/>
      </w:pPr>
      <w:r>
        <w:t>注意：此部分试题在</w:t>
      </w:r>
      <w:r>
        <w:rPr>
          <w:b/>
        </w:rPr>
        <w:t>答题卡</w:t>
      </w:r>
      <w:r>
        <w:rPr>
          <w:b/>
        </w:rPr>
        <w:t>1</w:t>
      </w:r>
      <w:r>
        <w:t>上。</w:t>
      </w:r>
    </w:p>
    <w:p w:rsidR="009A5BB1" w:rsidRDefault="00647E0E">
      <w:pPr>
        <w:pStyle w:val="Directions"/>
        <w:spacing w:before="120" w:after="120"/>
      </w:pPr>
      <w:r>
        <w:rPr>
          <w:b/>
          <w:i w:val="0"/>
        </w:rPr>
        <w:t>Directions:</w:t>
      </w:r>
      <w:r>
        <w:rPr>
          <w:b/>
          <w:i w:val="0"/>
        </w:rPr>
        <w:tab/>
      </w:r>
      <w:r>
        <w:t xml:space="preserve">For this part, you are allowed thirty minutes to write a composition on the topic </w:t>
      </w:r>
      <w:r>
        <w:rPr>
          <w:b/>
        </w:rPr>
        <w:t>What Ele</w:t>
      </w:r>
      <w:r>
        <w:rPr>
          <w:b/>
        </w:rPr>
        <w:t xml:space="preserve">ctives </w:t>
      </w:r>
      <w:proofErr w:type="gramStart"/>
      <w:r>
        <w:rPr>
          <w:b/>
        </w:rPr>
        <w:t>To</w:t>
      </w:r>
      <w:proofErr w:type="gramEnd"/>
      <w:r>
        <w:rPr>
          <w:b/>
        </w:rPr>
        <w:t xml:space="preserve"> Choose</w:t>
      </w:r>
      <w:r>
        <w:t>. You should write at least 120 words according to the outline given below in Chinese:</w:t>
      </w:r>
    </w:p>
    <w:p w:rsidR="009A5BB1" w:rsidRDefault="00647E0E" w:rsidP="009A61BB">
      <w:pPr>
        <w:pStyle w:val="WritingQ"/>
        <w:ind w:left="1705" w:hanging="330"/>
        <w:rPr>
          <w:lang w:eastAsia="zh-CN"/>
        </w:rPr>
      </w:pPr>
      <w:r>
        <w:rPr>
          <w:rFonts w:hint="eastAsia"/>
          <w:lang w:eastAsia="zh-CN"/>
        </w:rPr>
        <w:t xml:space="preserve">1. </w:t>
      </w:r>
      <w:r>
        <w:rPr>
          <w:rFonts w:hint="eastAsia"/>
          <w:lang w:eastAsia="zh-CN"/>
        </w:rPr>
        <w:t>各学校开了各种各样的选修课</w:t>
      </w:r>
    </w:p>
    <w:p w:rsidR="009A5BB1" w:rsidRDefault="00647E0E" w:rsidP="009A61BB">
      <w:pPr>
        <w:pStyle w:val="WritingQ"/>
        <w:ind w:left="1705" w:hanging="330"/>
        <w:rPr>
          <w:lang w:eastAsia="zh-CN"/>
        </w:rPr>
      </w:pPr>
      <w:r>
        <w:rPr>
          <w:rFonts w:hint="eastAsia"/>
          <w:lang w:eastAsia="zh-CN"/>
        </w:rPr>
        <w:t xml:space="preserve">2. </w:t>
      </w:r>
      <w:r>
        <w:rPr>
          <w:rFonts w:hint="eastAsia"/>
          <w:lang w:eastAsia="zh-CN"/>
        </w:rPr>
        <w:t>学生选课有不同的原因</w:t>
      </w:r>
    </w:p>
    <w:p w:rsidR="009A5BB1" w:rsidRDefault="00647E0E" w:rsidP="009A61BB">
      <w:pPr>
        <w:pStyle w:val="WritingQ"/>
        <w:ind w:left="1705" w:hanging="330"/>
        <w:rPr>
          <w:lang w:eastAsia="zh-CN"/>
        </w:rPr>
      </w:pPr>
      <w:r>
        <w:rPr>
          <w:rFonts w:hint="eastAsia"/>
          <w:lang w:eastAsia="zh-CN"/>
        </w:rPr>
        <w:t xml:space="preserve">3. </w:t>
      </w:r>
      <w:r>
        <w:rPr>
          <w:rFonts w:hint="eastAsia"/>
          <w:lang w:eastAsia="zh-CN"/>
        </w:rPr>
        <w:t>就我而言</w:t>
      </w:r>
    </w:p>
    <w:p w:rsidR="009A5BB1" w:rsidRDefault="00647E0E">
      <w:pPr>
        <w:pStyle w:val="bt"/>
        <w:rPr>
          <w:rFonts w:eastAsia="楷体_GB2312"/>
          <w:color w:val="FFFFFF"/>
          <w:u w:val="dash" w:color="000000"/>
        </w:rPr>
      </w:pPr>
      <w:r>
        <w:t xml:space="preserve">What Electives </w:t>
      </w:r>
      <w:proofErr w:type="gramStart"/>
      <w:r>
        <w:t>To</w:t>
      </w:r>
      <w:proofErr w:type="gramEnd"/>
      <w:r>
        <w:t xml:space="preserve"> Choose</w:t>
      </w:r>
    </w:p>
    <w:p w:rsidR="009A5BB1" w:rsidRDefault="00647E0E">
      <w:pPr>
        <w:spacing w:line="360" w:lineRule="auto"/>
        <w:rPr>
          <w:rFonts w:eastAsia="楷体_GB2312"/>
          <w:color w:val="FFFFFF"/>
          <w:sz w:val="24"/>
          <w:u w:val="dash" w:color="000000"/>
          <w:lang w:eastAsia="zh-CN"/>
        </w:rPr>
      </w:pPr>
      <w:r>
        <w:rPr>
          <w:rFonts w:eastAsia="楷体_GB2312"/>
          <w:color w:val="FFFFFF"/>
          <w:sz w:val="24"/>
          <w:u w:val="dash" w:color="000000"/>
        </w:rPr>
        <w:t>亲爱的站长您好：夜很深了，</w:t>
      </w:r>
      <w:r>
        <w:rPr>
          <w:rFonts w:eastAsia="楷体_GB2312" w:hint="eastAsia"/>
          <w:color w:val="FFFFFF"/>
          <w:sz w:val="24"/>
          <w:u w:val="dash" w:color="000000"/>
        </w:rPr>
        <w:t>已</w:t>
      </w:r>
      <w:r>
        <w:rPr>
          <w:rFonts w:eastAsia="楷体_GB2312"/>
          <w:color w:val="FFFFFF"/>
          <w:sz w:val="24"/>
          <w:u w:val="dash" w:color="000000"/>
        </w:rPr>
        <w:t>凌晨</w:t>
      </w:r>
      <w:r>
        <w:rPr>
          <w:rFonts w:eastAsia="楷体_GB2312"/>
          <w:color w:val="FFFFFF"/>
          <w:sz w:val="24"/>
          <w:u w:val="dash" w:color="000000"/>
        </w:rPr>
        <w:t>2</w:t>
      </w:r>
      <w:r>
        <w:rPr>
          <w:rFonts w:eastAsia="楷体_GB2312"/>
          <w:color w:val="FFFFFF"/>
          <w:sz w:val="24"/>
          <w:u w:val="dash" w:color="000000"/>
        </w:rPr>
        <w:t>点</w:t>
      </w:r>
      <w:r>
        <w:rPr>
          <w:rFonts w:eastAsia="楷体_GB2312"/>
          <w:color w:val="FFFFFF"/>
          <w:sz w:val="24"/>
          <w:u w:val="dash" w:color="000000"/>
        </w:rPr>
        <w:t>40</w:t>
      </w:r>
      <w:r>
        <w:rPr>
          <w:rFonts w:eastAsia="楷体_GB2312"/>
          <w:color w:val="FFFFFF"/>
          <w:sz w:val="24"/>
          <w:u w:val="dash" w:color="000000"/>
        </w:rPr>
        <w:t>分了，这么晚给您写信</w:t>
      </w:r>
      <w:r>
        <w:rPr>
          <w:rFonts w:eastAsia="楷体_GB2312" w:hint="eastAsia"/>
          <w:color w:val="FFFFFF"/>
          <w:sz w:val="24"/>
          <w:u w:val="dash" w:color="000000"/>
        </w:rPr>
        <w:t>，是想跟您聊一下尊重劳动尊重版权的问题。本四六级大全，出第一版之时，我们是以</w:t>
      </w:r>
      <w:r>
        <w:rPr>
          <w:rFonts w:eastAsia="楷体_GB2312" w:hint="eastAsia"/>
          <w:color w:val="FFFFFF"/>
          <w:sz w:val="24"/>
          <w:u w:val="dash" w:color="000000"/>
        </w:rPr>
        <w:t>WORD</w:t>
      </w:r>
      <w:r>
        <w:rPr>
          <w:rFonts w:eastAsia="楷体_GB2312" w:hint="eastAsia"/>
          <w:color w:val="FFFFFF"/>
          <w:sz w:val="24"/>
          <w:u w:val="dash" w:color="000000"/>
        </w:rPr>
        <w:t>文档发布的，这主要是考虑到您引用方便，网友使用也方便。</w:t>
      </w:r>
      <w:r>
        <w:rPr>
          <w:rFonts w:eastAsia="楷体_GB2312" w:hint="eastAsia"/>
          <w:color w:val="FFFFFF"/>
          <w:sz w:val="24"/>
          <w:u w:val="dash" w:color="000000"/>
          <w:lang w:eastAsia="zh-CN"/>
        </w:rPr>
        <w:t>可是令我们感到沮丧的是，少数网站站长，对别人的劳动似乎不够尊重，把我们</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文档的页眉页脚，以及文档的使用说明，清除得干干净净；还有的站长，技术水平更高一些，更勤劳一些，把我们的</w:t>
      </w:r>
      <w:r>
        <w:rPr>
          <w:rFonts w:eastAsia="楷体_GB2312" w:hint="eastAsia"/>
          <w:color w:val="FFFFFF"/>
          <w:sz w:val="24"/>
          <w:u w:val="dash" w:color="000000"/>
          <w:lang w:eastAsia="zh-CN"/>
        </w:rPr>
        <w:t>WORD</w:t>
      </w:r>
      <w:r>
        <w:rPr>
          <w:rFonts w:eastAsia="楷体_GB2312" w:hint="eastAsia"/>
          <w:color w:val="FFFFFF"/>
          <w:sz w:val="24"/>
          <w:u w:val="dash" w:color="000000"/>
          <w:lang w:eastAsia="zh-CN"/>
        </w:rPr>
        <w:t>文档转为</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文档，并且，还给</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文档加上密，去掉我们的标识及使用说明仍不甘罢休，还英明地加上了自己网站的标识；还有的制作</w:t>
      </w:r>
      <w:r>
        <w:rPr>
          <w:rFonts w:eastAsia="楷体_GB2312" w:hint="eastAsia"/>
          <w:color w:val="FFFFFF"/>
          <w:sz w:val="24"/>
          <w:u w:val="dash" w:color="000000"/>
          <w:lang w:eastAsia="zh-CN"/>
        </w:rPr>
        <w:t>CHM</w:t>
      </w:r>
      <w:r>
        <w:rPr>
          <w:rFonts w:eastAsia="楷体_GB2312" w:hint="eastAsia"/>
          <w:color w:val="FFFFFF"/>
          <w:sz w:val="24"/>
          <w:u w:val="dash" w:color="000000"/>
          <w:lang w:eastAsia="zh-CN"/>
        </w:rPr>
        <w:t>文档的技术水平比较高，给做成了这个格式的文档。如此种种情</w:t>
      </w:r>
      <w:r>
        <w:rPr>
          <w:rFonts w:eastAsia="楷体_GB2312" w:hint="eastAsia"/>
          <w:color w:val="FFFFFF"/>
          <w:sz w:val="24"/>
          <w:u w:val="dash" w:color="000000"/>
          <w:lang w:eastAsia="zh-CN"/>
        </w:rPr>
        <w:t>况，实在让您受累了啊！所以，这次文档发布，只好用</w:t>
      </w:r>
      <w:r>
        <w:rPr>
          <w:rFonts w:eastAsia="楷体_GB2312" w:hint="eastAsia"/>
          <w:color w:val="FFFFFF"/>
          <w:sz w:val="24"/>
          <w:u w:val="dash" w:color="000000"/>
          <w:lang w:eastAsia="zh-CN"/>
        </w:rPr>
        <w:t>PDF</w:t>
      </w:r>
      <w:r>
        <w:rPr>
          <w:rFonts w:eastAsia="楷体_GB2312" w:hint="eastAsia"/>
          <w:color w:val="FFFFFF"/>
          <w:sz w:val="24"/>
          <w:u w:val="dash" w:color="000000"/>
          <w:lang w:eastAsia="zh-CN"/>
        </w:rPr>
        <w:t>格式发布文档了。这下您</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的特长又可以发挥了啊，</w:t>
      </w:r>
      <w:proofErr w:type="gramStart"/>
      <w:r>
        <w:rPr>
          <w:rFonts w:eastAsia="楷体_GB2312" w:hint="eastAsia"/>
          <w:color w:val="FFFFFF"/>
          <w:sz w:val="24"/>
          <w:u w:val="dash" w:color="000000"/>
          <w:lang w:eastAsia="zh-CN"/>
        </w:rPr>
        <w:t>改文件</w:t>
      </w:r>
      <w:proofErr w:type="gramEnd"/>
      <w:r>
        <w:rPr>
          <w:rFonts w:eastAsia="楷体_GB2312" w:hint="eastAsia"/>
          <w:color w:val="FFFFFF"/>
          <w:sz w:val="24"/>
          <w:u w:val="dash" w:color="000000"/>
          <w:lang w:eastAsia="zh-CN"/>
        </w:rPr>
        <w:t>的技术水平又可以长足提高了！六年前，本人制作的</w:t>
      </w:r>
      <w:r>
        <w:rPr>
          <w:rFonts w:eastAsia="楷体_GB2312" w:hint="eastAsia"/>
          <w:color w:val="FFFFFF"/>
          <w:sz w:val="24"/>
          <w:u w:val="dash" w:color="000000"/>
          <w:lang w:eastAsia="zh-CN"/>
        </w:rPr>
        <w:t>GMAT</w:t>
      </w:r>
      <w:r>
        <w:rPr>
          <w:rFonts w:eastAsia="楷体_GB2312" w:hint="eastAsia"/>
          <w:color w:val="FFFFFF"/>
          <w:sz w:val="24"/>
          <w:u w:val="dash" w:color="000000"/>
          <w:lang w:eastAsia="zh-CN"/>
        </w:rPr>
        <w:t>四部大全，在全世界流传至今，仍是原封不动的初始版本，可能世界其他国家的站长都不如我们伟大中国的站长水平高，考虑问题周全吧！为什么麦当劳在中国的餐巾纸是限量供应的，而在美国不限量？我想我们自己所处的环境，至少部分是我们自己创造的。您难道要执意为自己创造一个找不到好资源的环境么？难道执意要逼我用图片格式发布下一个版本么？难道我近千小时的辛苦劳动及直接</w:t>
      </w:r>
      <w:r>
        <w:rPr>
          <w:rFonts w:eastAsia="楷体_GB2312" w:hint="eastAsia"/>
          <w:color w:val="FFFFFF"/>
          <w:sz w:val="24"/>
          <w:u w:val="dash" w:color="000000"/>
          <w:lang w:eastAsia="zh-CN"/>
        </w:rPr>
        <w:t>从口袋里拿出的近万元现金投入换不来您慷慨地原样转载么？您难道不知道，篡改别人的作品，是一种什么行为么？不知道这种行为对您网站的形象是一种严重的伤害么？很多热心的网友来向我反映，某某网站篡改你的作品了，这种行为实在无耻，你去找他吧！这些我都没好意思跟您汇报。当然，大部分</w:t>
      </w:r>
      <w:proofErr w:type="gramStart"/>
      <w:r>
        <w:rPr>
          <w:rFonts w:eastAsia="楷体_GB2312" w:hint="eastAsia"/>
          <w:color w:val="FFFFFF"/>
          <w:sz w:val="24"/>
          <w:u w:val="dash" w:color="000000"/>
          <w:lang w:eastAsia="zh-CN"/>
        </w:rPr>
        <w:t>站长或版主</w:t>
      </w:r>
      <w:proofErr w:type="gramEnd"/>
      <w:r>
        <w:rPr>
          <w:rFonts w:eastAsia="楷体_GB2312" w:hint="eastAsia"/>
          <w:color w:val="FFFFFF"/>
          <w:sz w:val="24"/>
          <w:u w:val="dash" w:color="000000"/>
          <w:lang w:eastAsia="zh-CN"/>
        </w:rPr>
        <w:t>对</w:t>
      </w:r>
      <w:r>
        <w:rPr>
          <w:rFonts w:eastAsia="楷体_GB2312" w:hint="eastAsia"/>
          <w:color w:val="FFFFFF"/>
          <w:sz w:val="24"/>
          <w:u w:val="dash" w:color="000000"/>
          <w:lang w:eastAsia="zh-CN"/>
        </w:rPr>
        <w:lastRenderedPageBreak/>
        <w:t>版权</w:t>
      </w:r>
      <w:proofErr w:type="gramStart"/>
      <w:r>
        <w:rPr>
          <w:rFonts w:eastAsia="楷体_GB2312" w:hint="eastAsia"/>
          <w:color w:val="FFFFFF"/>
          <w:sz w:val="24"/>
          <w:u w:val="dash" w:color="000000"/>
          <w:lang w:eastAsia="zh-CN"/>
        </w:rPr>
        <w:t>尊重做</w:t>
      </w:r>
      <w:proofErr w:type="gramEnd"/>
      <w:r>
        <w:rPr>
          <w:rFonts w:eastAsia="楷体_GB2312" w:hint="eastAsia"/>
          <w:color w:val="FFFFFF"/>
          <w:sz w:val="24"/>
          <w:u w:val="dash" w:color="000000"/>
          <w:lang w:eastAsia="zh-CN"/>
        </w:rPr>
        <w:t>得很好！我们深表感谢！并向你们致以最崇高的敬意！大家学习网／大家网／大家论坛：阁明俊敬上</w:t>
      </w:r>
    </w:p>
    <w:p w:rsidR="009A5BB1" w:rsidRDefault="00647E0E">
      <w:pPr>
        <w:pStyle w:val="31"/>
        <w:tabs>
          <w:tab w:val="center" w:pos="4830"/>
          <w:tab w:val="right" w:pos="9660"/>
        </w:tabs>
      </w:pPr>
      <w:bookmarkStart w:id="8" w:name="_Toc238983027"/>
      <w:r>
        <w:t>Part II</w:t>
      </w:r>
      <w:r>
        <w:tab/>
        <w:t>Reading Comprehension (Skimming and Scanning)</w:t>
      </w:r>
      <w:r>
        <w:tab/>
        <w:t>(15 minutes)</w:t>
      </w:r>
      <w:bookmarkEnd w:id="6"/>
      <w:bookmarkEnd w:id="7"/>
      <w:bookmarkEnd w:id="8"/>
    </w:p>
    <w:p w:rsidR="009A5BB1" w:rsidRDefault="00647E0E">
      <w:pPr>
        <w:pStyle w:val="Directions"/>
        <w:spacing w:before="120" w:after="120"/>
      </w:pPr>
      <w:r>
        <w:rPr>
          <w:b/>
          <w:i w:val="0"/>
        </w:rPr>
        <w:t>Directions:</w:t>
      </w:r>
      <w:r>
        <w:rPr>
          <w:b/>
          <w:i w:val="0"/>
        </w:rPr>
        <w:tab/>
      </w:r>
      <w:r>
        <w:t>In this part, you will have 15 minute</w:t>
      </w:r>
      <w:r>
        <w:rPr>
          <w:rFonts w:hint="eastAsia"/>
        </w:rPr>
        <w:t>s</w:t>
      </w:r>
      <w:r>
        <w:t xml:space="preserve"> to go over the passage quickly and answer the questions on </w:t>
      </w:r>
      <w:r>
        <w:rPr>
          <w:rFonts w:ascii="Arial Rounded MT Bold" w:hAnsi="Arial Rounded MT Bold"/>
          <w:b/>
        </w:rPr>
        <w:t>Answer Sheet</w:t>
      </w:r>
      <w:r>
        <w:rPr>
          <w:rFonts w:ascii="Arial Rounded MT Bold" w:hAnsi="Arial Rounded MT Bold" w:hint="eastAsia"/>
          <w:b/>
        </w:rPr>
        <w:t xml:space="preserve"> </w:t>
      </w:r>
      <w:r>
        <w:rPr>
          <w:rFonts w:ascii="Arial Rounded MT Bold" w:hAnsi="Arial Rounded MT Bold"/>
          <w:b/>
        </w:rPr>
        <w:t>1</w:t>
      </w:r>
      <w:r>
        <w:rPr>
          <w:rFonts w:hint="eastAsia"/>
        </w:rPr>
        <w:t xml:space="preserve">. </w:t>
      </w:r>
      <w:r>
        <w:t xml:space="preserve">For questions 1-7, </w:t>
      </w:r>
      <w:r>
        <w:rPr>
          <w:rFonts w:hint="eastAsia"/>
        </w:rPr>
        <w:t xml:space="preserve">choose the best answer from the four choices marked </w:t>
      </w:r>
      <w:r>
        <w:t>A), B), C) and D)</w:t>
      </w:r>
      <w:r>
        <w:rPr>
          <w:rFonts w:hint="eastAsia"/>
        </w:rPr>
        <w:t>. F</w:t>
      </w:r>
      <w:r>
        <w:t>or question</w:t>
      </w:r>
      <w:r>
        <w:rPr>
          <w:rFonts w:hint="eastAsia"/>
        </w:rPr>
        <w:t>s</w:t>
      </w:r>
      <w:r>
        <w:t xml:space="preserve"> 8-10, complete the senten</w:t>
      </w:r>
      <w:r>
        <w:t>ce</w:t>
      </w:r>
      <w:r>
        <w:rPr>
          <w:rFonts w:hint="eastAsia"/>
        </w:rPr>
        <w:t>s</w:t>
      </w:r>
      <w:r>
        <w:t xml:space="preserve"> with the information given in the passage.</w:t>
      </w:r>
    </w:p>
    <w:p w:rsidR="009A5BB1" w:rsidRDefault="00647E0E">
      <w:pPr>
        <w:pStyle w:val="bt"/>
      </w:pPr>
      <w:r>
        <w:t>U</w:t>
      </w:r>
      <w:r>
        <w:rPr>
          <w:rFonts w:hint="eastAsia"/>
        </w:rPr>
        <w:t>niversities Branch Out</w:t>
      </w:r>
    </w:p>
    <w:p w:rsidR="009A5BB1" w:rsidRDefault="00647E0E">
      <w:pPr>
        <w:pStyle w:val="afe"/>
        <w:spacing w:before="60" w:after="36"/>
        <w:ind w:firstLine="480"/>
      </w:pPr>
      <w:r>
        <w:t>A</w:t>
      </w:r>
      <w:r>
        <w:rPr>
          <w:rFonts w:hint="eastAsia"/>
        </w:rPr>
        <w:t xml:space="preserve">s never before in their long history, universities have become instruments of national competition as well as instruments of peace. </w:t>
      </w:r>
      <w:r>
        <w:t>T</w:t>
      </w:r>
      <w:r>
        <w:rPr>
          <w:rFonts w:hint="eastAsia"/>
        </w:rPr>
        <w:t>hey are the place of the scientific discoveries tha</w:t>
      </w:r>
      <w:r>
        <w:rPr>
          <w:rFonts w:hint="eastAsia"/>
        </w:rPr>
        <w:t xml:space="preserve">t move economies forward, and the primary means of educating the talent required to obtain and maintain competitive </w:t>
      </w:r>
      <w:r>
        <w:t>advantage</w:t>
      </w:r>
      <w:r>
        <w:rPr>
          <w:rFonts w:hint="eastAsia"/>
        </w:rPr>
        <w:t xml:space="preserve">. </w:t>
      </w:r>
      <w:r>
        <w:t>B</w:t>
      </w:r>
      <w:r>
        <w:rPr>
          <w:rFonts w:hint="eastAsia"/>
        </w:rPr>
        <w:t xml:space="preserve">ut at the same time, the opening of national borders to the flow of goods, services, information and especially people has made </w:t>
      </w:r>
      <w:r>
        <w:rPr>
          <w:rFonts w:hint="eastAsia"/>
        </w:rPr>
        <w:t>universities a powerful force for global integration, mutual understanding and geopolitical stability.</w:t>
      </w:r>
    </w:p>
    <w:p w:rsidR="009A5BB1" w:rsidRDefault="00647E0E">
      <w:pPr>
        <w:pStyle w:val="afe"/>
        <w:spacing w:before="60" w:after="36"/>
        <w:ind w:firstLine="480"/>
      </w:pPr>
      <w:r>
        <w:t>I</w:t>
      </w:r>
      <w:r>
        <w:rPr>
          <w:rFonts w:hint="eastAsia"/>
        </w:rPr>
        <w:t xml:space="preserve">n </w:t>
      </w:r>
      <w:r>
        <w:t>response</w:t>
      </w:r>
      <w:r>
        <w:rPr>
          <w:rFonts w:hint="eastAsia"/>
        </w:rPr>
        <w:t xml:space="preserve"> to the same forces that have driven the world economy, universities have become more self-consciously global: seeking students from around th</w:t>
      </w:r>
      <w:r>
        <w:rPr>
          <w:rFonts w:hint="eastAsia"/>
        </w:rPr>
        <w:t xml:space="preserve">e world who represent the entire range of cultures and values, sending their own students abroad to prepare them for global careers, offering courses of study that address the challenges of an interconnected world and </w:t>
      </w:r>
      <w:r>
        <w:rPr>
          <w:rFonts w:hint="eastAsia"/>
          <w:i/>
        </w:rPr>
        <w:t>collaborative</w:t>
      </w:r>
      <w:r>
        <w:rPr>
          <w:rFonts w:hint="eastAsia"/>
        </w:rPr>
        <w:t xml:space="preserve"> </w:t>
      </w:r>
      <w:r>
        <w:rPr>
          <w:rFonts w:eastAsia="楷体_GB2312" w:hint="eastAsia"/>
        </w:rPr>
        <w:t>(</w:t>
      </w:r>
      <w:proofErr w:type="spellStart"/>
      <w:r>
        <w:rPr>
          <w:rFonts w:ascii="楷体_GB2312" w:eastAsia="楷体_GB2312" w:hint="eastAsia"/>
        </w:rPr>
        <w:t>合作的</w:t>
      </w:r>
      <w:proofErr w:type="spellEnd"/>
      <w:r>
        <w:rPr>
          <w:rFonts w:eastAsia="楷体_GB2312" w:hint="eastAsia"/>
        </w:rPr>
        <w:t>)</w:t>
      </w:r>
      <w:r>
        <w:rPr>
          <w:rFonts w:hint="eastAsia"/>
        </w:rPr>
        <w:t xml:space="preserve"> research programs </w:t>
      </w:r>
      <w:r>
        <w:rPr>
          <w:rFonts w:hint="eastAsia"/>
        </w:rPr>
        <w:t>to advance science for the benefit of all humanity.</w:t>
      </w:r>
    </w:p>
    <w:p w:rsidR="009A5BB1" w:rsidRDefault="00647E0E">
      <w:pPr>
        <w:pStyle w:val="afe"/>
        <w:spacing w:before="60" w:after="36"/>
        <w:ind w:firstLine="480"/>
      </w:pPr>
      <w:r>
        <w:t>O</w:t>
      </w:r>
      <w:r>
        <w:rPr>
          <w:rFonts w:hint="eastAsia"/>
        </w:rPr>
        <w:t xml:space="preserve">f the forces shaping higher education none is more </w:t>
      </w:r>
      <w:r>
        <w:t>sweeping</w:t>
      </w:r>
      <w:r>
        <w:rPr>
          <w:rFonts w:hint="eastAsia"/>
        </w:rPr>
        <w:t xml:space="preserve"> than the movement across borders. </w:t>
      </w:r>
      <w:r>
        <w:t>O</w:t>
      </w:r>
      <w:r>
        <w:rPr>
          <w:rFonts w:hint="eastAsia"/>
        </w:rPr>
        <w:t>ver the past three decades the number of students leaving home each year to study abroad has grown at an ann</w:t>
      </w:r>
      <w:r>
        <w:rPr>
          <w:rFonts w:hint="eastAsia"/>
        </w:rPr>
        <w:t xml:space="preserve">ual rate of 3.9 percent, from 800,000 in 1975 to 2.5 million in 2004. </w:t>
      </w:r>
      <w:r>
        <w:t>Most</w:t>
      </w:r>
      <w:r>
        <w:rPr>
          <w:rFonts w:hint="eastAsia"/>
        </w:rPr>
        <w:t xml:space="preserve"> travel from one developed nation to </w:t>
      </w:r>
      <w:r>
        <w:t>another</w:t>
      </w:r>
      <w:r>
        <w:rPr>
          <w:rFonts w:hint="eastAsia"/>
        </w:rPr>
        <w:t xml:space="preserve">, but the flow from developing to developed countries is growing rapidly. </w:t>
      </w:r>
      <w:r>
        <w:t>T</w:t>
      </w:r>
      <w:r>
        <w:rPr>
          <w:rFonts w:hint="eastAsia"/>
        </w:rPr>
        <w:t xml:space="preserve">he reverse flow, from developed to developing countries, is on the rise, too. </w:t>
      </w:r>
      <w:r>
        <w:t>T</w:t>
      </w:r>
      <w:r>
        <w:rPr>
          <w:rFonts w:hint="eastAsia"/>
        </w:rPr>
        <w:t xml:space="preserve">oday </w:t>
      </w:r>
      <w:r>
        <w:t>foreign</w:t>
      </w:r>
      <w:r>
        <w:rPr>
          <w:rFonts w:hint="eastAsia"/>
        </w:rPr>
        <w:t xml:space="preserve"> students earn 30 percent of the doctoral degrees awarded in the United States and 38 </w:t>
      </w:r>
      <w:r>
        <w:t>percent</w:t>
      </w:r>
      <w:r>
        <w:rPr>
          <w:rFonts w:hint="eastAsia"/>
        </w:rPr>
        <w:t xml:space="preserve"> of those in the United Kingdom. </w:t>
      </w:r>
      <w:r>
        <w:t>A</w:t>
      </w:r>
      <w:r>
        <w:rPr>
          <w:rFonts w:hint="eastAsia"/>
        </w:rPr>
        <w:t>nd the number crossing borders for und</w:t>
      </w:r>
      <w:r>
        <w:rPr>
          <w:rFonts w:hint="eastAsia"/>
        </w:rPr>
        <w:t>ergraduate study is growing as well, to 8 percent of the undergraduates at America</w:t>
      </w:r>
      <w:r>
        <w:t>’</w:t>
      </w:r>
      <w:r>
        <w:rPr>
          <w:rFonts w:hint="eastAsia"/>
        </w:rPr>
        <w:t>s best institutions and 10 percent of all undergraduates in the U.K. In the United States, 20 percent of the newly hired professors in science and engineering are foreign-bo</w:t>
      </w:r>
      <w:r>
        <w:rPr>
          <w:rFonts w:hint="eastAsia"/>
        </w:rPr>
        <w:t>rn, and in China many newly hired faculty members at the top research universities received their graduate education abroad.</w:t>
      </w:r>
    </w:p>
    <w:p w:rsidR="009A5BB1" w:rsidRDefault="00647E0E">
      <w:pPr>
        <w:pStyle w:val="afe"/>
        <w:spacing w:before="60" w:after="36"/>
        <w:ind w:firstLine="480"/>
      </w:pPr>
      <w:r>
        <w:t>U</w:t>
      </w:r>
      <w:r>
        <w:rPr>
          <w:rFonts w:hint="eastAsia"/>
        </w:rPr>
        <w:t xml:space="preserve">niversities are also encouraging students to spend some of their undergraduate years in another country. </w:t>
      </w:r>
      <w:r>
        <w:t>I</w:t>
      </w:r>
      <w:r>
        <w:rPr>
          <w:rFonts w:hint="eastAsia"/>
        </w:rPr>
        <w:t>n Europe, more than 140,</w:t>
      </w:r>
      <w:r>
        <w:rPr>
          <w:rFonts w:hint="eastAsia"/>
        </w:rPr>
        <w:t xml:space="preserve">000 students participate in the Erasmus program each year, taking courses for credit in one of 2,200 participating institutions across the continent. </w:t>
      </w:r>
      <w:r>
        <w:t>A</w:t>
      </w:r>
      <w:r>
        <w:rPr>
          <w:rFonts w:hint="eastAsia"/>
        </w:rPr>
        <w:t xml:space="preserve">nd in the United States, institutions are helping place students in summer </w:t>
      </w:r>
      <w:r>
        <w:rPr>
          <w:rFonts w:hint="eastAsia"/>
          <w:i/>
        </w:rPr>
        <w:t>internships</w:t>
      </w:r>
      <w:r>
        <w:rPr>
          <w:rFonts w:hint="eastAsia"/>
        </w:rPr>
        <w:t xml:space="preserve"> </w:t>
      </w:r>
      <w:r>
        <w:rPr>
          <w:rFonts w:eastAsia="楷体_GB2312" w:hint="eastAsia"/>
        </w:rPr>
        <w:t>(</w:t>
      </w:r>
      <w:proofErr w:type="spellStart"/>
      <w:r>
        <w:rPr>
          <w:rFonts w:ascii="楷体_GB2312" w:eastAsia="楷体_GB2312" w:hint="eastAsia"/>
        </w:rPr>
        <w:t>实习</w:t>
      </w:r>
      <w:proofErr w:type="spellEnd"/>
      <w:r>
        <w:rPr>
          <w:rFonts w:eastAsia="楷体_GB2312" w:hint="eastAsia"/>
        </w:rPr>
        <w:t>)</w:t>
      </w:r>
      <w:r>
        <w:rPr>
          <w:rFonts w:hint="eastAsia"/>
        </w:rPr>
        <w:t xml:space="preserve"> abroad to pre</w:t>
      </w:r>
      <w:r>
        <w:rPr>
          <w:rFonts w:hint="eastAsia"/>
        </w:rPr>
        <w:t xml:space="preserve">pare them for global careers. </w:t>
      </w:r>
      <w:r>
        <w:t>Y</w:t>
      </w:r>
      <w:r>
        <w:rPr>
          <w:rFonts w:hint="eastAsia"/>
        </w:rPr>
        <w:t xml:space="preserve">ale and Harvard have led the </w:t>
      </w:r>
      <w:r>
        <w:rPr>
          <w:rFonts w:hint="eastAsia"/>
        </w:rPr>
        <w:lastRenderedPageBreak/>
        <w:t xml:space="preserve">way, offering every undergraduate at least one international study or </w:t>
      </w:r>
      <w:r>
        <w:t>internship</w:t>
      </w:r>
      <w:r>
        <w:rPr>
          <w:rFonts w:hint="eastAsia"/>
        </w:rPr>
        <w:t xml:space="preserve"> opportunity</w:t>
      </w:r>
      <w:r>
        <w:t>—</w:t>
      </w:r>
      <w:r>
        <w:rPr>
          <w:rFonts w:hint="eastAsia"/>
        </w:rPr>
        <w:t xml:space="preserve">and providing the </w:t>
      </w:r>
      <w:r>
        <w:t>financial</w:t>
      </w:r>
      <w:r>
        <w:rPr>
          <w:rFonts w:hint="eastAsia"/>
        </w:rPr>
        <w:t xml:space="preserve"> resources to make it possible.</w:t>
      </w:r>
    </w:p>
    <w:p w:rsidR="009A5BB1" w:rsidRDefault="00647E0E">
      <w:pPr>
        <w:pStyle w:val="afe"/>
        <w:spacing w:before="60" w:after="36"/>
        <w:ind w:firstLine="480"/>
      </w:pPr>
      <w:r>
        <w:t>G</w:t>
      </w:r>
      <w:r>
        <w:rPr>
          <w:rFonts w:hint="eastAsia"/>
        </w:rPr>
        <w:t>lobalization is also reshaping the way rese</w:t>
      </w:r>
      <w:r>
        <w:rPr>
          <w:rFonts w:hint="eastAsia"/>
        </w:rPr>
        <w:t xml:space="preserve">arch is done. </w:t>
      </w:r>
      <w:r>
        <w:t>O</w:t>
      </w:r>
      <w:r>
        <w:rPr>
          <w:rFonts w:hint="eastAsia"/>
        </w:rPr>
        <w:t xml:space="preserve">ne new trend involves sourcing portions of a research program to another country. </w:t>
      </w:r>
      <w:r>
        <w:t>Y</w:t>
      </w:r>
      <w:r>
        <w:rPr>
          <w:rFonts w:hint="eastAsia"/>
        </w:rPr>
        <w:t xml:space="preserve">ale professor and Howard Hughes Medical Institute investigator </w:t>
      </w:r>
      <w:proofErr w:type="spellStart"/>
      <w:r>
        <w:rPr>
          <w:rFonts w:hint="eastAsia"/>
        </w:rPr>
        <w:t>Tian</w:t>
      </w:r>
      <w:proofErr w:type="spellEnd"/>
      <w:r>
        <w:rPr>
          <w:rFonts w:hint="eastAsia"/>
        </w:rPr>
        <w:t xml:space="preserve"> </w:t>
      </w:r>
      <w:proofErr w:type="spellStart"/>
      <w:r>
        <w:rPr>
          <w:rFonts w:hint="eastAsia"/>
        </w:rPr>
        <w:t>Xu</w:t>
      </w:r>
      <w:proofErr w:type="spellEnd"/>
      <w:r>
        <w:rPr>
          <w:rFonts w:hint="eastAsia"/>
        </w:rPr>
        <w:t xml:space="preserve"> directs a research center focused on the genetics of human </w:t>
      </w:r>
      <w:r>
        <w:t>disease</w:t>
      </w:r>
      <w:r>
        <w:rPr>
          <w:rFonts w:hint="eastAsia"/>
        </w:rPr>
        <w:t xml:space="preserve"> at Shanghai</w:t>
      </w:r>
      <w:r>
        <w:t>’</w:t>
      </w:r>
      <w:r>
        <w:rPr>
          <w:rFonts w:hint="eastAsia"/>
        </w:rPr>
        <w:t xml:space="preserve">s </w:t>
      </w:r>
      <w:proofErr w:type="spellStart"/>
      <w:r>
        <w:rPr>
          <w:rFonts w:hint="eastAsia"/>
        </w:rPr>
        <w:t>Fudan</w:t>
      </w:r>
      <w:proofErr w:type="spellEnd"/>
      <w:r>
        <w:rPr>
          <w:rFonts w:hint="eastAsia"/>
        </w:rPr>
        <w:t xml:space="preserve"> </w:t>
      </w:r>
      <w:r>
        <w:rPr>
          <w:rFonts w:hint="eastAsia"/>
        </w:rPr>
        <w:t xml:space="preserve">University, in collaboration with faculty colleagues from both schools. </w:t>
      </w:r>
      <w:r>
        <w:t>T</w:t>
      </w:r>
      <w:r>
        <w:rPr>
          <w:rFonts w:hint="eastAsia"/>
        </w:rPr>
        <w:t xml:space="preserve">he Shanghai center has 95 employees and graduate students working in a 4,300-square-meter laboratory facility. </w:t>
      </w:r>
      <w:r>
        <w:t>Y</w:t>
      </w:r>
      <w:r>
        <w:rPr>
          <w:rFonts w:hint="eastAsia"/>
        </w:rPr>
        <w:t xml:space="preserve">ale </w:t>
      </w:r>
      <w:proofErr w:type="gramStart"/>
      <w:r>
        <w:rPr>
          <w:rFonts w:hint="eastAsia"/>
        </w:rPr>
        <w:t>faculty,</w:t>
      </w:r>
      <w:proofErr w:type="gramEnd"/>
      <w:r>
        <w:rPr>
          <w:rFonts w:hint="eastAsia"/>
        </w:rPr>
        <w:t xml:space="preserve"> </w:t>
      </w:r>
      <w:proofErr w:type="spellStart"/>
      <w:r>
        <w:rPr>
          <w:rFonts w:hint="eastAsia"/>
        </w:rPr>
        <w:t>postdoctors</w:t>
      </w:r>
      <w:proofErr w:type="spellEnd"/>
      <w:r>
        <w:rPr>
          <w:rFonts w:hint="eastAsia"/>
        </w:rPr>
        <w:t xml:space="preserve"> and graduate students visit regularly and atte</w:t>
      </w:r>
      <w:r>
        <w:rPr>
          <w:rFonts w:hint="eastAsia"/>
        </w:rPr>
        <w:t xml:space="preserve">nd videoconference seminars with scientists from both campuses. </w:t>
      </w:r>
      <w:r>
        <w:t>T</w:t>
      </w:r>
      <w:r>
        <w:rPr>
          <w:rFonts w:hint="eastAsia"/>
        </w:rPr>
        <w:t xml:space="preserve">he arrangement benefits both countries; </w:t>
      </w:r>
      <w:proofErr w:type="spellStart"/>
      <w:r>
        <w:rPr>
          <w:rFonts w:hint="eastAsia"/>
        </w:rPr>
        <w:t>Xu</w:t>
      </w:r>
      <w:r>
        <w:t>’</w:t>
      </w:r>
      <w:r>
        <w:rPr>
          <w:rFonts w:hint="eastAsia"/>
        </w:rPr>
        <w:t>s</w:t>
      </w:r>
      <w:proofErr w:type="spellEnd"/>
      <w:r>
        <w:rPr>
          <w:rFonts w:hint="eastAsia"/>
        </w:rPr>
        <w:t xml:space="preserve"> Yale lab is more productive, thanks to the lower costs of conducting research in China, and Chinese graduate students, </w:t>
      </w:r>
      <w:proofErr w:type="spellStart"/>
      <w:r>
        <w:rPr>
          <w:rFonts w:hint="eastAsia"/>
        </w:rPr>
        <w:t>postdoctors</w:t>
      </w:r>
      <w:proofErr w:type="spellEnd"/>
      <w:r>
        <w:rPr>
          <w:rFonts w:hint="eastAsia"/>
        </w:rPr>
        <w:t xml:space="preserve"> and faculty get</w:t>
      </w:r>
      <w:r>
        <w:rPr>
          <w:rFonts w:hint="eastAsia"/>
        </w:rPr>
        <w:t xml:space="preserve"> on-the-job training from a world-class scientist and his U.S. team.</w:t>
      </w:r>
    </w:p>
    <w:p w:rsidR="009A5BB1" w:rsidRDefault="00647E0E">
      <w:pPr>
        <w:pStyle w:val="afe"/>
        <w:spacing w:before="60" w:after="36"/>
        <w:ind w:firstLine="480"/>
      </w:pPr>
      <w:r>
        <w:t>A</w:t>
      </w:r>
      <w:r>
        <w:rPr>
          <w:rFonts w:hint="eastAsia"/>
        </w:rPr>
        <w:t>s a result of its strength in science, the United States has consistently led the world in the commercialization of major new technologies, from the mainframe computer and the integrated</w:t>
      </w:r>
      <w:r>
        <w:rPr>
          <w:rFonts w:hint="eastAsia"/>
        </w:rPr>
        <w:t xml:space="preserve"> circuit of the 1960s to the I</w:t>
      </w:r>
      <w:r>
        <w:t>n</w:t>
      </w:r>
      <w:r>
        <w:rPr>
          <w:rFonts w:hint="eastAsia"/>
        </w:rPr>
        <w:t xml:space="preserve">ternet </w:t>
      </w:r>
      <w:r>
        <w:rPr>
          <w:rFonts w:hint="eastAsia"/>
          <w:i/>
        </w:rPr>
        <w:t>infrastructure</w:t>
      </w:r>
      <w:r>
        <w:rPr>
          <w:rFonts w:hint="eastAsia"/>
        </w:rPr>
        <w:t xml:space="preserve"> </w:t>
      </w:r>
      <w:r>
        <w:rPr>
          <w:rFonts w:eastAsia="楷体_GB2312" w:hint="eastAsia"/>
        </w:rPr>
        <w:t>(</w:t>
      </w:r>
      <w:proofErr w:type="spellStart"/>
      <w:r>
        <w:rPr>
          <w:rFonts w:ascii="楷体_GB2312" w:eastAsia="楷体_GB2312" w:hint="eastAsia"/>
        </w:rPr>
        <w:t>基础设施</w:t>
      </w:r>
      <w:proofErr w:type="spellEnd"/>
      <w:r>
        <w:rPr>
          <w:rFonts w:eastAsia="楷体_GB2312" w:hint="eastAsia"/>
        </w:rPr>
        <w:t>)</w:t>
      </w:r>
      <w:r>
        <w:rPr>
          <w:rFonts w:hint="eastAsia"/>
        </w:rPr>
        <w:t xml:space="preserve"> and applications software of the 1990s. </w:t>
      </w:r>
      <w:r>
        <w:t>The</w:t>
      </w:r>
      <w:r>
        <w:rPr>
          <w:rFonts w:hint="eastAsia"/>
        </w:rPr>
        <w:t xml:space="preserve"> link between university-based science and industrial application is often indirect but sometimes highly visible: Silicon Valley was </w:t>
      </w:r>
      <w:r>
        <w:t>intentionally</w:t>
      </w:r>
      <w:r>
        <w:rPr>
          <w:rFonts w:hint="eastAsia"/>
        </w:rPr>
        <w:t xml:space="preserve"> create</w:t>
      </w:r>
      <w:r>
        <w:rPr>
          <w:rFonts w:hint="eastAsia"/>
        </w:rPr>
        <w:t xml:space="preserve">d by Stanford University, and Route 128 outside Boston has long housed companies spun off from MIT and Harvard. </w:t>
      </w:r>
      <w:r>
        <w:t>A</w:t>
      </w:r>
      <w:r>
        <w:rPr>
          <w:rFonts w:hint="eastAsia"/>
        </w:rPr>
        <w:t>round the world, governments have encouraged copying of this model, perhaps most successfully in Cambridge, England, where Microsoft and scores</w:t>
      </w:r>
      <w:r>
        <w:rPr>
          <w:rFonts w:hint="eastAsia"/>
        </w:rPr>
        <w:t xml:space="preserve"> of other leading software and biotechnology companies have set up shop around the university.</w:t>
      </w:r>
    </w:p>
    <w:p w:rsidR="009A5BB1" w:rsidRDefault="00647E0E">
      <w:pPr>
        <w:pStyle w:val="afe"/>
        <w:spacing w:before="60" w:after="36"/>
        <w:ind w:firstLine="480"/>
      </w:pPr>
      <w:r>
        <w:t>F</w:t>
      </w:r>
      <w:r>
        <w:rPr>
          <w:rFonts w:hint="eastAsia"/>
        </w:rPr>
        <w:t xml:space="preserve">or all its success, the United States remains deeply hesitant about sustaining the research-university model. </w:t>
      </w:r>
      <w:r>
        <w:t>M</w:t>
      </w:r>
      <w:r>
        <w:rPr>
          <w:rFonts w:hint="eastAsia"/>
        </w:rPr>
        <w:t>ost politicians recognize the link between invest</w:t>
      </w:r>
      <w:r>
        <w:rPr>
          <w:rFonts w:hint="eastAsia"/>
        </w:rPr>
        <w:t xml:space="preserve">ment in science and national economic strength, but support for research funding has been unsteady. </w:t>
      </w:r>
      <w:r>
        <w:t>T</w:t>
      </w:r>
      <w:r>
        <w:rPr>
          <w:rFonts w:hint="eastAsia"/>
        </w:rPr>
        <w:t xml:space="preserve">he budget of the National Institutes of Health doubled between 1998 and 2003, but has risen more slowly than inflation since then. </w:t>
      </w:r>
      <w:r>
        <w:t>S</w:t>
      </w:r>
      <w:r>
        <w:rPr>
          <w:rFonts w:hint="eastAsia"/>
        </w:rPr>
        <w:t>upport for the physical</w:t>
      </w:r>
      <w:r>
        <w:rPr>
          <w:rFonts w:hint="eastAsia"/>
        </w:rPr>
        <w:t xml:space="preserve"> </w:t>
      </w:r>
      <w:r>
        <w:t>sciences</w:t>
      </w:r>
      <w:r>
        <w:rPr>
          <w:rFonts w:hint="eastAsia"/>
        </w:rPr>
        <w:t xml:space="preserve"> and engineering barely kept pace with inflation during that same period. </w:t>
      </w:r>
      <w:r>
        <w:t>T</w:t>
      </w:r>
      <w:r>
        <w:rPr>
          <w:rFonts w:hint="eastAsia"/>
        </w:rPr>
        <w:t>he attempt to make up lost ground is welcome, but the nation would be better served by steady, predictable increases in science funding at the rate of long-term GDP growth,</w:t>
      </w:r>
      <w:r>
        <w:rPr>
          <w:rFonts w:hint="eastAsia"/>
        </w:rPr>
        <w:t xml:space="preserve"> which is on the order of inflation plus 3 percent per year.</w:t>
      </w:r>
    </w:p>
    <w:p w:rsidR="009A5BB1" w:rsidRDefault="00647E0E">
      <w:pPr>
        <w:pStyle w:val="afe"/>
        <w:spacing w:before="60" w:after="36"/>
        <w:ind w:firstLine="480"/>
      </w:pPr>
      <w:r>
        <w:t>American</w:t>
      </w:r>
      <w:r>
        <w:rPr>
          <w:rFonts w:hint="eastAsia"/>
        </w:rPr>
        <w:t xml:space="preserve"> politicians have great difficulty recognizing that </w:t>
      </w:r>
      <w:r>
        <w:t>admitting</w:t>
      </w:r>
      <w:r>
        <w:rPr>
          <w:rFonts w:hint="eastAsia"/>
        </w:rPr>
        <w:t xml:space="preserve"> more foreign students can greatly promote the national interest by increasing international understanding. </w:t>
      </w:r>
      <w:r>
        <w:t>A</w:t>
      </w:r>
      <w:r>
        <w:rPr>
          <w:rFonts w:hint="eastAsia"/>
        </w:rPr>
        <w:t>djusted for infla</w:t>
      </w:r>
      <w:r>
        <w:rPr>
          <w:rFonts w:hint="eastAsia"/>
        </w:rPr>
        <w:t xml:space="preserve">tion, public funding for international exchanges and foreign-language study is well below the levels of 40 years ago. In the wake of September 11, changes in the visa process caused a dramatic decline in the number of foreign students seeking admission to </w:t>
      </w:r>
      <w:r>
        <w:rPr>
          <w:rFonts w:hint="eastAsia"/>
        </w:rPr>
        <w:t xml:space="preserve">U.S. universities, and a corresponding surge in enrollments in Australia, Singapore and the U.K. Objections from American university and business leaders led to </w:t>
      </w:r>
      <w:r>
        <w:t>improvements</w:t>
      </w:r>
      <w:r>
        <w:rPr>
          <w:rFonts w:hint="eastAsia"/>
        </w:rPr>
        <w:t xml:space="preserve"> in the process and a reversal of the decline, but the United States is still seen by many as unwelcoming to </w:t>
      </w:r>
      <w:r>
        <w:t>international</w:t>
      </w:r>
      <w:r>
        <w:rPr>
          <w:rFonts w:hint="eastAsia"/>
        </w:rPr>
        <w:t xml:space="preserve"> students.</w:t>
      </w:r>
    </w:p>
    <w:p w:rsidR="009A5BB1" w:rsidRDefault="00647E0E">
      <w:pPr>
        <w:pStyle w:val="afe"/>
        <w:spacing w:before="60" w:after="36"/>
        <w:ind w:firstLine="480"/>
      </w:pPr>
      <w:r>
        <w:t>M</w:t>
      </w:r>
      <w:r>
        <w:rPr>
          <w:rFonts w:hint="eastAsia"/>
        </w:rPr>
        <w:t xml:space="preserve">ost Americans recognize that </w:t>
      </w:r>
      <w:r>
        <w:t>universities</w:t>
      </w:r>
      <w:r>
        <w:rPr>
          <w:rFonts w:hint="eastAsia"/>
        </w:rPr>
        <w:t xml:space="preserve"> contribute to the nation</w:t>
      </w:r>
      <w:r>
        <w:t>’</w:t>
      </w:r>
      <w:r>
        <w:rPr>
          <w:rFonts w:hint="eastAsia"/>
        </w:rPr>
        <w:t>s well-being through their scientific research, but man</w:t>
      </w:r>
      <w:r>
        <w:rPr>
          <w:rFonts w:hint="eastAsia"/>
        </w:rPr>
        <w:t xml:space="preserve">y fear that foreign students threaten American competitiveness by taking their knowledge and skills back home. </w:t>
      </w:r>
      <w:r>
        <w:t>T</w:t>
      </w:r>
      <w:r>
        <w:rPr>
          <w:rFonts w:hint="eastAsia"/>
        </w:rPr>
        <w:t xml:space="preserve">hey fail to grasp that </w:t>
      </w:r>
      <w:r>
        <w:rPr>
          <w:rFonts w:hint="eastAsia"/>
        </w:rPr>
        <w:lastRenderedPageBreak/>
        <w:t xml:space="preserve">welcoming foreign students to the United States has two important positive effects: first, the very best of them stay in </w:t>
      </w:r>
      <w:r>
        <w:rPr>
          <w:rFonts w:hint="eastAsia"/>
        </w:rPr>
        <w:t>the States and</w:t>
      </w:r>
      <w:r>
        <w:t>—</w:t>
      </w:r>
      <w:r>
        <w:rPr>
          <w:rFonts w:hint="eastAsia"/>
        </w:rPr>
        <w:t>like immigrants throughout history</w:t>
      </w:r>
      <w:r>
        <w:t>—</w:t>
      </w:r>
      <w:r>
        <w:rPr>
          <w:rFonts w:hint="eastAsia"/>
        </w:rPr>
        <w:t xml:space="preserve">strengthen the nation; and second, foreign students who study in the United States become </w:t>
      </w:r>
      <w:r>
        <w:t>ambassadors</w:t>
      </w:r>
      <w:r>
        <w:rPr>
          <w:rFonts w:hint="eastAsia"/>
        </w:rPr>
        <w:t xml:space="preserve"> for many of its most </w:t>
      </w:r>
      <w:r>
        <w:rPr>
          <w:rFonts w:hint="eastAsia"/>
          <w:i/>
        </w:rPr>
        <w:t>cherished</w:t>
      </w:r>
      <w:r>
        <w:rPr>
          <w:rFonts w:hint="eastAsia"/>
        </w:rPr>
        <w:t xml:space="preserve"> </w:t>
      </w:r>
      <w:r>
        <w:rPr>
          <w:rFonts w:eastAsia="楷体_GB2312" w:hint="eastAsia"/>
        </w:rPr>
        <w:t>(</w:t>
      </w:r>
      <w:proofErr w:type="spellStart"/>
      <w:r>
        <w:rPr>
          <w:rFonts w:ascii="楷体_GB2312" w:eastAsia="楷体_GB2312" w:hint="eastAsia"/>
        </w:rPr>
        <w:t>珍视</w:t>
      </w:r>
      <w:proofErr w:type="spellEnd"/>
      <w:r>
        <w:rPr>
          <w:rFonts w:eastAsia="楷体_GB2312" w:hint="eastAsia"/>
        </w:rPr>
        <w:t>)</w:t>
      </w:r>
      <w:r>
        <w:rPr>
          <w:rFonts w:hint="eastAsia"/>
        </w:rPr>
        <w:t xml:space="preserve"> values when they return home. </w:t>
      </w:r>
      <w:r>
        <w:t>O</w:t>
      </w:r>
      <w:r>
        <w:rPr>
          <w:rFonts w:hint="eastAsia"/>
        </w:rPr>
        <w:t>r at least they understand them bette</w:t>
      </w:r>
      <w:r>
        <w:rPr>
          <w:rFonts w:hint="eastAsia"/>
        </w:rPr>
        <w:t xml:space="preserve">r. </w:t>
      </w:r>
      <w:r>
        <w:t>I</w:t>
      </w:r>
      <w:r>
        <w:rPr>
          <w:rFonts w:hint="eastAsia"/>
        </w:rPr>
        <w:t xml:space="preserve">n America as elsewhere, few instruments of foreign policy are as effective in promoting peace and stability as welcoming international </w:t>
      </w:r>
      <w:r>
        <w:t>university</w:t>
      </w:r>
      <w:r>
        <w:rPr>
          <w:rFonts w:hint="eastAsia"/>
        </w:rPr>
        <w:t xml:space="preserve"> students.</w:t>
      </w:r>
    </w:p>
    <w:p w:rsidR="009A5BB1" w:rsidRDefault="00647E0E">
      <w:pPr>
        <w:pStyle w:val="attention"/>
        <w:rPr>
          <w:lang w:eastAsia="zh-CN"/>
        </w:rPr>
      </w:pPr>
      <w:r>
        <w:rPr>
          <w:lang w:eastAsia="zh-CN"/>
        </w:rPr>
        <w:t>注意：此部分试题</w:t>
      </w:r>
      <w:r>
        <w:rPr>
          <w:rFonts w:hint="eastAsia"/>
          <w:lang w:eastAsia="zh-CN"/>
        </w:rPr>
        <w:t>请</w:t>
      </w:r>
      <w:r>
        <w:rPr>
          <w:lang w:eastAsia="zh-CN"/>
        </w:rPr>
        <w:t>在</w:t>
      </w:r>
      <w:r>
        <w:rPr>
          <w:b/>
          <w:lang w:eastAsia="zh-CN"/>
        </w:rPr>
        <w:t>答题卡</w:t>
      </w:r>
      <w:r>
        <w:rPr>
          <w:b/>
          <w:lang w:eastAsia="zh-CN"/>
        </w:rPr>
        <w:t>1</w:t>
      </w:r>
      <w:r>
        <w:rPr>
          <w:lang w:eastAsia="zh-CN"/>
        </w:rPr>
        <w:t>上</w:t>
      </w:r>
      <w:r>
        <w:rPr>
          <w:rFonts w:hint="eastAsia"/>
          <w:lang w:eastAsia="zh-CN"/>
        </w:rPr>
        <w:t>作答</w:t>
      </w:r>
      <w:r>
        <w:rPr>
          <w:lang w:eastAsia="zh-CN"/>
        </w:rPr>
        <w:t>。</w:t>
      </w:r>
    </w:p>
    <w:p w:rsidR="009A5BB1" w:rsidRDefault="00647E0E">
      <w:pPr>
        <w:pStyle w:val="TopSagecom"/>
        <w:spacing w:before="240" w:after="60"/>
        <w:ind w:left="480" w:hanging="480"/>
      </w:pPr>
      <w:r>
        <w:fldChar w:fldCharType="begin"/>
      </w:r>
      <w:r>
        <w:instrText xml:space="preserve"> HYPERLINK "http://club.topsage.com/thread-403055-1-1.html” \o “</w:instrText>
      </w:r>
      <w:r>
        <w:instrText>参考答案：</w:instrText>
      </w:r>
      <w:r>
        <w:instrText xml:space="preserve">B" </w:instrText>
      </w:r>
      <w:r>
        <w:fldChar w:fldCharType="separate"/>
      </w:r>
      <w:r>
        <w:rPr>
          <w:rStyle w:val="af1"/>
          <w:rFonts w:hint="eastAsia"/>
          <w:u w:val="none"/>
        </w:rPr>
        <w:t>1</w:t>
      </w:r>
      <w:r>
        <w:fldChar w:fldCharType="end"/>
      </w:r>
      <w:r>
        <w:t>.</w:t>
      </w:r>
      <w:r>
        <w:tab/>
      </w:r>
      <w:r>
        <w:rPr>
          <w:rFonts w:hint="eastAsia"/>
        </w:rPr>
        <w:t xml:space="preserve">From the first paragraph we know that present-day universities have become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rsidP="009A61BB">
      <w:pPr>
        <w:pStyle w:val="aff"/>
        <w:spacing w:before="60" w:after="60"/>
        <w:ind w:left="975" w:hanging="480"/>
      </w:pPr>
      <w:r>
        <w:t xml:space="preserve">A) </w:t>
      </w:r>
      <w:proofErr w:type="gramStart"/>
      <w:r>
        <w:rPr>
          <w:rFonts w:hint="eastAsia"/>
        </w:rPr>
        <w:t>more</w:t>
      </w:r>
      <w:proofErr w:type="gramEnd"/>
      <w:r>
        <w:rPr>
          <w:rFonts w:hint="eastAsia"/>
        </w:rPr>
        <w:t xml:space="preserve"> popularized than ever before</w:t>
      </w:r>
    </w:p>
    <w:p w:rsidR="009A5BB1" w:rsidRDefault="00647E0E" w:rsidP="009A61BB">
      <w:pPr>
        <w:pStyle w:val="aff"/>
        <w:spacing w:before="60" w:after="60"/>
        <w:ind w:left="975" w:hanging="480"/>
      </w:pPr>
      <w:r>
        <w:t xml:space="preserve">B) </w:t>
      </w:r>
      <w:proofErr w:type="gramStart"/>
      <w:r>
        <w:rPr>
          <w:rFonts w:hint="eastAsia"/>
        </w:rPr>
        <w:t>in-service</w:t>
      </w:r>
      <w:proofErr w:type="gramEnd"/>
      <w:r>
        <w:rPr>
          <w:rFonts w:hint="eastAsia"/>
        </w:rPr>
        <w:t xml:space="preserve"> training organizations</w:t>
      </w:r>
    </w:p>
    <w:p w:rsidR="009A5BB1" w:rsidRDefault="00647E0E" w:rsidP="009A61BB">
      <w:pPr>
        <w:pStyle w:val="aff"/>
        <w:spacing w:before="60" w:after="60"/>
        <w:ind w:left="975" w:hanging="480"/>
      </w:pPr>
      <w:r>
        <w:t xml:space="preserve">C) </w:t>
      </w:r>
      <w:proofErr w:type="gramStart"/>
      <w:r>
        <w:rPr>
          <w:rFonts w:hint="eastAsia"/>
        </w:rPr>
        <w:t>a</w:t>
      </w:r>
      <w:proofErr w:type="gramEnd"/>
      <w:r>
        <w:rPr>
          <w:rFonts w:hint="eastAsia"/>
        </w:rPr>
        <w:t xml:space="preserve"> powerful force for global integration</w:t>
      </w:r>
    </w:p>
    <w:p w:rsidR="009A5BB1" w:rsidRDefault="00647E0E" w:rsidP="009A61BB">
      <w:pPr>
        <w:pStyle w:val="aff"/>
        <w:spacing w:before="60" w:after="60"/>
        <w:ind w:left="975" w:hanging="480"/>
      </w:pPr>
      <w:r>
        <w:t xml:space="preserve">D) </w:t>
      </w:r>
      <w:proofErr w:type="gramStart"/>
      <w:r>
        <w:rPr>
          <w:rFonts w:hint="eastAsia"/>
        </w:rPr>
        <w:t>more</w:t>
      </w:r>
      <w:proofErr w:type="gramEnd"/>
      <w:r>
        <w:rPr>
          <w:rFonts w:hint="eastAsia"/>
        </w:rPr>
        <w:t xml:space="preserve"> and more research-oriented</w:t>
      </w:r>
    </w:p>
    <w:p w:rsidR="009A5BB1" w:rsidRDefault="00647E0E">
      <w:pPr>
        <w:pStyle w:val="TopSagecom"/>
        <w:spacing w:before="240" w:after="60"/>
        <w:ind w:left="480" w:hanging="480"/>
      </w:pPr>
      <w:hyperlink r:id="rId15" w:tooltip="参考答案：B" w:history="1">
        <w:r>
          <w:rPr>
            <w:rStyle w:val="af1"/>
            <w:rFonts w:hint="eastAsia"/>
            <w:u w:val="none"/>
          </w:rPr>
          <w:t>2</w:t>
        </w:r>
      </w:hyperlink>
      <w:r>
        <w:t>.</w:t>
      </w:r>
      <w:r>
        <w:tab/>
      </w:r>
      <w:r>
        <w:rPr>
          <w:rFonts w:hint="eastAsia"/>
        </w:rPr>
        <w:t xml:space="preserve">Over the past three decades, the enrollment of overseas students has increased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rsidP="009A61BB">
      <w:pPr>
        <w:pStyle w:val="aff"/>
        <w:spacing w:before="60" w:after="60"/>
        <w:ind w:left="975" w:hanging="480"/>
      </w:pPr>
      <w:r>
        <w:t xml:space="preserve">A) </w:t>
      </w:r>
      <w:proofErr w:type="gramStart"/>
      <w:r>
        <w:rPr>
          <w:rFonts w:hint="eastAsia"/>
        </w:rPr>
        <w:t>at</w:t>
      </w:r>
      <w:proofErr w:type="gramEnd"/>
      <w:r>
        <w:rPr>
          <w:rFonts w:hint="eastAsia"/>
        </w:rPr>
        <w:t xml:space="preserve"> an annual rate of 8 percent</w:t>
      </w:r>
    </w:p>
    <w:p w:rsidR="009A5BB1" w:rsidRDefault="00647E0E" w:rsidP="009A61BB">
      <w:pPr>
        <w:pStyle w:val="aff"/>
        <w:spacing w:before="60" w:after="60"/>
        <w:ind w:left="975" w:hanging="480"/>
      </w:pPr>
      <w:r>
        <w:t xml:space="preserve">B) </w:t>
      </w:r>
      <w:proofErr w:type="gramStart"/>
      <w:r>
        <w:rPr>
          <w:rFonts w:hint="eastAsia"/>
        </w:rPr>
        <w:t>at</w:t>
      </w:r>
      <w:proofErr w:type="gramEnd"/>
      <w:r>
        <w:rPr>
          <w:rFonts w:hint="eastAsia"/>
        </w:rPr>
        <w:t xml:space="preserve"> an annual rate of 3.9 percent</w:t>
      </w:r>
    </w:p>
    <w:p w:rsidR="009A5BB1" w:rsidRDefault="00647E0E" w:rsidP="009A61BB">
      <w:pPr>
        <w:pStyle w:val="aff"/>
        <w:spacing w:before="60" w:after="60"/>
        <w:ind w:left="975" w:hanging="480"/>
      </w:pPr>
      <w:r>
        <w:t xml:space="preserve">C) </w:t>
      </w:r>
      <w:proofErr w:type="gramStart"/>
      <w:r>
        <w:rPr>
          <w:rFonts w:hint="eastAsia"/>
        </w:rPr>
        <w:t>by</w:t>
      </w:r>
      <w:proofErr w:type="gramEnd"/>
      <w:r>
        <w:rPr>
          <w:rFonts w:hint="eastAsia"/>
        </w:rPr>
        <w:t xml:space="preserve"> 800,000</w:t>
      </w:r>
    </w:p>
    <w:p w:rsidR="009A5BB1" w:rsidRDefault="00647E0E" w:rsidP="009A61BB">
      <w:pPr>
        <w:pStyle w:val="aff"/>
        <w:spacing w:before="60" w:after="60"/>
        <w:ind w:left="975" w:hanging="480"/>
      </w:pPr>
      <w:r>
        <w:t xml:space="preserve">D) </w:t>
      </w:r>
      <w:proofErr w:type="gramStart"/>
      <w:r>
        <w:rPr>
          <w:rFonts w:hint="eastAsia"/>
        </w:rPr>
        <w:t>by</w:t>
      </w:r>
      <w:proofErr w:type="gramEnd"/>
      <w:r>
        <w:rPr>
          <w:rFonts w:hint="eastAsia"/>
        </w:rPr>
        <w:t xml:space="preserve"> 2.5 million</w:t>
      </w:r>
    </w:p>
    <w:p w:rsidR="009A5BB1" w:rsidRDefault="00647E0E">
      <w:pPr>
        <w:pStyle w:val="TopSagecom"/>
        <w:spacing w:before="240" w:after="60"/>
        <w:ind w:left="480" w:hanging="480"/>
      </w:pPr>
      <w:hyperlink r:id="rId16" w:tooltip="参考答案：D" w:history="1">
        <w:r>
          <w:rPr>
            <w:rStyle w:val="af1"/>
            <w:u w:val="none"/>
          </w:rPr>
          <w:t>3</w:t>
        </w:r>
      </w:hyperlink>
      <w:r>
        <w:t>.</w:t>
      </w:r>
      <w:r>
        <w:tab/>
      </w:r>
      <w:r>
        <w:rPr>
          <w:rFonts w:hint="eastAsia"/>
        </w:rPr>
        <w:t>In the United States, how many of the newly hired professors in science and engineering are foreign-born?</w:t>
      </w:r>
    </w:p>
    <w:p w:rsidR="009A5BB1" w:rsidRDefault="00647E0E" w:rsidP="009A61BB">
      <w:pPr>
        <w:pStyle w:val="aff"/>
        <w:spacing w:before="60" w:after="60"/>
        <w:ind w:left="975" w:hanging="480"/>
      </w:pPr>
      <w:r>
        <w:t xml:space="preserve">A) </w:t>
      </w:r>
      <w:r>
        <w:rPr>
          <w:rFonts w:hint="eastAsia"/>
        </w:rPr>
        <w:t>38%.</w:t>
      </w:r>
    </w:p>
    <w:p w:rsidR="009A5BB1" w:rsidRDefault="00647E0E" w:rsidP="009A61BB">
      <w:pPr>
        <w:pStyle w:val="aff"/>
        <w:spacing w:before="60" w:after="60"/>
        <w:ind w:left="975" w:hanging="480"/>
      </w:pPr>
      <w:r>
        <w:t xml:space="preserve">B) </w:t>
      </w:r>
      <w:r>
        <w:rPr>
          <w:rFonts w:hint="eastAsia"/>
        </w:rPr>
        <w:t>10%.</w:t>
      </w:r>
    </w:p>
    <w:p w:rsidR="009A5BB1" w:rsidRDefault="00647E0E" w:rsidP="009A61BB">
      <w:pPr>
        <w:pStyle w:val="aff"/>
        <w:spacing w:before="60" w:after="60"/>
        <w:ind w:left="975" w:hanging="480"/>
      </w:pPr>
      <w:r>
        <w:t xml:space="preserve">C) </w:t>
      </w:r>
      <w:r>
        <w:rPr>
          <w:rFonts w:hint="eastAsia"/>
        </w:rPr>
        <w:t>30%.</w:t>
      </w:r>
    </w:p>
    <w:p w:rsidR="009A5BB1" w:rsidRDefault="00647E0E" w:rsidP="009A61BB">
      <w:pPr>
        <w:pStyle w:val="aff"/>
        <w:spacing w:before="60" w:after="60"/>
        <w:ind w:left="975" w:hanging="480"/>
      </w:pPr>
      <w:r>
        <w:t xml:space="preserve">D) </w:t>
      </w:r>
      <w:r>
        <w:rPr>
          <w:rFonts w:hint="eastAsia"/>
        </w:rPr>
        <w:t>20%.</w:t>
      </w:r>
    </w:p>
    <w:p w:rsidR="009A5BB1" w:rsidRDefault="00647E0E">
      <w:pPr>
        <w:pStyle w:val="TopSagecom"/>
        <w:spacing w:before="240" w:after="60"/>
        <w:ind w:left="480" w:hanging="480"/>
      </w:pPr>
      <w:hyperlink r:id="rId17" w:tooltip="参考答案：A" w:history="1">
        <w:r>
          <w:rPr>
            <w:rStyle w:val="af1"/>
            <w:rFonts w:hint="eastAsia"/>
            <w:u w:val="none"/>
          </w:rPr>
          <w:t>4</w:t>
        </w:r>
      </w:hyperlink>
      <w:r>
        <w:t>.</w:t>
      </w:r>
      <w:r>
        <w:tab/>
      </w:r>
      <w:r>
        <w:rPr>
          <w:rFonts w:hint="eastAsia"/>
        </w:rPr>
        <w:t>How do Yale and Harvard prepare their undergraduates for global careers?</w:t>
      </w:r>
    </w:p>
    <w:p w:rsidR="009A5BB1" w:rsidRDefault="00647E0E" w:rsidP="009A61BB">
      <w:pPr>
        <w:pStyle w:val="aff"/>
        <w:spacing w:before="60" w:after="60"/>
        <w:ind w:left="975" w:hanging="480"/>
      </w:pPr>
      <w:r>
        <w:t xml:space="preserve">A) </w:t>
      </w:r>
      <w:r>
        <w:rPr>
          <w:rFonts w:hint="eastAsia"/>
        </w:rPr>
        <w:t>They give them chances for international study or internship.</w:t>
      </w:r>
    </w:p>
    <w:p w:rsidR="009A5BB1" w:rsidRDefault="00647E0E" w:rsidP="009A61BB">
      <w:pPr>
        <w:pStyle w:val="aff"/>
        <w:spacing w:before="60" w:after="60"/>
        <w:ind w:left="975" w:hanging="480"/>
      </w:pPr>
      <w:r>
        <w:t xml:space="preserve">B) </w:t>
      </w:r>
      <w:r>
        <w:rPr>
          <w:rFonts w:hint="eastAsia"/>
        </w:rPr>
        <w:t>They arrange for them to participate in the Erasmus program.</w:t>
      </w:r>
    </w:p>
    <w:p w:rsidR="009A5BB1" w:rsidRDefault="00647E0E" w:rsidP="009A61BB">
      <w:pPr>
        <w:pStyle w:val="aff"/>
        <w:spacing w:before="60" w:after="60"/>
        <w:ind w:left="975" w:hanging="480"/>
      </w:pPr>
      <w:r>
        <w:t xml:space="preserve">C) </w:t>
      </w:r>
      <w:r>
        <w:rPr>
          <w:rFonts w:hint="eastAsia"/>
        </w:rPr>
        <w:t xml:space="preserve">They offer them various </w:t>
      </w:r>
      <w:r>
        <w:rPr>
          <w:rFonts w:hint="eastAsia"/>
        </w:rPr>
        <w:t>courses in international politics.</w:t>
      </w:r>
    </w:p>
    <w:p w:rsidR="009A5BB1" w:rsidRDefault="00647E0E" w:rsidP="009A61BB">
      <w:pPr>
        <w:pStyle w:val="aff"/>
        <w:spacing w:before="60" w:after="60"/>
        <w:ind w:left="975" w:hanging="480"/>
      </w:pPr>
      <w:r>
        <w:t xml:space="preserve">D) </w:t>
      </w:r>
      <w:r>
        <w:rPr>
          <w:rFonts w:hint="eastAsia"/>
        </w:rPr>
        <w:t>They organize a series of seminars on world economy.</w:t>
      </w:r>
    </w:p>
    <w:p w:rsidR="009A5BB1" w:rsidRDefault="00647E0E">
      <w:pPr>
        <w:pStyle w:val="TopSagecom"/>
        <w:spacing w:before="240" w:after="60"/>
        <w:ind w:left="480" w:hanging="480"/>
      </w:pPr>
      <w:hyperlink r:id="rId18" w:tooltip="参考答案：D" w:history="1">
        <w:r>
          <w:rPr>
            <w:rStyle w:val="af1"/>
            <w:rFonts w:hint="eastAsia"/>
            <w:u w:val="none"/>
          </w:rPr>
          <w:t>5</w:t>
        </w:r>
      </w:hyperlink>
      <w:r>
        <w:t>.</w:t>
      </w:r>
      <w:r>
        <w:tab/>
      </w:r>
      <w:r>
        <w:rPr>
          <w:rFonts w:hint="eastAsia"/>
        </w:rPr>
        <w:t>An example illustrating the general trend of universities</w:t>
      </w:r>
      <w:r>
        <w:t>’</w:t>
      </w:r>
      <w:r>
        <w:rPr>
          <w:rFonts w:hint="eastAsia"/>
        </w:rPr>
        <w:t xml:space="preserve"> globalization is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rsidP="009A61BB">
      <w:pPr>
        <w:pStyle w:val="aff"/>
        <w:spacing w:before="60" w:after="60"/>
        <w:ind w:left="975" w:hanging="480"/>
      </w:pPr>
      <w:r>
        <w:t xml:space="preserve">A) </w:t>
      </w:r>
      <w:r>
        <w:rPr>
          <w:rFonts w:hint="eastAsia"/>
        </w:rPr>
        <w:t>Y</w:t>
      </w:r>
      <w:r>
        <w:rPr>
          <w:rFonts w:hint="eastAsia"/>
        </w:rPr>
        <w:t>ale</w:t>
      </w:r>
      <w:r>
        <w:t>’</w:t>
      </w:r>
      <w:r>
        <w:rPr>
          <w:rFonts w:hint="eastAsia"/>
        </w:rPr>
        <w:t>s establishing branch campuses throughout the world</w:t>
      </w:r>
    </w:p>
    <w:p w:rsidR="009A5BB1" w:rsidRDefault="00647E0E" w:rsidP="009A61BB">
      <w:pPr>
        <w:pStyle w:val="aff"/>
        <w:spacing w:before="60" w:after="60"/>
        <w:ind w:left="975" w:hanging="480"/>
      </w:pPr>
      <w:r>
        <w:t xml:space="preserve">B) </w:t>
      </w:r>
      <w:r>
        <w:rPr>
          <w:rFonts w:hint="eastAsia"/>
        </w:rPr>
        <w:t>Yale</w:t>
      </w:r>
      <w:r>
        <w:t>’</w:t>
      </w:r>
      <w:r>
        <w:rPr>
          <w:rFonts w:hint="eastAsia"/>
        </w:rPr>
        <w:t>s student exchange program with European institutions</w:t>
      </w:r>
    </w:p>
    <w:p w:rsidR="009A5BB1" w:rsidRDefault="00647E0E" w:rsidP="009A61BB">
      <w:pPr>
        <w:pStyle w:val="aff"/>
        <w:spacing w:before="60" w:after="60"/>
        <w:ind w:left="975" w:hanging="480"/>
      </w:pPr>
      <w:r>
        <w:t xml:space="preserve">C) </w:t>
      </w:r>
      <w:r>
        <w:rPr>
          <w:rFonts w:hint="eastAsia"/>
        </w:rPr>
        <w:t>Yale</w:t>
      </w:r>
      <w:r>
        <w:t>’</w:t>
      </w:r>
      <w:r>
        <w:rPr>
          <w:rFonts w:hint="eastAsia"/>
        </w:rPr>
        <w:t xml:space="preserve">s helping Chinese universities to launch </w:t>
      </w:r>
      <w:r>
        <w:t>research</w:t>
      </w:r>
      <w:r>
        <w:rPr>
          <w:rFonts w:hint="eastAsia"/>
        </w:rPr>
        <w:t xml:space="preserve"> projects</w:t>
      </w:r>
    </w:p>
    <w:p w:rsidR="009A5BB1" w:rsidRDefault="00647E0E" w:rsidP="009A61BB">
      <w:pPr>
        <w:pStyle w:val="aff"/>
        <w:spacing w:before="60" w:after="60"/>
        <w:ind w:left="975" w:hanging="480"/>
      </w:pPr>
      <w:r>
        <w:t xml:space="preserve">D) </w:t>
      </w:r>
      <w:r>
        <w:rPr>
          <w:rFonts w:hint="eastAsia"/>
        </w:rPr>
        <w:t>Yale</w:t>
      </w:r>
      <w:r>
        <w:t>’</w:t>
      </w:r>
      <w:r>
        <w:rPr>
          <w:rFonts w:hint="eastAsia"/>
        </w:rPr>
        <w:t xml:space="preserve">s collaboration with </w:t>
      </w:r>
      <w:proofErr w:type="spellStart"/>
      <w:r>
        <w:rPr>
          <w:rFonts w:hint="eastAsia"/>
        </w:rPr>
        <w:t>Fudan</w:t>
      </w:r>
      <w:proofErr w:type="spellEnd"/>
      <w:r>
        <w:rPr>
          <w:rFonts w:hint="eastAsia"/>
        </w:rPr>
        <w:t xml:space="preserve"> University on genetic research</w:t>
      </w:r>
    </w:p>
    <w:p w:rsidR="009A5BB1" w:rsidRDefault="00647E0E">
      <w:pPr>
        <w:pStyle w:val="TopSagecom"/>
        <w:spacing w:before="240" w:after="60"/>
        <w:ind w:left="480" w:hanging="480"/>
      </w:pPr>
      <w:hyperlink r:id="rId19" w:tooltip="参考答案：B" w:history="1">
        <w:r>
          <w:rPr>
            <w:rStyle w:val="af1"/>
            <w:u w:val="none"/>
          </w:rPr>
          <w:t>6</w:t>
        </w:r>
      </w:hyperlink>
      <w:r>
        <w:t>.</w:t>
      </w:r>
      <w:r>
        <w:tab/>
      </w:r>
      <w:r>
        <w:rPr>
          <w:rFonts w:hint="eastAsia"/>
        </w:rPr>
        <w:t>What do we learn about Silicon Valley from the passage?</w:t>
      </w:r>
    </w:p>
    <w:p w:rsidR="009A5BB1" w:rsidRDefault="00647E0E" w:rsidP="009A61BB">
      <w:pPr>
        <w:pStyle w:val="aff"/>
        <w:spacing w:before="60" w:after="60"/>
        <w:ind w:left="975" w:hanging="480"/>
      </w:pPr>
      <w:r>
        <w:lastRenderedPageBreak/>
        <w:t xml:space="preserve">A) </w:t>
      </w:r>
      <w:r>
        <w:rPr>
          <w:rFonts w:hint="eastAsia"/>
        </w:rPr>
        <w:t>It is known to be the birthplace of Microsoft Company.</w:t>
      </w:r>
    </w:p>
    <w:p w:rsidR="009A5BB1" w:rsidRDefault="00647E0E" w:rsidP="009A61BB">
      <w:pPr>
        <w:pStyle w:val="aff"/>
        <w:spacing w:before="60" w:after="60"/>
        <w:ind w:left="975" w:hanging="480"/>
      </w:pPr>
      <w:r>
        <w:t xml:space="preserve">B) </w:t>
      </w:r>
      <w:r>
        <w:rPr>
          <w:rFonts w:hint="eastAsia"/>
        </w:rPr>
        <w:t>It was intentionally created by Stanford University.</w:t>
      </w:r>
    </w:p>
    <w:p w:rsidR="009A5BB1" w:rsidRDefault="00647E0E" w:rsidP="009A61BB">
      <w:pPr>
        <w:pStyle w:val="aff"/>
        <w:spacing w:before="60" w:after="60"/>
        <w:ind w:left="975" w:hanging="480"/>
      </w:pPr>
      <w:r>
        <w:t xml:space="preserve">C) </w:t>
      </w:r>
      <w:r>
        <w:rPr>
          <w:rFonts w:hint="eastAsia"/>
        </w:rPr>
        <w:t xml:space="preserve">It is </w:t>
      </w:r>
      <w:r>
        <w:rPr>
          <w:rFonts w:hint="eastAsia"/>
        </w:rPr>
        <w:t>where the Internet infrastructure was built up.</w:t>
      </w:r>
    </w:p>
    <w:p w:rsidR="009A5BB1" w:rsidRDefault="00647E0E" w:rsidP="009A61BB">
      <w:pPr>
        <w:pStyle w:val="aff"/>
        <w:spacing w:before="60" w:after="60"/>
        <w:ind w:left="975" w:hanging="480"/>
      </w:pPr>
      <w:r>
        <w:t xml:space="preserve">D) </w:t>
      </w:r>
      <w:r>
        <w:rPr>
          <w:rFonts w:hint="eastAsia"/>
        </w:rPr>
        <w:t>It houses many companies spun off from MIT and Harvard.</w:t>
      </w:r>
    </w:p>
    <w:p w:rsidR="009A5BB1" w:rsidRDefault="00647E0E">
      <w:pPr>
        <w:pStyle w:val="TopSagecom"/>
        <w:spacing w:before="240" w:after="60"/>
        <w:ind w:left="480" w:hanging="480"/>
      </w:pPr>
      <w:hyperlink r:id="rId20" w:tooltip="参考答案：C" w:history="1">
        <w:r>
          <w:rPr>
            <w:rStyle w:val="af1"/>
            <w:rFonts w:hint="eastAsia"/>
            <w:u w:val="none"/>
          </w:rPr>
          <w:t>7</w:t>
        </w:r>
      </w:hyperlink>
      <w:r>
        <w:t>.</w:t>
      </w:r>
      <w:r>
        <w:tab/>
      </w:r>
      <w:r>
        <w:rPr>
          <w:rFonts w:hint="eastAsia"/>
        </w:rPr>
        <w:t>What is said about the U.S. federal funding for research?</w:t>
      </w:r>
    </w:p>
    <w:p w:rsidR="009A5BB1" w:rsidRDefault="00647E0E" w:rsidP="009A61BB">
      <w:pPr>
        <w:pStyle w:val="aff"/>
        <w:spacing w:before="60" w:after="60"/>
        <w:ind w:left="975" w:hanging="480"/>
      </w:pPr>
      <w:r>
        <w:t xml:space="preserve">A) </w:t>
      </w:r>
      <w:r>
        <w:rPr>
          <w:rFonts w:hint="eastAsia"/>
        </w:rPr>
        <w:t>It has inc</w:t>
      </w:r>
      <w:r>
        <w:rPr>
          <w:rFonts w:hint="eastAsia"/>
        </w:rPr>
        <w:t>reased by 3 percent.</w:t>
      </w:r>
    </w:p>
    <w:p w:rsidR="009A5BB1" w:rsidRDefault="00647E0E" w:rsidP="009A61BB">
      <w:pPr>
        <w:pStyle w:val="aff"/>
        <w:spacing w:before="60" w:after="60"/>
        <w:ind w:left="975" w:hanging="480"/>
      </w:pPr>
      <w:r>
        <w:t xml:space="preserve">B) </w:t>
      </w:r>
      <w:r>
        <w:rPr>
          <w:rFonts w:hint="eastAsia"/>
        </w:rPr>
        <w:t>It doubled between 1998 and 2003.</w:t>
      </w:r>
    </w:p>
    <w:p w:rsidR="009A5BB1" w:rsidRDefault="00647E0E" w:rsidP="009A61BB">
      <w:pPr>
        <w:pStyle w:val="aff"/>
        <w:spacing w:before="60" w:after="60"/>
        <w:ind w:left="975" w:hanging="480"/>
      </w:pPr>
      <w:r>
        <w:t xml:space="preserve">C) </w:t>
      </w:r>
      <w:r>
        <w:rPr>
          <w:rFonts w:hint="eastAsia"/>
        </w:rPr>
        <w:t>It has been unsteady for years.</w:t>
      </w:r>
    </w:p>
    <w:p w:rsidR="009A5BB1" w:rsidRDefault="00647E0E" w:rsidP="009A61BB">
      <w:pPr>
        <w:pStyle w:val="aff"/>
        <w:spacing w:before="60" w:after="60"/>
        <w:ind w:left="975" w:hanging="480"/>
      </w:pPr>
      <w:r>
        <w:t xml:space="preserve">D) </w:t>
      </w:r>
      <w:r>
        <w:rPr>
          <w:rFonts w:hint="eastAsia"/>
        </w:rPr>
        <w:t>It has been more than sufficient.</w:t>
      </w:r>
    </w:p>
    <w:p w:rsidR="009A5BB1" w:rsidRDefault="00647E0E">
      <w:pPr>
        <w:pStyle w:val="TopSagecom"/>
        <w:spacing w:before="240" w:after="60"/>
        <w:ind w:left="480" w:hanging="480"/>
      </w:pPr>
      <w:hyperlink r:id="rId21" w:tooltip="参考答案：changes in the visa process" w:history="1">
        <w:r>
          <w:rPr>
            <w:rStyle w:val="af1"/>
            <w:rFonts w:hint="eastAsia"/>
            <w:u w:val="none"/>
          </w:rPr>
          <w:t>8</w:t>
        </w:r>
      </w:hyperlink>
      <w:r>
        <w:t>.</w:t>
      </w:r>
      <w:r>
        <w:tab/>
      </w:r>
      <w:r>
        <w:rPr>
          <w:rFonts w:hint="eastAsia"/>
        </w:rPr>
        <w:t xml:space="preserve">The dramatic decline in the enrollment of foreign students in the U.S. after September 11 was caused by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pPr>
        <w:pStyle w:val="TopSagecom"/>
        <w:spacing w:before="240" w:after="60"/>
        <w:ind w:left="480" w:hanging="480"/>
      </w:pPr>
      <w:hyperlink r:id="rId22" w:tooltip="参考答案：take their knowledge and skills back home" w:history="1">
        <w:r>
          <w:rPr>
            <w:rStyle w:val="af1"/>
            <w:rFonts w:hint="eastAsia"/>
            <w:u w:val="none"/>
          </w:rPr>
          <w:t>9</w:t>
        </w:r>
      </w:hyperlink>
      <w:r>
        <w:t>.</w:t>
      </w:r>
      <w:r>
        <w:tab/>
      </w:r>
      <w:r>
        <w:rPr>
          <w:rFonts w:hint="eastAsia"/>
        </w:rPr>
        <w:t>Many Americans fear that Am</w:t>
      </w:r>
      <w:r>
        <w:rPr>
          <w:rFonts w:hint="eastAsia"/>
        </w:rPr>
        <w:t xml:space="preserve">erican </w:t>
      </w:r>
      <w:r>
        <w:t>competitiveness</w:t>
      </w:r>
      <w:r>
        <w:rPr>
          <w:rFonts w:hint="eastAsia"/>
        </w:rPr>
        <w:t xml:space="preserve"> may be threatened by foreign students who will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pPr>
        <w:pStyle w:val="TopSagecom"/>
        <w:spacing w:before="240" w:after="60"/>
        <w:ind w:left="480" w:hanging="480"/>
      </w:pPr>
      <w:hyperlink r:id="rId23" w:tooltip="参考答案：strengthen the nation" w:history="1">
        <w:r>
          <w:rPr>
            <w:rStyle w:val="af1"/>
            <w:rFonts w:hint="eastAsia"/>
            <w:u w:val="none"/>
          </w:rPr>
          <w:t>10</w:t>
        </w:r>
      </w:hyperlink>
      <w:r>
        <w:t>.</w:t>
      </w:r>
      <w:r>
        <w:tab/>
      </w:r>
      <w:r>
        <w:rPr>
          <w:rFonts w:hint="eastAsia"/>
        </w:rPr>
        <w:t>The policy of welcoming foreign students can benefit the U.S. in that the very b</w:t>
      </w:r>
      <w:r>
        <w:rPr>
          <w:rFonts w:hint="eastAsia"/>
        </w:rPr>
        <w:t xml:space="preserve">est of them will stay and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pPr>
        <w:pStyle w:val="31"/>
        <w:tabs>
          <w:tab w:val="center" w:pos="4830"/>
          <w:tab w:val="right" w:pos="9660"/>
        </w:tabs>
      </w:pPr>
      <w:bookmarkStart w:id="9" w:name="_Toc170812031"/>
      <w:bookmarkStart w:id="10" w:name="_Toc238983028"/>
      <w:bookmarkStart w:id="11" w:name="_Toc170826941"/>
      <w:r>
        <w:t>Part III</w:t>
      </w:r>
      <w:r>
        <w:tab/>
        <w:t>List</w:t>
      </w:r>
      <w:r>
        <w:rPr>
          <w:rFonts w:hint="eastAsia"/>
        </w:rPr>
        <w:t>en</w:t>
      </w:r>
      <w:r>
        <w:t>ing Comprehension</w:t>
      </w:r>
      <w:r>
        <w:tab/>
      </w:r>
      <w:r>
        <w:rPr>
          <w:rFonts w:hint="eastAsia"/>
        </w:rPr>
        <w:t>(35 minutes)</w:t>
      </w:r>
      <w:bookmarkEnd w:id="9"/>
      <w:bookmarkEnd w:id="10"/>
      <w:bookmarkEnd w:id="11"/>
    </w:p>
    <w:p w:rsidR="009A5BB1" w:rsidRDefault="00647E0E">
      <w:pPr>
        <w:pStyle w:val="4"/>
      </w:pPr>
      <w:bookmarkStart w:id="12" w:name="_Toc170812032"/>
      <w:bookmarkStart w:id="13" w:name="_Toc238983029"/>
      <w:bookmarkStart w:id="14" w:name="_Toc170826942"/>
      <w:r>
        <w:t>Section A</w:t>
      </w:r>
      <w:bookmarkEnd w:id="12"/>
      <w:bookmarkEnd w:id="13"/>
      <w:bookmarkEnd w:id="14"/>
    </w:p>
    <w:p w:rsidR="009A5BB1" w:rsidRDefault="00647E0E">
      <w:pPr>
        <w:pStyle w:val="Directions"/>
        <w:spacing w:before="120" w:after="120"/>
      </w:pPr>
      <w:r>
        <w:rPr>
          <w:b/>
          <w:i w:val="0"/>
        </w:rPr>
        <w:t>Directions:</w:t>
      </w:r>
      <w:r>
        <w:rPr>
          <w:b/>
          <w:i w:val="0"/>
        </w:rPr>
        <w:tab/>
      </w:r>
      <w:r>
        <w:t>In this section, you will hear 8</w:t>
      </w:r>
      <w:r>
        <w:rPr>
          <w:rFonts w:hint="eastAsia"/>
        </w:rPr>
        <w:t xml:space="preserve"> </w:t>
      </w:r>
      <w:r>
        <w:t xml:space="preserve">short conversations and 2 long </w:t>
      </w:r>
      <w:r>
        <w:rPr>
          <w:rFonts w:hint="eastAsia"/>
        </w:rPr>
        <w:t>conversations</w:t>
      </w:r>
      <w:r>
        <w:t xml:space="preserve">. At the end of each conversation, one </w:t>
      </w:r>
      <w:r>
        <w:rPr>
          <w:rFonts w:hint="eastAsia"/>
        </w:rPr>
        <w:t xml:space="preserve">or </w:t>
      </w:r>
      <w:r>
        <w:t xml:space="preserve">more questions will be asked about what was </w:t>
      </w:r>
      <w:r>
        <w:rPr>
          <w:rFonts w:hint="eastAsia"/>
        </w:rPr>
        <w:t xml:space="preserve">said. </w:t>
      </w:r>
      <w:r>
        <w:t>Both</w:t>
      </w:r>
      <w:r>
        <w:rPr>
          <w:rFonts w:hint="eastAsia"/>
        </w:rPr>
        <w:t xml:space="preserve"> </w:t>
      </w:r>
      <w:r>
        <w:t>the conversation and the questions will be spoken only once</w:t>
      </w:r>
      <w:r>
        <w:rPr>
          <w:rFonts w:hint="eastAsia"/>
        </w:rPr>
        <w:t>.</w:t>
      </w:r>
      <w:r>
        <w:t xml:space="preserve"> After each</w:t>
      </w:r>
      <w:r>
        <w:rPr>
          <w:rFonts w:hint="eastAsia"/>
        </w:rPr>
        <w:t xml:space="preserve"> </w:t>
      </w:r>
      <w:r>
        <w:t>question there will be a pause</w:t>
      </w:r>
      <w:r>
        <w:rPr>
          <w:rFonts w:hint="eastAsia"/>
        </w:rPr>
        <w:t xml:space="preserve">. </w:t>
      </w:r>
      <w:r>
        <w:t>D</w:t>
      </w:r>
      <w:r>
        <w:rPr>
          <w:rFonts w:hint="eastAsia"/>
        </w:rPr>
        <w:t xml:space="preserve">uring the pause, </w:t>
      </w:r>
      <w:r>
        <w:t xml:space="preserve">you must read the four choices </w:t>
      </w:r>
      <w:r>
        <w:rPr>
          <w:rFonts w:hint="eastAsia"/>
        </w:rPr>
        <w:t>marked</w:t>
      </w:r>
      <w:r>
        <w:t xml:space="preserve"> A), B), C) and D)</w:t>
      </w:r>
      <w:r>
        <w:rPr>
          <w:rFonts w:hint="eastAsia"/>
        </w:rPr>
        <w:t xml:space="preserve">, </w:t>
      </w:r>
      <w:r>
        <w:t xml:space="preserve">and decide which </w:t>
      </w:r>
      <w:proofErr w:type="gramStart"/>
      <w:r>
        <w:t>is th</w:t>
      </w:r>
      <w:r>
        <w:t>e best answer</w:t>
      </w:r>
      <w:proofErr w:type="gramEnd"/>
      <w:r>
        <w:rPr>
          <w:rFonts w:hint="eastAsia"/>
        </w:rPr>
        <w:t>.</w:t>
      </w:r>
      <w:r>
        <w:t xml:space="preserve"> </w:t>
      </w:r>
      <w:r>
        <w:rPr>
          <w:rFonts w:hint="eastAsia"/>
        </w:rPr>
        <w:t>T</w:t>
      </w:r>
      <w:r>
        <w:t xml:space="preserve">hen </w:t>
      </w:r>
      <w:r>
        <w:rPr>
          <w:rFonts w:hint="eastAsia"/>
        </w:rPr>
        <w:t xml:space="preserve">mark the corresponding </w:t>
      </w:r>
      <w:r>
        <w:t xml:space="preserve">letter on </w:t>
      </w:r>
      <w:r>
        <w:rPr>
          <w:rFonts w:ascii="Arial Rounded MT Bold" w:hAnsi="Arial Rounded MT Bold"/>
          <w:b/>
        </w:rPr>
        <w:t>Answer Sheet 2</w:t>
      </w:r>
      <w:r>
        <w:t xml:space="preserve"> with a single line th</w:t>
      </w:r>
      <w:r>
        <w:rPr>
          <w:rFonts w:hint="eastAsia"/>
        </w:rPr>
        <w:t>r</w:t>
      </w:r>
      <w:r>
        <w:t xml:space="preserve">ough the </w:t>
      </w:r>
      <w:proofErr w:type="spellStart"/>
      <w:r>
        <w:t>centre</w:t>
      </w:r>
      <w:proofErr w:type="spellEnd"/>
      <w:r>
        <w:t>.</w:t>
      </w:r>
    </w:p>
    <w:p w:rsidR="009A5BB1" w:rsidRDefault="00647E0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9A5BB1" w:rsidRDefault="00647E0E">
      <w:pPr>
        <w:pStyle w:val="TopSagecom"/>
        <w:spacing w:before="240" w:after="60"/>
        <w:ind w:left="480" w:hanging="480"/>
      </w:pPr>
      <w:r>
        <w:fldChar w:fldCharType="begin"/>
      </w:r>
      <w:r>
        <w:instrText xml:space="preserve"> HYPERLINK "http://club.topsage.com/thread-403064-1-1.html” \o “</w:instrText>
      </w:r>
      <w:r>
        <w:instrText>参考答案：</w:instrText>
      </w:r>
      <w:r>
        <w:instrText xml:space="preserve">D" </w:instrText>
      </w:r>
      <w:r>
        <w:fldChar w:fldCharType="separate"/>
      </w:r>
      <w:r>
        <w:rPr>
          <w:rStyle w:val="af1"/>
          <w:u w:val="none"/>
        </w:rPr>
        <w:t>11</w:t>
      </w:r>
      <w:r>
        <w:fldChar w:fldCharType="end"/>
      </w:r>
      <w:r>
        <w:t>.</w:t>
      </w:r>
      <w:r>
        <w:tab/>
        <w:t xml:space="preserve">A) </w:t>
      </w:r>
      <w:r>
        <w:rPr>
          <w:rFonts w:hint="eastAsia"/>
        </w:rPr>
        <w:t>She used to be in poor health.</w:t>
      </w:r>
    </w:p>
    <w:p w:rsidR="009A5BB1" w:rsidRDefault="00647E0E" w:rsidP="009A61BB">
      <w:pPr>
        <w:pStyle w:val="aff"/>
        <w:spacing w:before="60" w:after="60"/>
        <w:ind w:left="975" w:hanging="480"/>
      </w:pPr>
      <w:r>
        <w:t xml:space="preserve">B) </w:t>
      </w:r>
      <w:r>
        <w:rPr>
          <w:rFonts w:hint="eastAsia"/>
        </w:rPr>
        <w:t>She didn</w:t>
      </w:r>
      <w:r>
        <w:t>’</w:t>
      </w:r>
      <w:r>
        <w:rPr>
          <w:rFonts w:hint="eastAsia"/>
        </w:rPr>
        <w:t xml:space="preserve">t do </w:t>
      </w:r>
      <w:r>
        <w:rPr>
          <w:rFonts w:hint="eastAsia"/>
        </w:rPr>
        <w:t>well at high school.</w:t>
      </w:r>
    </w:p>
    <w:p w:rsidR="009A5BB1" w:rsidRDefault="00647E0E" w:rsidP="009A61BB">
      <w:pPr>
        <w:pStyle w:val="aff"/>
        <w:spacing w:before="60" w:after="60"/>
        <w:ind w:left="975" w:hanging="480"/>
      </w:pPr>
      <w:r>
        <w:t xml:space="preserve">C) </w:t>
      </w:r>
      <w:r>
        <w:rPr>
          <w:rFonts w:hint="eastAsia"/>
        </w:rPr>
        <w:t>She was popular among boys.</w:t>
      </w:r>
    </w:p>
    <w:p w:rsidR="009A5BB1" w:rsidRDefault="00647E0E" w:rsidP="009A61BB">
      <w:pPr>
        <w:pStyle w:val="aff"/>
        <w:spacing w:before="60" w:after="60"/>
        <w:ind w:left="975" w:hanging="480"/>
      </w:pPr>
      <w:r>
        <w:t xml:space="preserve">D) </w:t>
      </w:r>
      <w:r>
        <w:rPr>
          <w:rFonts w:hint="eastAsia"/>
        </w:rPr>
        <w:t>She was somewhat overweight.</w:t>
      </w:r>
    </w:p>
    <w:p w:rsidR="009A5BB1" w:rsidRDefault="00647E0E">
      <w:pPr>
        <w:pStyle w:val="TopSagecom"/>
        <w:spacing w:before="240" w:after="60"/>
        <w:ind w:left="480" w:hanging="480"/>
      </w:pPr>
      <w:hyperlink r:id="rId24" w:tooltip="参考答案：B" w:history="1">
        <w:r>
          <w:rPr>
            <w:rStyle w:val="af1"/>
            <w:u w:val="none"/>
          </w:rPr>
          <w:t>12</w:t>
        </w:r>
      </w:hyperlink>
      <w:r>
        <w:t>.</w:t>
      </w:r>
      <w:r>
        <w:tab/>
        <w:t xml:space="preserve">A) </w:t>
      </w:r>
      <w:r>
        <w:rPr>
          <w:rFonts w:hint="eastAsia"/>
        </w:rPr>
        <w:t>At the airport.</w:t>
      </w:r>
    </w:p>
    <w:p w:rsidR="009A5BB1" w:rsidRDefault="00647E0E" w:rsidP="009A61BB">
      <w:pPr>
        <w:pStyle w:val="aff"/>
        <w:spacing w:before="60" w:after="60"/>
        <w:ind w:left="975" w:hanging="480"/>
      </w:pPr>
      <w:r>
        <w:t xml:space="preserve">B) </w:t>
      </w:r>
      <w:r>
        <w:rPr>
          <w:rFonts w:hint="eastAsia"/>
        </w:rPr>
        <w:t>At the hotel reception.</w:t>
      </w:r>
    </w:p>
    <w:p w:rsidR="009A5BB1" w:rsidRDefault="00647E0E" w:rsidP="009A61BB">
      <w:pPr>
        <w:pStyle w:val="aff"/>
        <w:spacing w:before="60" w:after="60"/>
        <w:ind w:left="975" w:hanging="480"/>
      </w:pPr>
      <w:r>
        <w:t xml:space="preserve">C) </w:t>
      </w:r>
      <w:r>
        <w:rPr>
          <w:rFonts w:hint="eastAsia"/>
        </w:rPr>
        <w:t>In a restaurant.</w:t>
      </w:r>
    </w:p>
    <w:p w:rsidR="009A5BB1" w:rsidRDefault="00647E0E" w:rsidP="009A61BB">
      <w:pPr>
        <w:pStyle w:val="aff"/>
        <w:spacing w:before="60" w:after="60"/>
        <w:ind w:left="975" w:hanging="480"/>
      </w:pPr>
      <w:r>
        <w:t xml:space="preserve">D) </w:t>
      </w:r>
      <w:r>
        <w:rPr>
          <w:rFonts w:hint="eastAsia"/>
        </w:rPr>
        <w:t>In a booking office.</w:t>
      </w:r>
    </w:p>
    <w:p w:rsidR="009A5BB1" w:rsidRDefault="00647E0E">
      <w:pPr>
        <w:pStyle w:val="TopSagecom"/>
        <w:spacing w:before="240" w:after="60"/>
        <w:ind w:left="480" w:hanging="480"/>
      </w:pPr>
      <w:hyperlink r:id="rId25" w:tooltip="参考答案：A" w:history="1">
        <w:r>
          <w:rPr>
            <w:rStyle w:val="af1"/>
            <w:u w:val="none"/>
          </w:rPr>
          <w:t>13</w:t>
        </w:r>
      </w:hyperlink>
      <w:r>
        <w:t>.</w:t>
      </w:r>
      <w:r>
        <w:tab/>
        <w:t xml:space="preserve">A) </w:t>
      </w:r>
      <w:r>
        <w:rPr>
          <w:rFonts w:hint="eastAsia"/>
        </w:rPr>
        <w:t>Having confidence in her son.</w:t>
      </w:r>
    </w:p>
    <w:p w:rsidR="009A5BB1" w:rsidRDefault="00647E0E" w:rsidP="009A61BB">
      <w:pPr>
        <w:pStyle w:val="aff"/>
        <w:spacing w:before="60" w:after="60"/>
        <w:ind w:left="975" w:hanging="480"/>
      </w:pPr>
      <w:r>
        <w:lastRenderedPageBreak/>
        <w:t xml:space="preserve">B) </w:t>
      </w:r>
      <w:r>
        <w:rPr>
          <w:rFonts w:hint="eastAsia"/>
        </w:rPr>
        <w:t>Telling her son not to worry.</w:t>
      </w:r>
    </w:p>
    <w:p w:rsidR="009A5BB1" w:rsidRDefault="00647E0E" w:rsidP="009A61BB">
      <w:pPr>
        <w:pStyle w:val="aff"/>
        <w:spacing w:before="60" w:after="60"/>
        <w:ind w:left="975" w:hanging="480"/>
      </w:pPr>
      <w:r>
        <w:t xml:space="preserve">C) </w:t>
      </w:r>
      <w:r>
        <w:rPr>
          <w:rFonts w:hint="eastAsia"/>
        </w:rPr>
        <w:t>Teaching her son by herself.</w:t>
      </w:r>
    </w:p>
    <w:p w:rsidR="009A5BB1" w:rsidRDefault="00647E0E" w:rsidP="009A61BB">
      <w:pPr>
        <w:pStyle w:val="aff"/>
        <w:spacing w:before="60" w:after="60"/>
        <w:ind w:left="975" w:hanging="480"/>
      </w:pPr>
      <w:r>
        <w:t xml:space="preserve">D) </w:t>
      </w:r>
      <w:r>
        <w:rPr>
          <w:rFonts w:hint="eastAsia"/>
        </w:rPr>
        <w:t>Asking the teacher for extra help.</w:t>
      </w:r>
    </w:p>
    <w:p w:rsidR="009A5BB1" w:rsidRDefault="00647E0E">
      <w:pPr>
        <w:pStyle w:val="TopSagecom"/>
        <w:spacing w:before="240" w:after="60"/>
        <w:ind w:left="480" w:hanging="480"/>
      </w:pPr>
      <w:hyperlink r:id="rId26" w:tooltip="参考答案：A" w:history="1">
        <w:r>
          <w:rPr>
            <w:rStyle w:val="af1"/>
            <w:u w:val="none"/>
          </w:rPr>
          <w:t>14</w:t>
        </w:r>
      </w:hyperlink>
      <w:r>
        <w:t>.</w:t>
      </w:r>
      <w:r>
        <w:tab/>
        <w:t xml:space="preserve">A) </w:t>
      </w:r>
      <w:r>
        <w:rPr>
          <w:rFonts w:hint="eastAsia"/>
        </w:rPr>
        <w:t>Have a short break.</w:t>
      </w:r>
    </w:p>
    <w:p w:rsidR="009A5BB1" w:rsidRDefault="00647E0E" w:rsidP="009A61BB">
      <w:pPr>
        <w:pStyle w:val="aff"/>
        <w:spacing w:before="60" w:after="60"/>
        <w:ind w:left="975" w:hanging="480"/>
      </w:pPr>
      <w:r>
        <w:t xml:space="preserve">B) </w:t>
      </w:r>
      <w:r>
        <w:rPr>
          <w:rFonts w:hint="eastAsia"/>
        </w:rPr>
        <w:t>Take two weeks off.</w:t>
      </w:r>
    </w:p>
    <w:p w:rsidR="009A5BB1" w:rsidRDefault="00647E0E" w:rsidP="009A61BB">
      <w:pPr>
        <w:pStyle w:val="aff"/>
        <w:spacing w:before="60" w:after="60"/>
        <w:ind w:left="975" w:hanging="480"/>
      </w:pPr>
      <w:r>
        <w:t xml:space="preserve">C) </w:t>
      </w:r>
      <w:r>
        <w:rPr>
          <w:rFonts w:hint="eastAsia"/>
        </w:rPr>
        <w:t>Go on vacation with the man.</w:t>
      </w:r>
    </w:p>
    <w:p w:rsidR="009A5BB1" w:rsidRDefault="00647E0E" w:rsidP="009A61BB">
      <w:pPr>
        <w:pStyle w:val="aff"/>
        <w:spacing w:before="60" w:after="60"/>
        <w:ind w:left="975" w:hanging="480"/>
      </w:pPr>
      <w:r>
        <w:t xml:space="preserve">D) </w:t>
      </w:r>
      <w:r>
        <w:rPr>
          <w:rFonts w:hint="eastAsia"/>
        </w:rPr>
        <w:t>Continue her work outdoors.</w:t>
      </w:r>
    </w:p>
    <w:p w:rsidR="009A5BB1" w:rsidRDefault="00647E0E">
      <w:pPr>
        <w:pStyle w:val="TopSagecom"/>
        <w:spacing w:before="240" w:after="60"/>
        <w:ind w:left="480" w:hanging="480"/>
      </w:pPr>
      <w:hyperlink r:id="rId27" w:tooltip="参考答案：C" w:history="1">
        <w:r>
          <w:rPr>
            <w:rStyle w:val="af1"/>
            <w:u w:val="none"/>
          </w:rPr>
          <w:t>15</w:t>
        </w:r>
      </w:hyperlink>
      <w:r>
        <w:t>.</w:t>
      </w:r>
      <w:r>
        <w:tab/>
        <w:t xml:space="preserve">A) </w:t>
      </w:r>
      <w:r>
        <w:rPr>
          <w:rFonts w:hint="eastAsia"/>
        </w:rPr>
        <w:t xml:space="preserve">He is taking care of his twin </w:t>
      </w:r>
      <w:r>
        <w:rPr>
          <w:rFonts w:hint="eastAsia"/>
        </w:rPr>
        <w:t>brother.</w:t>
      </w:r>
    </w:p>
    <w:p w:rsidR="009A5BB1" w:rsidRDefault="00647E0E" w:rsidP="009A61BB">
      <w:pPr>
        <w:pStyle w:val="aff"/>
        <w:spacing w:before="60" w:after="60"/>
        <w:ind w:left="975" w:hanging="480"/>
      </w:pPr>
      <w:r>
        <w:t xml:space="preserve">B) </w:t>
      </w:r>
      <w:r>
        <w:rPr>
          <w:rFonts w:hint="eastAsia"/>
        </w:rPr>
        <w:t>He is worried about Rod</w:t>
      </w:r>
      <w:r>
        <w:t>’</w:t>
      </w:r>
      <w:r>
        <w:rPr>
          <w:rFonts w:hint="eastAsia"/>
        </w:rPr>
        <w:t>s health.</w:t>
      </w:r>
    </w:p>
    <w:p w:rsidR="009A5BB1" w:rsidRDefault="00647E0E" w:rsidP="009A61BB">
      <w:pPr>
        <w:pStyle w:val="aff"/>
        <w:spacing w:before="60" w:after="60"/>
        <w:ind w:left="975" w:hanging="480"/>
      </w:pPr>
      <w:r>
        <w:t xml:space="preserve">C) </w:t>
      </w:r>
      <w:r>
        <w:rPr>
          <w:rFonts w:hint="eastAsia"/>
        </w:rPr>
        <w:t>He has been in perfect condition.</w:t>
      </w:r>
    </w:p>
    <w:p w:rsidR="009A5BB1" w:rsidRDefault="00647E0E" w:rsidP="009A61BB">
      <w:pPr>
        <w:pStyle w:val="aff"/>
        <w:spacing w:before="60" w:after="60"/>
        <w:ind w:left="975" w:hanging="480"/>
      </w:pPr>
      <w:r>
        <w:t xml:space="preserve">D) </w:t>
      </w:r>
      <w:r>
        <w:rPr>
          <w:rFonts w:hint="eastAsia"/>
        </w:rPr>
        <w:t>He has been feeling ill all week.</w:t>
      </w:r>
    </w:p>
    <w:p w:rsidR="009A5BB1" w:rsidRDefault="00647E0E">
      <w:pPr>
        <w:pStyle w:val="TopSagecom"/>
        <w:spacing w:before="240" w:after="60"/>
        <w:ind w:left="480" w:hanging="480"/>
      </w:pPr>
      <w:hyperlink r:id="rId28" w:tooltip="参考答案：D" w:history="1">
        <w:r>
          <w:rPr>
            <w:rStyle w:val="af1"/>
            <w:u w:val="none"/>
          </w:rPr>
          <w:t>16</w:t>
        </w:r>
      </w:hyperlink>
      <w:r>
        <w:t>.</w:t>
      </w:r>
      <w:r>
        <w:tab/>
        <w:t xml:space="preserve">A) </w:t>
      </w:r>
      <w:r>
        <w:rPr>
          <w:rFonts w:hint="eastAsia"/>
        </w:rPr>
        <w:t>She bought a new set of furniture from Italy last mont</w:t>
      </w:r>
      <w:r>
        <w:rPr>
          <w:rFonts w:hint="eastAsia"/>
        </w:rPr>
        <w:t>h.</w:t>
      </w:r>
    </w:p>
    <w:p w:rsidR="009A5BB1" w:rsidRDefault="00647E0E" w:rsidP="009A61BB">
      <w:pPr>
        <w:pStyle w:val="aff"/>
        <w:spacing w:before="60" w:after="60"/>
        <w:ind w:left="975" w:hanging="480"/>
      </w:pPr>
      <w:r>
        <w:t xml:space="preserve">B) </w:t>
      </w:r>
      <w:r>
        <w:rPr>
          <w:rFonts w:hint="eastAsia"/>
        </w:rPr>
        <w:t>She sold all her furniture before she moved house.</w:t>
      </w:r>
    </w:p>
    <w:p w:rsidR="009A5BB1" w:rsidRDefault="00647E0E" w:rsidP="009A61BB">
      <w:pPr>
        <w:pStyle w:val="aff"/>
        <w:spacing w:before="60" w:after="60"/>
        <w:ind w:left="975" w:hanging="480"/>
      </w:pPr>
      <w:r>
        <w:t xml:space="preserve">C) </w:t>
      </w:r>
      <w:r>
        <w:rPr>
          <w:rFonts w:hint="eastAsia"/>
        </w:rPr>
        <w:t>She plans to put all her old furniture in the basement.</w:t>
      </w:r>
    </w:p>
    <w:p w:rsidR="009A5BB1" w:rsidRDefault="00647E0E" w:rsidP="009A61BB">
      <w:pPr>
        <w:pStyle w:val="aff"/>
        <w:spacing w:before="60" w:after="60"/>
        <w:ind w:left="975" w:hanging="480"/>
      </w:pPr>
      <w:r>
        <w:t xml:space="preserve">D) </w:t>
      </w:r>
      <w:r>
        <w:rPr>
          <w:rFonts w:hint="eastAsia"/>
        </w:rPr>
        <w:t>She still keeps some old furniture in her new house.</w:t>
      </w:r>
    </w:p>
    <w:p w:rsidR="009A5BB1" w:rsidRDefault="00647E0E">
      <w:pPr>
        <w:pStyle w:val="TopSagecom"/>
        <w:spacing w:before="240" w:after="60"/>
        <w:ind w:left="480" w:hanging="480"/>
      </w:pPr>
      <w:hyperlink r:id="rId29" w:tooltip="参考答案：A" w:history="1">
        <w:r>
          <w:rPr>
            <w:rStyle w:val="af1"/>
            <w:u w:val="none"/>
          </w:rPr>
          <w:t>17</w:t>
        </w:r>
      </w:hyperlink>
      <w:r>
        <w:t>.</w:t>
      </w:r>
      <w:r>
        <w:tab/>
        <w:t xml:space="preserve">A) </w:t>
      </w:r>
      <w:r>
        <w:rPr>
          <w:rFonts w:hint="eastAsia"/>
        </w:rPr>
        <w:t>Th</w:t>
      </w:r>
      <w:r>
        <w:rPr>
          <w:rFonts w:hint="eastAsia"/>
        </w:rPr>
        <w:t>e woman forgot lending the book to the man.</w:t>
      </w:r>
    </w:p>
    <w:p w:rsidR="009A5BB1" w:rsidRDefault="00647E0E" w:rsidP="009A61BB">
      <w:pPr>
        <w:pStyle w:val="aff"/>
        <w:spacing w:before="60" w:after="60"/>
        <w:ind w:left="975" w:hanging="480"/>
      </w:pPr>
      <w:r>
        <w:t xml:space="preserve">B) </w:t>
      </w:r>
      <w:r>
        <w:rPr>
          <w:rFonts w:hint="eastAsia"/>
        </w:rPr>
        <w:t>The woman doesn</w:t>
      </w:r>
      <w:r>
        <w:t>’</w:t>
      </w:r>
      <w:r>
        <w:rPr>
          <w:rFonts w:hint="eastAsia"/>
        </w:rPr>
        <w:t>t find the book useful any more.</w:t>
      </w:r>
    </w:p>
    <w:p w:rsidR="009A5BB1" w:rsidRDefault="00647E0E" w:rsidP="009A61BB">
      <w:pPr>
        <w:pStyle w:val="aff"/>
        <w:spacing w:before="60" w:after="60"/>
        <w:ind w:left="975" w:hanging="480"/>
      </w:pPr>
      <w:r>
        <w:t xml:space="preserve">C) </w:t>
      </w:r>
      <w:r>
        <w:rPr>
          <w:rFonts w:hint="eastAsia"/>
        </w:rPr>
        <w:t>The woman doesn</w:t>
      </w:r>
      <w:r>
        <w:t>’</w:t>
      </w:r>
      <w:r>
        <w:rPr>
          <w:rFonts w:hint="eastAsia"/>
        </w:rPr>
        <w:t>t seem to know what the book is about.</w:t>
      </w:r>
    </w:p>
    <w:p w:rsidR="009A5BB1" w:rsidRDefault="00647E0E" w:rsidP="009A61BB">
      <w:pPr>
        <w:pStyle w:val="aff"/>
        <w:spacing w:before="60" w:after="60"/>
        <w:ind w:left="975" w:hanging="480"/>
      </w:pPr>
      <w:r>
        <w:t xml:space="preserve">D) </w:t>
      </w:r>
      <w:r>
        <w:rPr>
          <w:rFonts w:hint="eastAsia"/>
        </w:rPr>
        <w:t>The woman wondered why the man didn</w:t>
      </w:r>
      <w:r>
        <w:t>’</w:t>
      </w:r>
      <w:r>
        <w:rPr>
          <w:rFonts w:hint="eastAsia"/>
        </w:rPr>
        <w:t>t return the book.</w:t>
      </w:r>
    </w:p>
    <w:p w:rsidR="009A5BB1" w:rsidRDefault="00647E0E">
      <w:pPr>
        <w:pStyle w:val="TopSagecom"/>
        <w:spacing w:before="240" w:after="60"/>
        <w:ind w:left="480" w:hanging="480"/>
      </w:pPr>
      <w:hyperlink r:id="rId30" w:tooltip="参考答案：B" w:history="1">
        <w:r>
          <w:rPr>
            <w:rStyle w:val="af1"/>
            <w:u w:val="none"/>
          </w:rPr>
          <w:t>18</w:t>
        </w:r>
      </w:hyperlink>
      <w:r>
        <w:t>.</w:t>
      </w:r>
      <w:r>
        <w:tab/>
        <w:t xml:space="preserve">A) </w:t>
      </w:r>
      <w:r>
        <w:rPr>
          <w:rFonts w:hint="eastAsia"/>
        </w:rPr>
        <w:t>Most of the man</w:t>
      </w:r>
      <w:r>
        <w:t>’</w:t>
      </w:r>
      <w:r>
        <w:rPr>
          <w:rFonts w:hint="eastAsia"/>
        </w:rPr>
        <w:t>s friends are athletes.</w:t>
      </w:r>
    </w:p>
    <w:p w:rsidR="009A5BB1" w:rsidRDefault="00647E0E" w:rsidP="009A61BB">
      <w:pPr>
        <w:pStyle w:val="aff"/>
        <w:spacing w:before="60" w:after="60"/>
        <w:ind w:left="975" w:hanging="480"/>
      </w:pPr>
      <w:r>
        <w:t xml:space="preserve">B) </w:t>
      </w:r>
      <w:r>
        <w:rPr>
          <w:rFonts w:hint="eastAsia"/>
        </w:rPr>
        <w:t>The man doesn</w:t>
      </w:r>
      <w:r>
        <w:t>’</w:t>
      </w:r>
      <w:r>
        <w:rPr>
          <w:rFonts w:hint="eastAsia"/>
        </w:rPr>
        <w:t>t look like a sportsman.</w:t>
      </w:r>
    </w:p>
    <w:p w:rsidR="009A5BB1" w:rsidRDefault="00647E0E" w:rsidP="009A61BB">
      <w:pPr>
        <w:pStyle w:val="aff"/>
        <w:spacing w:before="60" w:after="60"/>
        <w:ind w:left="975" w:hanging="480"/>
      </w:pPr>
      <w:r>
        <w:t xml:space="preserve">C) </w:t>
      </w:r>
      <w:r>
        <w:rPr>
          <w:rFonts w:hint="eastAsia"/>
        </w:rPr>
        <w:t>Few people share the woman</w:t>
      </w:r>
      <w:r>
        <w:t>’</w:t>
      </w:r>
      <w:r>
        <w:rPr>
          <w:rFonts w:hint="eastAsia"/>
        </w:rPr>
        <w:t>s opinion.</w:t>
      </w:r>
    </w:p>
    <w:p w:rsidR="009A5BB1" w:rsidRDefault="00647E0E" w:rsidP="009A61BB">
      <w:pPr>
        <w:pStyle w:val="aff"/>
        <w:spacing w:before="60" w:after="60"/>
        <w:ind w:left="975" w:hanging="480"/>
      </w:pPr>
      <w:r>
        <w:t xml:space="preserve">D) </w:t>
      </w:r>
      <w:r>
        <w:rPr>
          <w:rFonts w:hint="eastAsia"/>
        </w:rPr>
        <w:t>The woman doubts the man</w:t>
      </w:r>
      <w:r>
        <w:t>’</w:t>
      </w:r>
      <w:r>
        <w:rPr>
          <w:rFonts w:hint="eastAsia"/>
        </w:rPr>
        <w:t>s athletic ability.</w:t>
      </w:r>
    </w:p>
    <w:p w:rsidR="009A5BB1" w:rsidRDefault="00647E0E">
      <w:pPr>
        <w:pStyle w:val="Parahead"/>
      </w:pPr>
      <w:r>
        <w:t>Questions 19 to 22 are based on the conversatio</w:t>
      </w:r>
      <w:r>
        <w:t>n you have just heard.</w:t>
      </w:r>
    </w:p>
    <w:p w:rsidR="009A5BB1" w:rsidRDefault="00647E0E">
      <w:pPr>
        <w:pStyle w:val="TopSagecom"/>
        <w:spacing w:before="240" w:after="60"/>
        <w:ind w:left="480" w:hanging="480"/>
      </w:pPr>
      <w:hyperlink r:id="rId31" w:tooltip="参考答案：C" w:history="1">
        <w:r>
          <w:rPr>
            <w:rStyle w:val="af1"/>
            <w:u w:val="none"/>
          </w:rPr>
          <w:t>19</w:t>
        </w:r>
      </w:hyperlink>
      <w:r>
        <w:t>.</w:t>
      </w:r>
      <w:r>
        <w:tab/>
      </w:r>
      <w:r>
        <w:rPr>
          <w:rFonts w:hint="eastAsia"/>
        </w:rPr>
        <w:t>A)</w:t>
      </w:r>
      <w:r>
        <w:t xml:space="preserve"> </w:t>
      </w:r>
      <w:r>
        <w:rPr>
          <w:rFonts w:hint="eastAsia"/>
        </w:rPr>
        <w:t>She is afraid that she has lost it.</w:t>
      </w:r>
    </w:p>
    <w:p w:rsidR="009A5BB1" w:rsidRDefault="00647E0E" w:rsidP="009A61BB">
      <w:pPr>
        <w:pStyle w:val="aff"/>
        <w:spacing w:before="60" w:after="60"/>
        <w:ind w:left="975" w:hanging="480"/>
      </w:pPr>
      <w:r>
        <w:t xml:space="preserve">B) </w:t>
      </w:r>
      <w:r>
        <w:rPr>
          <w:rFonts w:hint="eastAsia"/>
        </w:rPr>
        <w:t>She is going to get it at the airport.</w:t>
      </w:r>
    </w:p>
    <w:p w:rsidR="009A5BB1" w:rsidRDefault="00647E0E" w:rsidP="009A61BB">
      <w:pPr>
        <w:pStyle w:val="aff"/>
        <w:spacing w:before="60" w:after="60"/>
        <w:ind w:left="975" w:hanging="480"/>
      </w:pPr>
      <w:r>
        <w:t xml:space="preserve">C) </w:t>
      </w:r>
      <w:r>
        <w:rPr>
          <w:rFonts w:hint="eastAsia"/>
        </w:rPr>
        <w:t>She has packed it in one of her bags.</w:t>
      </w:r>
    </w:p>
    <w:p w:rsidR="009A5BB1" w:rsidRDefault="00647E0E" w:rsidP="009A61BB">
      <w:pPr>
        <w:pStyle w:val="aff"/>
        <w:spacing w:before="60" w:after="60"/>
        <w:ind w:left="975" w:hanging="480"/>
      </w:pPr>
      <w:r>
        <w:t>D) She</w:t>
      </w:r>
      <w:r>
        <w:rPr>
          <w:rFonts w:hint="eastAsia"/>
        </w:rPr>
        <w:t xml:space="preserve"> has probably left it in a taxi.</w:t>
      </w:r>
    </w:p>
    <w:p w:rsidR="009A5BB1" w:rsidRDefault="00647E0E">
      <w:pPr>
        <w:pStyle w:val="TopSagecom"/>
        <w:spacing w:before="240" w:after="60"/>
        <w:ind w:left="480" w:hanging="480"/>
      </w:pPr>
      <w:hyperlink r:id="rId32" w:tooltip="参考答案：B" w:history="1">
        <w:r>
          <w:rPr>
            <w:rStyle w:val="af1"/>
            <w:u w:val="none"/>
          </w:rPr>
          <w:t>20</w:t>
        </w:r>
      </w:hyperlink>
      <w:r>
        <w:t>.</w:t>
      </w:r>
      <w:r>
        <w:tab/>
        <w:t xml:space="preserve">A) </w:t>
      </w:r>
      <w:r>
        <w:rPr>
          <w:rFonts w:hint="eastAsia"/>
        </w:rPr>
        <w:t>It will cost her a lot.</w:t>
      </w:r>
    </w:p>
    <w:p w:rsidR="009A5BB1" w:rsidRDefault="00647E0E" w:rsidP="009A61BB">
      <w:pPr>
        <w:pStyle w:val="aff"/>
        <w:spacing w:before="60" w:after="60"/>
        <w:ind w:left="975" w:hanging="480"/>
      </w:pPr>
      <w:r>
        <w:t xml:space="preserve">B) </w:t>
      </w:r>
      <w:r>
        <w:rPr>
          <w:rFonts w:hint="eastAsia"/>
        </w:rPr>
        <w:t>It will last one week.</w:t>
      </w:r>
    </w:p>
    <w:p w:rsidR="009A5BB1" w:rsidRDefault="00647E0E" w:rsidP="009A61BB">
      <w:pPr>
        <w:pStyle w:val="aff"/>
        <w:spacing w:before="60" w:after="60"/>
        <w:ind w:left="975" w:hanging="480"/>
      </w:pPr>
      <w:r>
        <w:t xml:space="preserve">C) </w:t>
      </w:r>
      <w:r>
        <w:rPr>
          <w:rFonts w:hint="eastAsia"/>
        </w:rPr>
        <w:t>It ends in winter.</w:t>
      </w:r>
    </w:p>
    <w:p w:rsidR="009A5BB1" w:rsidRDefault="00647E0E" w:rsidP="009A61BB">
      <w:pPr>
        <w:pStyle w:val="aff"/>
        <w:spacing w:before="60" w:after="60"/>
        <w:ind w:left="975" w:hanging="480"/>
      </w:pPr>
      <w:r>
        <w:t xml:space="preserve">D) </w:t>
      </w:r>
      <w:r>
        <w:rPr>
          <w:rFonts w:hint="eastAsia"/>
        </w:rPr>
        <w:t>It depends on the weather.</w:t>
      </w:r>
    </w:p>
    <w:p w:rsidR="009A5BB1" w:rsidRDefault="00647E0E">
      <w:pPr>
        <w:pStyle w:val="TopSagecom"/>
        <w:spacing w:before="240" w:after="60"/>
        <w:ind w:left="480" w:hanging="480"/>
      </w:pPr>
      <w:hyperlink r:id="rId33" w:tooltip="参考答案：D" w:history="1">
        <w:r>
          <w:rPr>
            <w:rStyle w:val="af1"/>
            <w:u w:val="none"/>
          </w:rPr>
          <w:t>21</w:t>
        </w:r>
      </w:hyperlink>
      <w:r>
        <w:t>.</w:t>
      </w:r>
      <w:r>
        <w:tab/>
        <w:t xml:space="preserve">A) </w:t>
      </w:r>
      <w:r>
        <w:rPr>
          <w:rFonts w:hint="eastAsia"/>
        </w:rPr>
        <w:t>There is a lot of stuff to pack.</w:t>
      </w:r>
    </w:p>
    <w:p w:rsidR="009A5BB1" w:rsidRDefault="00647E0E" w:rsidP="009A61BB">
      <w:pPr>
        <w:pStyle w:val="aff"/>
        <w:spacing w:before="60" w:after="60"/>
        <w:ind w:left="975" w:hanging="480"/>
      </w:pPr>
      <w:r>
        <w:t xml:space="preserve">B) </w:t>
      </w:r>
      <w:r>
        <w:rPr>
          <w:rFonts w:hint="eastAsia"/>
        </w:rPr>
        <w:t>There might be a traffic jam.</w:t>
      </w:r>
    </w:p>
    <w:p w:rsidR="009A5BB1" w:rsidRDefault="00647E0E" w:rsidP="009A61BB">
      <w:pPr>
        <w:pStyle w:val="aff"/>
        <w:spacing w:before="60" w:after="60"/>
        <w:ind w:left="975" w:hanging="480"/>
      </w:pPr>
      <w:r>
        <w:t xml:space="preserve">C) </w:t>
      </w:r>
      <w:r>
        <w:rPr>
          <w:rFonts w:hint="eastAsia"/>
        </w:rPr>
        <w:t>The plane is taking off soon.</w:t>
      </w:r>
    </w:p>
    <w:p w:rsidR="009A5BB1" w:rsidRDefault="00647E0E" w:rsidP="009A61BB">
      <w:pPr>
        <w:pStyle w:val="aff"/>
        <w:spacing w:before="60" w:after="60"/>
        <w:ind w:left="975" w:hanging="480"/>
      </w:pPr>
      <w:r>
        <w:t xml:space="preserve">D) </w:t>
      </w:r>
      <w:r>
        <w:rPr>
          <w:rFonts w:hint="eastAsia"/>
        </w:rPr>
        <w:t>The taxi is waiting for them.</w:t>
      </w:r>
    </w:p>
    <w:p w:rsidR="009A5BB1" w:rsidRDefault="00647E0E">
      <w:pPr>
        <w:pStyle w:val="TopSagecom"/>
        <w:spacing w:before="240" w:after="60"/>
        <w:ind w:left="480" w:hanging="480"/>
      </w:pPr>
      <w:hyperlink r:id="rId34" w:tooltip="参考答案：A" w:history="1">
        <w:r>
          <w:rPr>
            <w:rStyle w:val="af1"/>
            <w:u w:val="none"/>
          </w:rPr>
          <w:t>22</w:t>
        </w:r>
      </w:hyperlink>
      <w:r>
        <w:t>.</w:t>
      </w:r>
      <w:r>
        <w:tab/>
        <w:t xml:space="preserve">A) </w:t>
      </w:r>
      <w:r>
        <w:rPr>
          <w:rFonts w:hint="eastAsia"/>
        </w:rPr>
        <w:t>At home.</w:t>
      </w:r>
    </w:p>
    <w:p w:rsidR="009A5BB1" w:rsidRDefault="00647E0E" w:rsidP="009A61BB">
      <w:pPr>
        <w:pStyle w:val="aff"/>
        <w:spacing w:before="60" w:after="60"/>
        <w:ind w:left="975" w:hanging="480"/>
      </w:pPr>
      <w:r>
        <w:t xml:space="preserve">B) </w:t>
      </w:r>
      <w:r>
        <w:rPr>
          <w:rFonts w:hint="eastAsia"/>
        </w:rPr>
        <w:t>In the man</w:t>
      </w:r>
      <w:r>
        <w:t>’</w:t>
      </w:r>
      <w:r>
        <w:rPr>
          <w:rFonts w:hint="eastAsia"/>
        </w:rPr>
        <w:t>s car.</w:t>
      </w:r>
    </w:p>
    <w:p w:rsidR="009A5BB1" w:rsidRDefault="00647E0E" w:rsidP="009A61BB">
      <w:pPr>
        <w:pStyle w:val="aff"/>
        <w:spacing w:before="60" w:after="60"/>
        <w:ind w:left="975" w:hanging="480"/>
      </w:pPr>
      <w:r>
        <w:t xml:space="preserve">C) </w:t>
      </w:r>
      <w:r>
        <w:rPr>
          <w:rFonts w:hint="eastAsia"/>
        </w:rPr>
        <w:t>By the side of a taxi.</w:t>
      </w:r>
    </w:p>
    <w:p w:rsidR="009A5BB1" w:rsidRDefault="00647E0E" w:rsidP="009A61BB">
      <w:pPr>
        <w:pStyle w:val="aff"/>
        <w:spacing w:before="60" w:after="60"/>
        <w:ind w:left="975" w:hanging="480"/>
      </w:pPr>
      <w:r>
        <w:t xml:space="preserve">D) </w:t>
      </w:r>
      <w:r>
        <w:rPr>
          <w:rFonts w:hint="eastAsia"/>
        </w:rPr>
        <w:t>At the airport.</w:t>
      </w:r>
    </w:p>
    <w:p w:rsidR="009A5BB1" w:rsidRDefault="00647E0E">
      <w:pPr>
        <w:pStyle w:val="Parahead"/>
      </w:pPr>
      <w:r>
        <w:t>Questions 23 to 25 are based on the conversation you have just heard.</w:t>
      </w:r>
    </w:p>
    <w:p w:rsidR="009A5BB1" w:rsidRDefault="00647E0E">
      <w:pPr>
        <w:pStyle w:val="TopSagecom"/>
        <w:spacing w:before="240" w:after="60"/>
        <w:ind w:left="480" w:hanging="480"/>
      </w:pPr>
      <w:hyperlink r:id="rId35" w:tooltip="参考答案：B" w:history="1">
        <w:r>
          <w:rPr>
            <w:rStyle w:val="af1"/>
            <w:u w:val="none"/>
          </w:rPr>
          <w:t>23</w:t>
        </w:r>
      </w:hyperlink>
      <w:r>
        <w:t>.</w:t>
      </w:r>
      <w:r>
        <w:tab/>
        <w:t xml:space="preserve">A) </w:t>
      </w:r>
      <w:r>
        <w:rPr>
          <w:rFonts w:hint="eastAsia"/>
        </w:rPr>
        <w:t>S</w:t>
      </w:r>
      <w:r>
        <w:rPr>
          <w:rFonts w:hint="eastAsia"/>
        </w:rPr>
        <w:t>he is thirsty for promotion.</w:t>
      </w:r>
    </w:p>
    <w:p w:rsidR="009A5BB1" w:rsidRDefault="00647E0E" w:rsidP="009A61BB">
      <w:pPr>
        <w:pStyle w:val="aff"/>
        <w:spacing w:before="60" w:after="60"/>
        <w:ind w:left="975" w:hanging="480"/>
      </w:pPr>
      <w:r>
        <w:t xml:space="preserve">B) </w:t>
      </w:r>
      <w:r>
        <w:rPr>
          <w:rFonts w:hint="eastAsia"/>
        </w:rPr>
        <w:t>She is tired of her present work.</w:t>
      </w:r>
    </w:p>
    <w:p w:rsidR="009A5BB1" w:rsidRDefault="00647E0E" w:rsidP="009A61BB">
      <w:pPr>
        <w:pStyle w:val="aff"/>
        <w:spacing w:before="60" w:after="60"/>
        <w:ind w:left="975" w:hanging="480"/>
      </w:pPr>
      <w:r>
        <w:t xml:space="preserve">C) </w:t>
      </w:r>
      <w:r>
        <w:rPr>
          <w:rFonts w:hint="eastAsia"/>
        </w:rPr>
        <w:t>She wants a much higher salary.</w:t>
      </w:r>
    </w:p>
    <w:p w:rsidR="009A5BB1" w:rsidRDefault="00647E0E" w:rsidP="009A61BB">
      <w:pPr>
        <w:pStyle w:val="aff"/>
        <w:spacing w:before="60" w:after="60"/>
        <w:ind w:left="975" w:hanging="480"/>
      </w:pPr>
      <w:r>
        <w:t xml:space="preserve">D) </w:t>
      </w:r>
      <w:r>
        <w:rPr>
          <w:rFonts w:hint="eastAsia"/>
        </w:rPr>
        <w:t>She wants to save travel expenses.</w:t>
      </w:r>
    </w:p>
    <w:p w:rsidR="009A5BB1" w:rsidRDefault="00647E0E">
      <w:pPr>
        <w:pStyle w:val="TopSagecom"/>
        <w:spacing w:before="240" w:after="60"/>
        <w:ind w:left="480" w:hanging="480"/>
      </w:pPr>
      <w:hyperlink r:id="rId36" w:tooltip="参考答案：C" w:history="1">
        <w:r>
          <w:rPr>
            <w:rStyle w:val="af1"/>
            <w:u w:val="none"/>
          </w:rPr>
          <w:t>24</w:t>
        </w:r>
      </w:hyperlink>
      <w:r>
        <w:t>.</w:t>
      </w:r>
      <w:r>
        <w:tab/>
        <w:t xml:space="preserve">A) </w:t>
      </w:r>
      <w:r>
        <w:rPr>
          <w:rFonts w:hint="eastAsia"/>
        </w:rPr>
        <w:t>Language instructor.</w:t>
      </w:r>
    </w:p>
    <w:p w:rsidR="009A5BB1" w:rsidRDefault="00647E0E" w:rsidP="009A61BB">
      <w:pPr>
        <w:pStyle w:val="aff"/>
        <w:spacing w:before="60" w:after="60"/>
        <w:ind w:left="975" w:hanging="480"/>
      </w:pPr>
      <w:r>
        <w:rPr>
          <w:rFonts w:hint="eastAsia"/>
        </w:rPr>
        <w:t>B</w:t>
      </w:r>
      <w:r>
        <w:t xml:space="preserve">) </w:t>
      </w:r>
      <w:r>
        <w:rPr>
          <w:rFonts w:hint="eastAsia"/>
        </w:rPr>
        <w:t>Environment</w:t>
      </w:r>
      <w:r>
        <w:rPr>
          <w:rFonts w:hint="eastAsia"/>
        </w:rPr>
        <w:t>al engineer.</w:t>
      </w:r>
    </w:p>
    <w:p w:rsidR="009A5BB1" w:rsidRDefault="00647E0E" w:rsidP="009A61BB">
      <w:pPr>
        <w:pStyle w:val="aff"/>
        <w:spacing w:before="60" w:after="60"/>
        <w:ind w:left="975" w:hanging="480"/>
      </w:pPr>
      <w:r>
        <w:rPr>
          <w:rFonts w:hint="eastAsia"/>
        </w:rPr>
        <w:t>C</w:t>
      </w:r>
      <w:r>
        <w:t xml:space="preserve">) </w:t>
      </w:r>
      <w:r>
        <w:rPr>
          <w:rFonts w:hint="eastAsia"/>
        </w:rPr>
        <w:t>Translator.</w:t>
      </w:r>
    </w:p>
    <w:p w:rsidR="009A5BB1" w:rsidRDefault="00647E0E" w:rsidP="009A61BB">
      <w:pPr>
        <w:pStyle w:val="aff"/>
        <w:spacing w:before="60" w:after="60"/>
        <w:ind w:left="975" w:hanging="480"/>
      </w:pPr>
      <w:r>
        <w:t xml:space="preserve">D) </w:t>
      </w:r>
      <w:r>
        <w:rPr>
          <w:rFonts w:hint="eastAsia"/>
        </w:rPr>
        <w:t>Travel agent.</w:t>
      </w:r>
    </w:p>
    <w:p w:rsidR="009A5BB1" w:rsidRDefault="00647E0E">
      <w:pPr>
        <w:pStyle w:val="TopSagecom"/>
        <w:spacing w:before="240" w:after="60"/>
        <w:ind w:left="480" w:hanging="480"/>
      </w:pPr>
      <w:hyperlink r:id="rId37" w:tooltip="参考答案：D" w:history="1">
        <w:r>
          <w:rPr>
            <w:rStyle w:val="af1"/>
            <w:u w:val="none"/>
          </w:rPr>
          <w:t>25</w:t>
        </w:r>
      </w:hyperlink>
      <w:r>
        <w:t>.</w:t>
      </w:r>
      <w:r>
        <w:tab/>
        <w:t xml:space="preserve">A) </w:t>
      </w:r>
      <w:r>
        <w:rPr>
          <w:rFonts w:hint="eastAsia"/>
        </w:rPr>
        <w:t>Devotion and work efficiency.</w:t>
      </w:r>
    </w:p>
    <w:p w:rsidR="009A5BB1" w:rsidRDefault="00647E0E" w:rsidP="009A61BB">
      <w:pPr>
        <w:pStyle w:val="aff"/>
        <w:spacing w:before="60" w:after="60"/>
        <w:ind w:left="975" w:hanging="480"/>
      </w:pPr>
      <w:r>
        <w:t xml:space="preserve">B) </w:t>
      </w:r>
      <w:r>
        <w:rPr>
          <w:rFonts w:hint="eastAsia"/>
        </w:rPr>
        <w:t>Lively personality and inquiring mind.</w:t>
      </w:r>
    </w:p>
    <w:p w:rsidR="009A5BB1" w:rsidRDefault="00647E0E" w:rsidP="009A61BB">
      <w:pPr>
        <w:pStyle w:val="aff"/>
        <w:spacing w:before="60" w:after="60"/>
        <w:ind w:left="975" w:hanging="480"/>
      </w:pPr>
      <w:r>
        <w:t xml:space="preserve">C) </w:t>
      </w:r>
      <w:r>
        <w:rPr>
          <w:rFonts w:hint="eastAsia"/>
        </w:rPr>
        <w:t>Communication skills and team spirit.</w:t>
      </w:r>
    </w:p>
    <w:p w:rsidR="009A5BB1" w:rsidRDefault="00647E0E" w:rsidP="009A61BB">
      <w:pPr>
        <w:pStyle w:val="aff"/>
        <w:spacing w:before="60" w:after="60"/>
        <w:ind w:left="975" w:hanging="480"/>
      </w:pPr>
      <w:r>
        <w:t xml:space="preserve">D) </w:t>
      </w:r>
      <w:r>
        <w:rPr>
          <w:rFonts w:hint="eastAsia"/>
        </w:rPr>
        <w:t>Education and</w:t>
      </w:r>
      <w:r>
        <w:rPr>
          <w:rFonts w:hint="eastAsia"/>
        </w:rPr>
        <w:t xml:space="preserve"> experience.</w:t>
      </w:r>
    </w:p>
    <w:p w:rsidR="009A5BB1" w:rsidRDefault="00647E0E">
      <w:pPr>
        <w:pStyle w:val="4"/>
      </w:pPr>
      <w:bookmarkStart w:id="15" w:name="_Toc170812033"/>
      <w:bookmarkStart w:id="16" w:name="_Toc170826943"/>
      <w:bookmarkStart w:id="17" w:name="_Toc238983030"/>
      <w:r>
        <w:t>Section B</w:t>
      </w:r>
      <w:bookmarkEnd w:id="15"/>
      <w:bookmarkEnd w:id="16"/>
      <w:bookmarkEnd w:id="17"/>
    </w:p>
    <w:p w:rsidR="009A5BB1" w:rsidRDefault="00647E0E">
      <w:pPr>
        <w:pStyle w:val="Directions"/>
        <w:spacing w:before="120" w:after="120"/>
      </w:pPr>
      <w:r>
        <w:rPr>
          <w:b/>
          <w:i w:val="0"/>
        </w:rPr>
        <w:t>Directions:</w:t>
      </w:r>
      <w:r>
        <w:rPr>
          <w:b/>
          <w:i w:val="0"/>
        </w:rPr>
        <w:tab/>
      </w:r>
      <w:r>
        <w:t>In this section, you will hear 3 short passages. At the end of each passage, you will hear some questions. Both the passage and the questions will be spoken only once. After you hear a question, you must choose the best a</w:t>
      </w:r>
      <w:r>
        <w:t xml:space="preserve">nswer from the four choices marked A), B), C) and D). Then mark the corresponding letter on </w:t>
      </w:r>
      <w:r>
        <w:rPr>
          <w:rFonts w:ascii="Arial Rounded MT Bold" w:hAnsi="Arial Rounded MT Bold"/>
          <w:b/>
        </w:rPr>
        <w:t xml:space="preserve">Answer Sheet </w:t>
      </w:r>
      <w:r>
        <w:rPr>
          <w:rFonts w:ascii="Arial Rounded MT Bold" w:hAnsi="Arial Rounded MT Bold" w:hint="eastAsia"/>
          <w:b/>
        </w:rPr>
        <w:t>2</w:t>
      </w:r>
      <w:r>
        <w:rPr>
          <w:rFonts w:hint="eastAsia"/>
        </w:rPr>
        <w:t xml:space="preserve"> </w:t>
      </w:r>
      <w:r>
        <w:t xml:space="preserve">with a single line through the </w:t>
      </w:r>
      <w:proofErr w:type="spellStart"/>
      <w:r>
        <w:t>centre</w:t>
      </w:r>
      <w:proofErr w:type="spellEnd"/>
      <w:r>
        <w:t>.</w:t>
      </w:r>
    </w:p>
    <w:p w:rsidR="009A5BB1" w:rsidRDefault="00647E0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9A5BB1" w:rsidRDefault="00647E0E">
      <w:pPr>
        <w:pStyle w:val="5"/>
      </w:pPr>
      <w:bookmarkStart w:id="18" w:name="_Toc238983031"/>
      <w:bookmarkStart w:id="19" w:name="_Toc170826944"/>
      <w:r>
        <w:t>Passage One</w:t>
      </w:r>
      <w:bookmarkEnd w:id="18"/>
      <w:bookmarkEnd w:id="19"/>
    </w:p>
    <w:p w:rsidR="009A5BB1" w:rsidRDefault="00647E0E">
      <w:pPr>
        <w:pStyle w:val="Parahead"/>
      </w:pPr>
      <w:r>
        <w:t>Questions 26 to 2</w:t>
      </w:r>
      <w:r>
        <w:rPr>
          <w:rFonts w:hint="eastAsia"/>
        </w:rPr>
        <w:t>9</w:t>
      </w:r>
      <w:r>
        <w:t xml:space="preserve"> are based on the passage you have just heard.</w:t>
      </w:r>
    </w:p>
    <w:p w:rsidR="009A5BB1" w:rsidRDefault="00647E0E">
      <w:pPr>
        <w:pStyle w:val="TopSagecom"/>
        <w:spacing w:before="240" w:after="60"/>
        <w:ind w:left="480" w:hanging="480"/>
      </w:pPr>
      <w:hyperlink r:id="rId38" w:tooltip="参考答案：D" w:history="1">
        <w:r>
          <w:rPr>
            <w:rStyle w:val="af1"/>
            <w:u w:val="none"/>
          </w:rPr>
          <w:t>26</w:t>
        </w:r>
      </w:hyperlink>
      <w:r>
        <w:t>.</w:t>
      </w:r>
      <w:r>
        <w:tab/>
        <w:t xml:space="preserve">A) </w:t>
      </w:r>
      <w:r>
        <w:rPr>
          <w:rFonts w:hint="eastAsia"/>
        </w:rPr>
        <w:t>They want children to keep them company.</w:t>
      </w:r>
    </w:p>
    <w:p w:rsidR="009A5BB1" w:rsidRDefault="00647E0E" w:rsidP="009A61BB">
      <w:pPr>
        <w:pStyle w:val="aff"/>
        <w:spacing w:before="60" w:after="60"/>
        <w:ind w:left="975" w:hanging="480"/>
      </w:pPr>
      <w:r>
        <w:t xml:space="preserve">B) </w:t>
      </w:r>
      <w:r>
        <w:rPr>
          <w:rFonts w:hint="eastAsia"/>
        </w:rPr>
        <w:t>They want to enrich their life experience.</w:t>
      </w:r>
    </w:p>
    <w:p w:rsidR="009A5BB1" w:rsidRDefault="00647E0E" w:rsidP="009A61BB">
      <w:pPr>
        <w:pStyle w:val="aff"/>
        <w:spacing w:before="60" w:after="60"/>
        <w:ind w:left="975" w:hanging="480"/>
      </w:pPr>
      <w:r>
        <w:t xml:space="preserve">C) </w:t>
      </w:r>
      <w:r>
        <w:rPr>
          <w:rFonts w:hint="eastAsia"/>
        </w:rPr>
        <w:t>They need looking after in their old age.</w:t>
      </w:r>
    </w:p>
    <w:p w:rsidR="009A5BB1" w:rsidRDefault="00647E0E" w:rsidP="009A61BB">
      <w:pPr>
        <w:pStyle w:val="aff"/>
        <w:spacing w:before="60" w:after="60"/>
        <w:ind w:left="975" w:hanging="480"/>
      </w:pPr>
      <w:r>
        <w:lastRenderedPageBreak/>
        <w:t xml:space="preserve">D) </w:t>
      </w:r>
      <w:r>
        <w:rPr>
          <w:rFonts w:hint="eastAsia"/>
        </w:rPr>
        <w:t>They care a lot about children.</w:t>
      </w:r>
    </w:p>
    <w:p w:rsidR="009A5BB1" w:rsidRDefault="00647E0E">
      <w:pPr>
        <w:pStyle w:val="TopSagecom"/>
        <w:spacing w:before="240" w:after="60"/>
        <w:ind w:left="480" w:hanging="480"/>
      </w:pPr>
      <w:hyperlink r:id="rId39" w:tooltip="参考答案：C" w:history="1">
        <w:r>
          <w:rPr>
            <w:rStyle w:val="af1"/>
            <w:u w:val="none"/>
          </w:rPr>
          <w:t>27</w:t>
        </w:r>
      </w:hyperlink>
      <w:r>
        <w:t>.</w:t>
      </w:r>
      <w:r>
        <w:tab/>
        <w:t xml:space="preserve">A) </w:t>
      </w:r>
      <w:r>
        <w:rPr>
          <w:rFonts w:hint="eastAsia"/>
        </w:rPr>
        <w:t>Their birth parents often try to conceal their birth information.</w:t>
      </w:r>
    </w:p>
    <w:p w:rsidR="009A5BB1" w:rsidRDefault="00647E0E" w:rsidP="009A61BB">
      <w:pPr>
        <w:pStyle w:val="aff"/>
        <w:spacing w:before="60" w:after="60"/>
        <w:ind w:left="975" w:hanging="480"/>
      </w:pPr>
      <w:r>
        <w:t xml:space="preserve">B) </w:t>
      </w:r>
      <w:r>
        <w:rPr>
          <w:rFonts w:hint="eastAsia"/>
        </w:rPr>
        <w:t>They are usually adopted from distant places.</w:t>
      </w:r>
    </w:p>
    <w:p w:rsidR="009A5BB1" w:rsidRDefault="00647E0E" w:rsidP="009A61BB">
      <w:pPr>
        <w:pStyle w:val="aff"/>
        <w:spacing w:before="60" w:after="60"/>
        <w:ind w:left="975" w:hanging="480"/>
      </w:pPr>
      <w:r>
        <w:t xml:space="preserve">C) </w:t>
      </w:r>
      <w:r>
        <w:rPr>
          <w:rFonts w:hint="eastAsia"/>
        </w:rPr>
        <w:t>Their birth information is usually kept secret.</w:t>
      </w:r>
    </w:p>
    <w:p w:rsidR="009A5BB1" w:rsidRDefault="00647E0E" w:rsidP="009A61BB">
      <w:pPr>
        <w:pStyle w:val="aff"/>
        <w:spacing w:before="60" w:after="60"/>
        <w:ind w:left="975" w:hanging="480"/>
      </w:pPr>
      <w:r>
        <w:t xml:space="preserve">D) </w:t>
      </w:r>
      <w:r>
        <w:rPr>
          <w:rFonts w:hint="eastAsia"/>
        </w:rPr>
        <w:t>Their adoptive parents d</w:t>
      </w:r>
      <w:r>
        <w:rPr>
          <w:rFonts w:hint="eastAsia"/>
        </w:rPr>
        <w:t>on</w:t>
      </w:r>
      <w:r>
        <w:t>’</w:t>
      </w:r>
      <w:r>
        <w:rPr>
          <w:rFonts w:hint="eastAsia"/>
        </w:rPr>
        <w:t>t want them to know their birth parents.</w:t>
      </w:r>
    </w:p>
    <w:p w:rsidR="009A5BB1" w:rsidRDefault="00647E0E">
      <w:pPr>
        <w:pStyle w:val="TopSagecom"/>
        <w:spacing w:before="240" w:after="60"/>
        <w:ind w:left="480" w:hanging="480"/>
      </w:pPr>
      <w:hyperlink r:id="rId40" w:tooltip="参考答案：B" w:history="1">
        <w:r>
          <w:rPr>
            <w:rStyle w:val="af1"/>
            <w:u w:val="none"/>
          </w:rPr>
          <w:t>28</w:t>
        </w:r>
      </w:hyperlink>
      <w:r>
        <w:t>.</w:t>
      </w:r>
      <w:r>
        <w:tab/>
        <w:t xml:space="preserve">A) </w:t>
      </w:r>
      <w:r>
        <w:rPr>
          <w:rFonts w:hint="eastAsia"/>
        </w:rPr>
        <w:t>They do not want to hurt the feelings of their adoptive parents.</w:t>
      </w:r>
    </w:p>
    <w:p w:rsidR="009A5BB1" w:rsidRDefault="00647E0E" w:rsidP="009A61BB">
      <w:pPr>
        <w:pStyle w:val="aff"/>
        <w:spacing w:before="60" w:after="60"/>
        <w:ind w:left="975" w:hanging="480"/>
      </w:pPr>
      <w:r>
        <w:t xml:space="preserve">B) </w:t>
      </w:r>
      <w:r>
        <w:rPr>
          <w:rFonts w:hint="eastAsia"/>
        </w:rPr>
        <w:t>They have mixed feelings about finding their natural parents.</w:t>
      </w:r>
    </w:p>
    <w:p w:rsidR="009A5BB1" w:rsidRDefault="00647E0E" w:rsidP="009A61BB">
      <w:pPr>
        <w:pStyle w:val="aff"/>
        <w:spacing w:before="60" w:after="60"/>
        <w:ind w:left="975" w:hanging="480"/>
      </w:pPr>
      <w:r>
        <w:t xml:space="preserve">C) </w:t>
      </w:r>
      <w:r>
        <w:rPr>
          <w:rFonts w:hint="eastAsia"/>
        </w:rPr>
        <w:t>They generally hold bad feelings towards their birth parents.</w:t>
      </w:r>
    </w:p>
    <w:p w:rsidR="009A5BB1" w:rsidRDefault="00647E0E" w:rsidP="009A61BB">
      <w:pPr>
        <w:pStyle w:val="aff"/>
        <w:spacing w:before="60" w:after="60"/>
        <w:ind w:left="975" w:hanging="480"/>
      </w:pPr>
      <w:r>
        <w:t xml:space="preserve">D) </w:t>
      </w:r>
      <w:r>
        <w:rPr>
          <w:rFonts w:hint="eastAsia"/>
        </w:rPr>
        <w:t>They are fully aware of the expenses involved in the search.</w:t>
      </w:r>
    </w:p>
    <w:p w:rsidR="009A5BB1" w:rsidRDefault="00647E0E">
      <w:pPr>
        <w:pStyle w:val="TopSagecom"/>
        <w:spacing w:before="240" w:after="60"/>
        <w:ind w:left="480" w:hanging="480"/>
      </w:pPr>
      <w:hyperlink r:id="rId41" w:tooltip="参考答案：A" w:history="1">
        <w:r>
          <w:rPr>
            <w:rStyle w:val="af1"/>
            <w:u w:val="none"/>
          </w:rPr>
          <w:t>29</w:t>
        </w:r>
      </w:hyperlink>
      <w:r>
        <w:t>.</w:t>
      </w:r>
      <w:r>
        <w:tab/>
        <w:t xml:space="preserve">A) </w:t>
      </w:r>
      <w:r>
        <w:rPr>
          <w:rFonts w:hint="eastAsia"/>
        </w:rPr>
        <w:t>Adoption has much to do with love.</w:t>
      </w:r>
    </w:p>
    <w:p w:rsidR="009A5BB1" w:rsidRDefault="00647E0E" w:rsidP="009A61BB">
      <w:pPr>
        <w:pStyle w:val="aff"/>
        <w:spacing w:before="60" w:after="60"/>
        <w:ind w:left="975" w:hanging="480"/>
      </w:pPr>
      <w:r>
        <w:t xml:space="preserve">B) </w:t>
      </w:r>
      <w:r>
        <w:rPr>
          <w:rFonts w:hint="eastAsia"/>
        </w:rPr>
        <w:t>Underst</w:t>
      </w:r>
      <w:r>
        <w:rPr>
          <w:rFonts w:hint="eastAsia"/>
        </w:rPr>
        <w:t>anding is the key to successful adoption.</w:t>
      </w:r>
    </w:p>
    <w:p w:rsidR="009A5BB1" w:rsidRDefault="00647E0E" w:rsidP="009A61BB">
      <w:pPr>
        <w:pStyle w:val="aff"/>
        <w:spacing w:before="60" w:after="60"/>
        <w:ind w:left="975" w:hanging="480"/>
      </w:pPr>
      <w:r>
        <w:t xml:space="preserve">C) </w:t>
      </w:r>
      <w:r>
        <w:rPr>
          <w:rFonts w:hint="eastAsia"/>
        </w:rPr>
        <w:t>Most people prefer to adopt children from overseas.</w:t>
      </w:r>
    </w:p>
    <w:p w:rsidR="009A5BB1" w:rsidRDefault="00647E0E" w:rsidP="009A61BB">
      <w:pPr>
        <w:pStyle w:val="aff"/>
        <w:spacing w:before="60" w:after="60"/>
        <w:ind w:left="975" w:hanging="480"/>
      </w:pPr>
      <w:r>
        <w:t xml:space="preserve">D) </w:t>
      </w:r>
      <w:r>
        <w:rPr>
          <w:rFonts w:hint="eastAsia"/>
        </w:rPr>
        <w:t>Early adoption makes for closer parent-child relationship.</w:t>
      </w:r>
    </w:p>
    <w:p w:rsidR="009A5BB1" w:rsidRDefault="00647E0E">
      <w:pPr>
        <w:pStyle w:val="5"/>
      </w:pPr>
      <w:bookmarkStart w:id="20" w:name="_Toc170826945"/>
      <w:bookmarkStart w:id="21" w:name="_Toc238983032"/>
      <w:r>
        <w:t>Passage Two</w:t>
      </w:r>
      <w:bookmarkEnd w:id="20"/>
      <w:bookmarkEnd w:id="21"/>
    </w:p>
    <w:p w:rsidR="009A5BB1" w:rsidRDefault="00647E0E">
      <w:pPr>
        <w:pStyle w:val="Parahead"/>
      </w:pPr>
      <w:r>
        <w:t xml:space="preserve">Questions </w:t>
      </w:r>
      <w:r>
        <w:rPr>
          <w:rFonts w:hint="eastAsia"/>
        </w:rPr>
        <w:t>30</w:t>
      </w:r>
      <w:r>
        <w:t xml:space="preserve"> to 32 are based on the passage you have just heard.</w:t>
      </w:r>
    </w:p>
    <w:p w:rsidR="009A5BB1" w:rsidRDefault="00647E0E">
      <w:pPr>
        <w:pStyle w:val="TopSagecom"/>
        <w:spacing w:before="240" w:after="60"/>
        <w:ind w:left="480" w:hanging="480"/>
      </w:pPr>
      <w:hyperlink r:id="rId42" w:tooltip="参考答案：B" w:history="1">
        <w:r>
          <w:rPr>
            <w:rStyle w:val="af1"/>
            <w:u w:val="none"/>
          </w:rPr>
          <w:t>30</w:t>
        </w:r>
      </w:hyperlink>
      <w:r>
        <w:t>.</w:t>
      </w:r>
      <w:r>
        <w:tab/>
        <w:t xml:space="preserve">A) </w:t>
      </w:r>
      <w:r>
        <w:rPr>
          <w:rFonts w:hint="eastAsia"/>
        </w:rPr>
        <w:t>He suffered from mental illness.</w:t>
      </w:r>
    </w:p>
    <w:p w:rsidR="009A5BB1" w:rsidRDefault="00647E0E" w:rsidP="009A61BB">
      <w:pPr>
        <w:pStyle w:val="aff"/>
        <w:spacing w:before="60" w:after="60"/>
        <w:ind w:left="975" w:hanging="480"/>
      </w:pPr>
      <w:r>
        <w:t xml:space="preserve">B) </w:t>
      </w:r>
      <w:r>
        <w:rPr>
          <w:rFonts w:hint="eastAsia"/>
        </w:rPr>
        <w:t xml:space="preserve">He bought </w:t>
      </w:r>
      <w:r>
        <w:rPr>
          <w:rFonts w:hint="eastAsia"/>
          <w:i/>
        </w:rPr>
        <w:t>The Washington Post</w:t>
      </w:r>
      <w:r>
        <w:rPr>
          <w:rFonts w:hint="eastAsia"/>
        </w:rPr>
        <w:t>.</w:t>
      </w:r>
    </w:p>
    <w:p w:rsidR="009A5BB1" w:rsidRDefault="00647E0E" w:rsidP="009A61BB">
      <w:pPr>
        <w:pStyle w:val="aff"/>
        <w:spacing w:before="60" w:after="60"/>
        <w:ind w:left="975" w:hanging="480"/>
      </w:pPr>
      <w:r>
        <w:t xml:space="preserve">C) </w:t>
      </w:r>
      <w:r>
        <w:rPr>
          <w:rFonts w:hint="eastAsia"/>
        </w:rPr>
        <w:t>He was once a reporter for a major newspaper.</w:t>
      </w:r>
    </w:p>
    <w:p w:rsidR="009A5BB1" w:rsidRDefault="00647E0E" w:rsidP="009A61BB">
      <w:pPr>
        <w:pStyle w:val="aff"/>
        <w:spacing w:before="60" w:after="60"/>
        <w:ind w:left="975" w:hanging="480"/>
      </w:pPr>
      <w:r>
        <w:t xml:space="preserve">D) </w:t>
      </w:r>
      <w:r>
        <w:rPr>
          <w:rFonts w:hint="eastAsia"/>
        </w:rPr>
        <w:t>He turned a failing newspaper into a success.</w:t>
      </w:r>
    </w:p>
    <w:p w:rsidR="009A5BB1" w:rsidRDefault="00647E0E">
      <w:pPr>
        <w:pStyle w:val="TopSagecom"/>
        <w:spacing w:before="240" w:after="60"/>
        <w:ind w:left="480" w:hanging="480"/>
      </w:pPr>
      <w:hyperlink r:id="rId43" w:tooltip="参考答案：C" w:history="1">
        <w:r>
          <w:rPr>
            <w:rStyle w:val="af1"/>
            <w:u w:val="none"/>
          </w:rPr>
          <w:t>31</w:t>
        </w:r>
      </w:hyperlink>
      <w:r>
        <w:t>.</w:t>
      </w:r>
      <w:r>
        <w:tab/>
        <w:t xml:space="preserve">A) </w:t>
      </w:r>
      <w:r>
        <w:rPr>
          <w:rFonts w:hint="eastAsia"/>
        </w:rPr>
        <w:t>She committed suicide because of her mental disorder.</w:t>
      </w:r>
    </w:p>
    <w:p w:rsidR="009A5BB1" w:rsidRDefault="00647E0E" w:rsidP="009A61BB">
      <w:pPr>
        <w:pStyle w:val="aff"/>
        <w:spacing w:before="60" w:after="60"/>
        <w:ind w:left="975" w:hanging="480"/>
      </w:pPr>
      <w:r>
        <w:t xml:space="preserve">B) </w:t>
      </w:r>
      <w:r>
        <w:rPr>
          <w:rFonts w:hint="eastAsia"/>
        </w:rPr>
        <w:t>She got her first job as a teacher at the University of Chicago.</w:t>
      </w:r>
    </w:p>
    <w:p w:rsidR="009A5BB1" w:rsidRDefault="00647E0E" w:rsidP="009A61BB">
      <w:pPr>
        <w:pStyle w:val="aff"/>
        <w:spacing w:before="60" w:after="60"/>
        <w:ind w:left="975" w:hanging="480"/>
      </w:pPr>
      <w:r>
        <w:t xml:space="preserve">C) </w:t>
      </w:r>
      <w:r>
        <w:rPr>
          <w:rFonts w:hint="eastAsia"/>
        </w:rPr>
        <w:t>She was the first woman to lead a big U.S. publishing company.</w:t>
      </w:r>
    </w:p>
    <w:p w:rsidR="009A5BB1" w:rsidRDefault="00647E0E" w:rsidP="009A61BB">
      <w:pPr>
        <w:pStyle w:val="aff"/>
        <w:spacing w:before="60" w:after="60"/>
        <w:ind w:left="975" w:hanging="480"/>
      </w:pPr>
      <w:r>
        <w:t xml:space="preserve">D) </w:t>
      </w:r>
      <w:r>
        <w:rPr>
          <w:rFonts w:hint="eastAsia"/>
        </w:rPr>
        <w:t xml:space="preserve">She </w:t>
      </w:r>
      <w:r>
        <w:rPr>
          <w:rFonts w:hint="eastAsia"/>
        </w:rPr>
        <w:t>took over her father</w:t>
      </w:r>
      <w:r>
        <w:t>’</w:t>
      </w:r>
      <w:r>
        <w:rPr>
          <w:rFonts w:hint="eastAsia"/>
        </w:rPr>
        <w:t>s position when he died.</w:t>
      </w:r>
    </w:p>
    <w:p w:rsidR="009A5BB1" w:rsidRDefault="00647E0E">
      <w:pPr>
        <w:pStyle w:val="TopSagecom"/>
        <w:spacing w:before="240" w:after="60"/>
        <w:ind w:left="480" w:hanging="480"/>
      </w:pPr>
      <w:hyperlink r:id="rId44" w:tooltip="参考答案：A" w:history="1">
        <w:r>
          <w:rPr>
            <w:rStyle w:val="af1"/>
            <w:u w:val="none"/>
          </w:rPr>
          <w:t>32</w:t>
        </w:r>
      </w:hyperlink>
      <w:r>
        <w:t>.</w:t>
      </w:r>
      <w:r>
        <w:tab/>
        <w:t xml:space="preserve">A) </w:t>
      </w:r>
      <w:r>
        <w:rPr>
          <w:rFonts w:hint="eastAsia"/>
        </w:rPr>
        <w:t>Katharine had exerted an important influence on the world.</w:t>
      </w:r>
    </w:p>
    <w:p w:rsidR="009A5BB1" w:rsidRDefault="00647E0E" w:rsidP="009A61BB">
      <w:pPr>
        <w:pStyle w:val="aff"/>
        <w:spacing w:before="60" w:after="60"/>
        <w:ind w:left="975" w:hanging="480"/>
      </w:pPr>
      <w:r>
        <w:t xml:space="preserve">B) </w:t>
      </w:r>
      <w:r>
        <w:rPr>
          <w:rFonts w:hint="eastAsia"/>
        </w:rPr>
        <w:t>People came to see the role of women in the business world.</w:t>
      </w:r>
    </w:p>
    <w:p w:rsidR="009A5BB1" w:rsidRDefault="00647E0E" w:rsidP="009A61BB">
      <w:pPr>
        <w:pStyle w:val="aff"/>
        <w:spacing w:before="60" w:after="60"/>
        <w:ind w:left="975" w:hanging="480"/>
      </w:pPr>
      <w:r>
        <w:t xml:space="preserve">C) </w:t>
      </w:r>
      <w:r>
        <w:rPr>
          <w:rFonts w:hint="eastAsia"/>
        </w:rPr>
        <w:t>Ame</w:t>
      </w:r>
      <w:r>
        <w:rPr>
          <w:rFonts w:hint="eastAsia"/>
        </w:rPr>
        <w:t>rican media would be quite different without Katharine.</w:t>
      </w:r>
    </w:p>
    <w:p w:rsidR="009A5BB1" w:rsidRDefault="00647E0E" w:rsidP="009A61BB">
      <w:pPr>
        <w:pStyle w:val="aff"/>
        <w:spacing w:before="60" w:after="60"/>
        <w:ind w:left="975" w:hanging="480"/>
      </w:pPr>
      <w:r>
        <w:t xml:space="preserve">D) </w:t>
      </w:r>
      <w:r>
        <w:rPr>
          <w:rFonts w:hint="eastAsia"/>
        </w:rPr>
        <w:t>Katharine played a major part in reshaping Americans</w:t>
      </w:r>
      <w:r>
        <w:t>’</w:t>
      </w:r>
      <w:r>
        <w:rPr>
          <w:rFonts w:hint="eastAsia"/>
        </w:rPr>
        <w:t xml:space="preserve"> mind.</w:t>
      </w:r>
    </w:p>
    <w:p w:rsidR="009A5BB1" w:rsidRDefault="00647E0E">
      <w:pPr>
        <w:pStyle w:val="5"/>
      </w:pPr>
      <w:bookmarkStart w:id="22" w:name="_Toc170826946"/>
      <w:bookmarkStart w:id="23" w:name="_Toc238983033"/>
      <w:r>
        <w:t>Passage Three</w:t>
      </w:r>
      <w:bookmarkEnd w:id="22"/>
      <w:bookmarkEnd w:id="23"/>
    </w:p>
    <w:p w:rsidR="009A5BB1" w:rsidRDefault="00647E0E">
      <w:pPr>
        <w:pStyle w:val="Parahead"/>
      </w:pPr>
      <w:r>
        <w:t>Questions 33 to 35 are based on the passage you have just heard.</w:t>
      </w:r>
    </w:p>
    <w:p w:rsidR="009A5BB1" w:rsidRDefault="00647E0E">
      <w:pPr>
        <w:pStyle w:val="TopSagecom"/>
        <w:spacing w:before="240" w:after="60"/>
        <w:ind w:left="480" w:hanging="480"/>
      </w:pPr>
      <w:hyperlink r:id="rId45" w:tooltip="参考答案：D" w:history="1">
        <w:r>
          <w:rPr>
            <w:rStyle w:val="af1"/>
            <w:u w:val="none"/>
          </w:rPr>
          <w:t>33</w:t>
        </w:r>
      </w:hyperlink>
      <w:r>
        <w:t>.</w:t>
      </w:r>
      <w:r>
        <w:tab/>
        <w:t xml:space="preserve">A) </w:t>
      </w:r>
      <w:r>
        <w:rPr>
          <w:rFonts w:hint="eastAsia"/>
        </w:rPr>
        <w:t>It</w:t>
      </w:r>
      <w:r>
        <w:t>’</w:t>
      </w:r>
      <w:r>
        <w:rPr>
          <w:rFonts w:hint="eastAsia"/>
        </w:rPr>
        <w:t>ll allow them to receive free medical treatment.</w:t>
      </w:r>
    </w:p>
    <w:p w:rsidR="009A5BB1" w:rsidRDefault="00647E0E" w:rsidP="009A61BB">
      <w:pPr>
        <w:pStyle w:val="aff"/>
        <w:spacing w:before="60" w:after="60"/>
        <w:ind w:left="975" w:hanging="480"/>
      </w:pPr>
      <w:r>
        <w:t xml:space="preserve">B) </w:t>
      </w:r>
      <w:r>
        <w:rPr>
          <w:rFonts w:hint="eastAsia"/>
        </w:rPr>
        <w:t>It</w:t>
      </w:r>
      <w:r>
        <w:t>’</w:t>
      </w:r>
      <w:r>
        <w:rPr>
          <w:rFonts w:hint="eastAsia"/>
        </w:rPr>
        <w:t>ll prevent the doctors from overcharging them.</w:t>
      </w:r>
    </w:p>
    <w:p w:rsidR="009A5BB1" w:rsidRDefault="00647E0E" w:rsidP="009A61BB">
      <w:pPr>
        <w:pStyle w:val="aff"/>
        <w:spacing w:before="60" w:after="60"/>
        <w:ind w:left="975" w:hanging="480"/>
      </w:pPr>
      <w:r>
        <w:t xml:space="preserve">C) </w:t>
      </w:r>
      <w:r>
        <w:rPr>
          <w:rFonts w:hint="eastAsia"/>
        </w:rPr>
        <w:t>It</w:t>
      </w:r>
      <w:r>
        <w:t>’</w:t>
      </w:r>
      <w:r>
        <w:rPr>
          <w:rFonts w:hint="eastAsia"/>
        </w:rPr>
        <w:t>ll enable them to enjoy the best medical care.</w:t>
      </w:r>
    </w:p>
    <w:p w:rsidR="009A5BB1" w:rsidRDefault="00647E0E" w:rsidP="009A61BB">
      <w:pPr>
        <w:pStyle w:val="aff"/>
        <w:spacing w:before="60" w:after="60"/>
        <w:ind w:left="975" w:hanging="480"/>
      </w:pPr>
      <w:r>
        <w:lastRenderedPageBreak/>
        <w:t xml:space="preserve">D) </w:t>
      </w:r>
      <w:r>
        <w:rPr>
          <w:rFonts w:hint="eastAsia"/>
        </w:rPr>
        <w:t>It</w:t>
      </w:r>
      <w:r>
        <w:t>’</w:t>
      </w:r>
      <w:r>
        <w:rPr>
          <w:rFonts w:hint="eastAsia"/>
        </w:rPr>
        <w:t>ll protect them from possible financial crises.</w:t>
      </w:r>
    </w:p>
    <w:p w:rsidR="009A5BB1" w:rsidRDefault="00647E0E">
      <w:pPr>
        <w:pStyle w:val="TopSagecom"/>
        <w:spacing w:before="240" w:after="60"/>
        <w:ind w:left="480" w:hanging="480"/>
      </w:pPr>
      <w:hyperlink r:id="rId46" w:tooltip="参考答案：D" w:history="1">
        <w:r>
          <w:rPr>
            <w:rStyle w:val="af1"/>
            <w:u w:val="none"/>
          </w:rPr>
          <w:t>34</w:t>
        </w:r>
      </w:hyperlink>
      <w:r>
        <w:t>.</w:t>
      </w:r>
      <w:r>
        <w:tab/>
        <w:t xml:space="preserve">A) </w:t>
      </w:r>
      <w:r>
        <w:rPr>
          <w:rFonts w:hint="eastAsia"/>
        </w:rPr>
        <w:t>They may not be able to receive timely medical treatment.</w:t>
      </w:r>
    </w:p>
    <w:p w:rsidR="009A5BB1" w:rsidRDefault="00647E0E" w:rsidP="009A61BB">
      <w:pPr>
        <w:pStyle w:val="aff"/>
        <w:spacing w:before="60" w:after="60"/>
        <w:ind w:left="975" w:hanging="480"/>
      </w:pPr>
      <w:r>
        <w:t xml:space="preserve">B) </w:t>
      </w:r>
      <w:r>
        <w:rPr>
          <w:rFonts w:hint="eastAsia"/>
        </w:rPr>
        <w:t>They can only visit doctors who speak their native languages.</w:t>
      </w:r>
    </w:p>
    <w:p w:rsidR="009A5BB1" w:rsidRDefault="00647E0E" w:rsidP="009A61BB">
      <w:pPr>
        <w:pStyle w:val="aff"/>
        <w:spacing w:before="60" w:after="60"/>
        <w:ind w:left="975" w:hanging="480"/>
      </w:pPr>
      <w:r>
        <w:t xml:space="preserve">C) </w:t>
      </w:r>
      <w:r>
        <w:rPr>
          <w:rFonts w:hint="eastAsia"/>
        </w:rPr>
        <w:t>They have to go through very complicated application procedures.</w:t>
      </w:r>
    </w:p>
    <w:p w:rsidR="009A5BB1" w:rsidRDefault="00647E0E" w:rsidP="009A61BB">
      <w:pPr>
        <w:pStyle w:val="aff"/>
        <w:spacing w:before="60" w:after="60"/>
        <w:ind w:left="975" w:hanging="480"/>
      </w:pPr>
      <w:r>
        <w:t xml:space="preserve">D) </w:t>
      </w:r>
      <w:r>
        <w:rPr>
          <w:rFonts w:hint="eastAsia"/>
        </w:rPr>
        <w:t>They can</w:t>
      </w:r>
      <w:r>
        <w:t>’</w:t>
      </w:r>
      <w:r>
        <w:rPr>
          <w:rFonts w:hint="eastAsia"/>
        </w:rPr>
        <w:t xml:space="preserve">t </w:t>
      </w:r>
      <w:r>
        <w:t>immediately</w:t>
      </w:r>
      <w:r>
        <w:rPr>
          <w:rFonts w:hint="eastAsia"/>
        </w:rPr>
        <w:t xml:space="preserve"> get back the money paid for their medical cost.</w:t>
      </w:r>
    </w:p>
    <w:p w:rsidR="009A5BB1" w:rsidRDefault="00647E0E">
      <w:pPr>
        <w:pStyle w:val="TopSagecom"/>
        <w:spacing w:before="240" w:after="60"/>
        <w:ind w:left="480" w:hanging="480"/>
      </w:pPr>
      <w:hyperlink r:id="rId47" w:tooltip="参考答案：C" w:history="1">
        <w:r>
          <w:rPr>
            <w:rStyle w:val="af1"/>
            <w:u w:val="none"/>
          </w:rPr>
          <w:t>35</w:t>
        </w:r>
      </w:hyperlink>
      <w:r>
        <w:t>.</w:t>
      </w:r>
      <w:r>
        <w:tab/>
        <w:t xml:space="preserve">A) </w:t>
      </w:r>
      <w:r>
        <w:rPr>
          <w:rFonts w:hint="eastAsia"/>
        </w:rPr>
        <w:t>They must send the receipts to the insurance company promptly.</w:t>
      </w:r>
    </w:p>
    <w:p w:rsidR="009A5BB1" w:rsidRDefault="00647E0E" w:rsidP="009A61BB">
      <w:pPr>
        <w:pStyle w:val="aff"/>
        <w:spacing w:before="60" w:after="60"/>
        <w:ind w:left="975" w:hanging="480"/>
      </w:pPr>
      <w:r>
        <w:t xml:space="preserve">B) </w:t>
      </w:r>
      <w:r>
        <w:rPr>
          <w:rFonts w:hint="eastAsia"/>
        </w:rPr>
        <w:t xml:space="preserve">They have to pay a much higher price </w:t>
      </w:r>
      <w:r>
        <w:rPr>
          <w:rFonts w:hint="eastAsia"/>
        </w:rPr>
        <w:t>to get an insurance policy.</w:t>
      </w:r>
    </w:p>
    <w:p w:rsidR="009A5BB1" w:rsidRDefault="00647E0E" w:rsidP="009A61BB">
      <w:pPr>
        <w:pStyle w:val="aff"/>
        <w:spacing w:before="60" w:after="60"/>
        <w:ind w:left="975" w:hanging="480"/>
      </w:pPr>
      <w:r>
        <w:t xml:space="preserve">C) </w:t>
      </w:r>
      <w:r>
        <w:rPr>
          <w:rFonts w:hint="eastAsia"/>
        </w:rPr>
        <w:t>They needn</w:t>
      </w:r>
      <w:r>
        <w:t>’</w:t>
      </w:r>
      <w:r>
        <w:rPr>
          <w:rFonts w:hint="eastAsia"/>
        </w:rPr>
        <w:t>t pay the entire medical bill at once.</w:t>
      </w:r>
    </w:p>
    <w:p w:rsidR="009A5BB1" w:rsidRDefault="00647E0E" w:rsidP="009A61BB">
      <w:pPr>
        <w:pStyle w:val="aff"/>
        <w:spacing w:before="60" w:after="60"/>
        <w:ind w:left="975" w:hanging="480"/>
      </w:pPr>
      <w:r>
        <w:t xml:space="preserve">D) </w:t>
      </w:r>
      <w:r>
        <w:rPr>
          <w:rFonts w:hint="eastAsia"/>
        </w:rPr>
        <w:t>They don</w:t>
      </w:r>
      <w:r>
        <w:t>’</w:t>
      </w:r>
      <w:r>
        <w:rPr>
          <w:rFonts w:hint="eastAsia"/>
        </w:rPr>
        <w:t>t have to pay for the medical services.</w:t>
      </w:r>
    </w:p>
    <w:p w:rsidR="009A5BB1" w:rsidRDefault="00647E0E">
      <w:pPr>
        <w:pStyle w:val="4"/>
      </w:pPr>
      <w:bookmarkStart w:id="24" w:name="_Toc238983034"/>
      <w:bookmarkStart w:id="25" w:name="_Toc170826947"/>
      <w:bookmarkStart w:id="26" w:name="_Toc170812034"/>
      <w:r>
        <w:t>Section C</w:t>
      </w:r>
      <w:bookmarkEnd w:id="24"/>
      <w:bookmarkEnd w:id="25"/>
      <w:bookmarkEnd w:id="26"/>
    </w:p>
    <w:p w:rsidR="009A5BB1" w:rsidRDefault="00647E0E">
      <w:pPr>
        <w:pStyle w:val="Directions"/>
        <w:spacing w:before="120" w:after="120"/>
      </w:pPr>
      <w:r>
        <w:rPr>
          <w:b/>
          <w:i w:val="0"/>
        </w:rPr>
        <w:t>Directions:</w:t>
      </w:r>
      <w:r>
        <w:rPr>
          <w:b/>
          <w:i w:val="0"/>
        </w:rPr>
        <w:tab/>
      </w:r>
      <w:r>
        <w:t>In this section, you will hear a passage three times</w:t>
      </w:r>
      <w:r>
        <w:rPr>
          <w:rFonts w:hint="eastAsia"/>
        </w:rPr>
        <w:t>.</w:t>
      </w:r>
      <w:r>
        <w:t xml:space="preserve"> </w:t>
      </w:r>
      <w:r>
        <w:rPr>
          <w:rFonts w:hint="eastAsia"/>
        </w:rPr>
        <w:t>W</w:t>
      </w:r>
      <w:r>
        <w:t>hen the passage is read for the first time, yo</w:t>
      </w:r>
      <w:r>
        <w:t>u should listen carefully for its general idea. When the passage is read for the second time, you are required to fill in the blanks numbered from 36 to 43 with the exact words you have just heard. For blank</w:t>
      </w:r>
      <w:r>
        <w:rPr>
          <w:rFonts w:hint="eastAsia"/>
        </w:rPr>
        <w:t>s</w:t>
      </w:r>
      <w:r>
        <w:t xml:space="preserve"> numbered from 44 to 46 you are required to fill</w:t>
      </w:r>
      <w:r>
        <w:t xml:space="preserve"> in the missing information</w:t>
      </w:r>
      <w:r>
        <w:rPr>
          <w:rFonts w:hint="eastAsia"/>
        </w:rPr>
        <w:t>.</w:t>
      </w:r>
      <w:r>
        <w:t xml:space="preserve"> For these blanks, you can either use the exact words you have just heard or write down the main points in your own words. Finally, when the passage is read for the third time, you should check what you have written.</w:t>
      </w:r>
    </w:p>
    <w:p w:rsidR="009A5BB1" w:rsidRDefault="00647E0E">
      <w:pPr>
        <w:pStyle w:val="attention"/>
        <w:rPr>
          <w:lang w:eastAsia="zh-CN"/>
        </w:rPr>
      </w:pPr>
      <w:r>
        <w:rPr>
          <w:lang w:eastAsia="zh-CN"/>
        </w:rPr>
        <w:t>注意：此部分试题请在</w:t>
      </w:r>
      <w:r>
        <w:rPr>
          <w:b/>
          <w:lang w:eastAsia="zh-CN"/>
        </w:rPr>
        <w:t>答</w:t>
      </w:r>
      <w:r>
        <w:rPr>
          <w:b/>
          <w:lang w:eastAsia="zh-CN"/>
        </w:rPr>
        <w:t>题卡</w:t>
      </w:r>
      <w:r>
        <w:rPr>
          <w:b/>
          <w:lang w:eastAsia="zh-CN"/>
        </w:rPr>
        <w:t>2</w:t>
      </w:r>
      <w:r>
        <w:rPr>
          <w:lang w:eastAsia="zh-CN"/>
        </w:rPr>
        <w:t>上作答。</w:t>
      </w:r>
    </w:p>
    <w:p w:rsidR="009A5BB1" w:rsidRDefault="00647E0E">
      <w:pPr>
        <w:pStyle w:val="afe"/>
        <w:spacing w:before="60" w:after="36"/>
        <w:ind w:firstLine="480"/>
      </w:pPr>
      <w:r>
        <w:t>M</w:t>
      </w:r>
      <w:r>
        <w:rPr>
          <w:rFonts w:hint="eastAsia"/>
        </w:rPr>
        <w:t>ore and more of the world</w:t>
      </w:r>
      <w:r>
        <w:t>’</w:t>
      </w:r>
      <w:r>
        <w:rPr>
          <w:rFonts w:hint="eastAsia"/>
        </w:rPr>
        <w:t xml:space="preserve">s population are living in towns or cities. </w:t>
      </w:r>
      <w:r>
        <w:t>T</w:t>
      </w:r>
      <w:r>
        <w:rPr>
          <w:rFonts w:hint="eastAsia"/>
        </w:rPr>
        <w:t xml:space="preserve">he speed at which cities are growing in the less developed countries is </w:t>
      </w:r>
      <w:r>
        <w:t>(</w:t>
      </w:r>
      <w:hyperlink r:id="rId48" w:tooltip="参考答案：alarming" w:history="1">
        <w:r>
          <w:rPr>
            <w:rStyle w:val="af1"/>
            <w:u w:val="none"/>
          </w:rPr>
          <w:t>36</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t>
      </w:r>
      <w:r>
        <w:t>B</w:t>
      </w:r>
      <w:r>
        <w:rPr>
          <w:rFonts w:hint="eastAsia"/>
        </w:rPr>
        <w:t xml:space="preserve">etween 1920 and 1960 big cities in developed countries </w:t>
      </w:r>
      <w:r>
        <w:t>(</w:t>
      </w:r>
      <w:hyperlink r:id="rId49" w:tooltip="参考答案：increased" w:history="1">
        <w:r>
          <w:rPr>
            <w:rStyle w:val="af1"/>
            <w:u w:val="none"/>
          </w:rPr>
          <w:t>37</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two and a half times in size, but in other parts of the world the growth was eight times their size.</w:t>
      </w:r>
    </w:p>
    <w:p w:rsidR="009A5BB1" w:rsidRDefault="00647E0E">
      <w:pPr>
        <w:pStyle w:val="afe"/>
        <w:spacing w:before="60" w:after="36"/>
        <w:ind w:firstLine="480"/>
      </w:pPr>
      <w:r>
        <w:t>T</w:t>
      </w:r>
      <w:r>
        <w:rPr>
          <w:rFonts w:hint="eastAsia"/>
        </w:rPr>
        <w:t xml:space="preserve">he </w:t>
      </w:r>
      <w:r>
        <w:t>(</w:t>
      </w:r>
      <w:hyperlink r:id="rId50" w:tooltip="参考答案：sheer" w:history="1">
        <w:r>
          <w:rPr>
            <w:rStyle w:val="af1"/>
            <w:u w:val="none"/>
          </w:rPr>
          <w:t>38</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size of growth is bad </w:t>
      </w:r>
      <w:r>
        <w:t>enough</w:t>
      </w:r>
      <w:r>
        <w:rPr>
          <w:rFonts w:hint="eastAsia"/>
        </w:rPr>
        <w:t xml:space="preserve">, but there are now also very </w:t>
      </w:r>
      <w:r>
        <w:t>(</w:t>
      </w:r>
      <w:hyperlink r:id="rId51" w:tooltip="参考答案：disturbing" w:history="1">
        <w:r>
          <w:rPr>
            <w:rStyle w:val="af1"/>
            <w:u w:val="none"/>
          </w:rPr>
          <w:t>39</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signs of trouble in the </w:t>
      </w:r>
      <w:r>
        <w:t>(</w:t>
      </w:r>
      <w:hyperlink r:id="rId52" w:tooltip="参考答案：comparison" w:history="1">
        <w:r>
          <w:rPr>
            <w:rStyle w:val="af1"/>
            <w:u w:val="none"/>
          </w:rPr>
          <w:t>40</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of percentages of people living in towns and percentages of people working in industry. </w:t>
      </w:r>
      <w:r>
        <w:t>D</w:t>
      </w:r>
      <w:r>
        <w:rPr>
          <w:rFonts w:hint="eastAsia"/>
        </w:rPr>
        <w:t>uring the nineteenth century cities grew as a r</w:t>
      </w:r>
      <w:r>
        <w:rPr>
          <w:rFonts w:hint="eastAsia"/>
        </w:rPr>
        <w:t xml:space="preserve">esult of the growth of industry. </w:t>
      </w:r>
      <w:r>
        <w:t>I</w:t>
      </w:r>
      <w:r>
        <w:rPr>
          <w:rFonts w:hint="eastAsia"/>
        </w:rPr>
        <w:t xml:space="preserve">n Europe the </w:t>
      </w:r>
      <w:r>
        <w:t>(</w:t>
      </w:r>
      <w:hyperlink r:id="rId53" w:tooltip="参考答案：proportion" w:history="1">
        <w:r>
          <w:rPr>
            <w:rStyle w:val="af1"/>
            <w:u w:val="none"/>
          </w:rPr>
          <w:t>41</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of people living in cities was always smaller than that of the </w:t>
      </w:r>
      <w:r>
        <w:t>(</w:t>
      </w:r>
      <w:hyperlink r:id="rId54" w:tooltip="参考答案：workforce" w:history="1">
        <w:r>
          <w:rPr>
            <w:rStyle w:val="af1"/>
            <w:u w:val="none"/>
          </w:rPr>
          <w:t>42</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working in factories. </w:t>
      </w:r>
      <w:r>
        <w:t>N</w:t>
      </w:r>
      <w:r>
        <w:rPr>
          <w:rFonts w:hint="eastAsia"/>
        </w:rPr>
        <w:t xml:space="preserve">ow, however, the </w:t>
      </w:r>
      <w:r>
        <w:t>(</w:t>
      </w:r>
      <w:hyperlink r:id="rId55" w:tooltip="参考答案：reverse" w:history="1">
        <w:r>
          <w:rPr>
            <w:rStyle w:val="af1"/>
            <w:u w:val="none"/>
          </w:rPr>
          <w:t>43</w:t>
        </w:r>
      </w:hyperlink>
      <w:r>
        <w:t xml:space="preserv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 xml:space="preserve"> is almost always true in the newly </w:t>
      </w:r>
      <w:proofErr w:type="spellStart"/>
      <w:r>
        <w:rPr>
          <w:rFonts w:hint="eastAsia"/>
        </w:rPr>
        <w:t>industrialised</w:t>
      </w:r>
      <w:proofErr w:type="spellEnd"/>
      <w:r>
        <w:rPr>
          <w:rFonts w:hint="eastAsia"/>
        </w:rPr>
        <w:t xml:space="preserve"> world: </w:t>
      </w:r>
      <w:r>
        <w:t>(</w:t>
      </w:r>
      <w:hyperlink r:id="rId56" w:tooltip="参考答案：the percentage of people living in cities is much higher than the percentage working in industry" w:history="1">
        <w:r>
          <w:rPr>
            <w:rStyle w:val="af1"/>
            <w:u w:val="none"/>
          </w:rPr>
          <w:t>44</w:t>
        </w:r>
      </w:hyperlink>
      <w:r>
        <w:t xml:space="preserve">) </w:t>
      </w:r>
      <w:proofErr w:type="spellStart"/>
      <w:r>
        <w:rPr>
          <w:rFonts w:hint="eastAsia"/>
          <w:color w:val="FFFFFF"/>
          <w:u w:val="single" w:color="000000"/>
        </w:rPr>
        <w:t>大家网出品大家学习网大家网出品大家学习网大家网出品大家学习网大家网出品大家学习网大家网出品大家</w:t>
      </w:r>
      <w:proofErr w:type="spellEnd"/>
      <w:r>
        <w:rPr>
          <w:rFonts w:hint="eastAsia"/>
        </w:rPr>
        <w:t>.</w:t>
      </w:r>
    </w:p>
    <w:p w:rsidR="009A5BB1" w:rsidRDefault="00647E0E">
      <w:pPr>
        <w:pStyle w:val="afe"/>
        <w:spacing w:before="60" w:after="36"/>
        <w:ind w:firstLine="480"/>
      </w:pPr>
      <w:r>
        <w:t>W</w:t>
      </w:r>
      <w:r>
        <w:rPr>
          <w:rFonts w:hint="eastAsia"/>
        </w:rPr>
        <w:t>ithout a base of people working in industry, these citi</w:t>
      </w:r>
      <w:r>
        <w:rPr>
          <w:rFonts w:hint="eastAsia"/>
        </w:rPr>
        <w:t xml:space="preserve">es cannot pay for their growth; </w:t>
      </w:r>
      <w:r>
        <w:t>(</w:t>
      </w:r>
      <w:hyperlink r:id="rId57" w:tooltip="参考答案：there is not enough money to build adequate houses for the people that live there, let alone the new arrivals" w:history="1">
        <w:r>
          <w:rPr>
            <w:rStyle w:val="af1"/>
            <w:u w:val="none"/>
          </w:rPr>
          <w:t>45</w:t>
        </w:r>
      </w:hyperlink>
      <w:r>
        <w:t xml:space="preserve">) </w:t>
      </w:r>
      <w:proofErr w:type="spellStart"/>
      <w:r>
        <w:rPr>
          <w:rFonts w:hint="eastAsia"/>
          <w:color w:val="FFFFFF"/>
          <w:u w:val="single" w:color="000000"/>
        </w:rPr>
        <w:t>大家网出品大家学习网大家网出品大家学习网大家网出品大家学习网大家网出品大</w:t>
      </w:r>
      <w:r>
        <w:rPr>
          <w:rFonts w:hint="eastAsia"/>
          <w:color w:val="FFFFFF"/>
          <w:u w:val="single" w:color="000000"/>
        </w:rPr>
        <w:t>家学习网大家网出品大家</w:t>
      </w:r>
      <w:proofErr w:type="spellEnd"/>
      <w:r>
        <w:rPr>
          <w:rFonts w:hint="eastAsia"/>
        </w:rPr>
        <w:t xml:space="preserve">. </w:t>
      </w:r>
      <w:r>
        <w:t>T</w:t>
      </w:r>
      <w:r>
        <w:rPr>
          <w:rFonts w:hint="eastAsia"/>
        </w:rPr>
        <w:t xml:space="preserve">here has been little opportunity to build water supplies or other facilities. </w:t>
      </w:r>
      <w:r>
        <w:t>(</w:t>
      </w:r>
      <w:hyperlink r:id="rId58" w:tooltip="参考答案：So the figures for the growth of towns and cites represent proportional growth of unemployment and underemployment" w:history="1">
        <w:r>
          <w:rPr>
            <w:rStyle w:val="af1"/>
            <w:u w:val="none"/>
          </w:rPr>
          <w:t>46</w:t>
        </w:r>
      </w:hyperlink>
      <w:r>
        <w:t xml:space="preserve">) </w:t>
      </w:r>
      <w:proofErr w:type="spellStart"/>
      <w:r>
        <w:rPr>
          <w:rFonts w:hint="eastAsia"/>
          <w:color w:val="FFFFFF"/>
          <w:u w:val="single" w:color="000000"/>
        </w:rPr>
        <w:t>大家网出品大家学习网大家网出品大家学习网大家网出品大家学习网大家网出品大家学习网大家网出品大家</w:t>
      </w:r>
      <w:proofErr w:type="spellEnd"/>
      <w:r>
        <w:rPr>
          <w:rFonts w:hint="eastAsia"/>
        </w:rPr>
        <w:t>, a growth in the number of hopeless and despairing parents and starving children.</w:t>
      </w:r>
    </w:p>
    <w:p w:rsidR="009A5BB1" w:rsidRDefault="00647E0E">
      <w:pPr>
        <w:pStyle w:val="31"/>
        <w:tabs>
          <w:tab w:val="center" w:pos="4830"/>
          <w:tab w:val="right" w:pos="9660"/>
        </w:tabs>
      </w:pPr>
      <w:bookmarkStart w:id="27" w:name="_Toc238983035"/>
      <w:bookmarkStart w:id="28" w:name="_Toc170812035"/>
      <w:bookmarkStart w:id="29" w:name="_Toc170826948"/>
      <w:r>
        <w:lastRenderedPageBreak/>
        <w:t>Part IV</w:t>
      </w:r>
      <w:r>
        <w:tab/>
        <w:t>Reading Comprehension (</w:t>
      </w:r>
      <w:r>
        <w:rPr>
          <w:rFonts w:hint="eastAsia"/>
        </w:rPr>
        <w:t>R</w:t>
      </w:r>
      <w:r>
        <w:t xml:space="preserve">eading in </w:t>
      </w:r>
      <w:r>
        <w:rPr>
          <w:rFonts w:hint="eastAsia"/>
        </w:rPr>
        <w:t>D</w:t>
      </w:r>
      <w:r>
        <w:t>epth)</w:t>
      </w:r>
      <w:r>
        <w:tab/>
        <w:t>(25 minutes)</w:t>
      </w:r>
      <w:bookmarkEnd w:id="27"/>
      <w:bookmarkEnd w:id="28"/>
      <w:bookmarkEnd w:id="29"/>
    </w:p>
    <w:p w:rsidR="009A5BB1" w:rsidRDefault="00647E0E">
      <w:pPr>
        <w:pStyle w:val="4"/>
      </w:pPr>
      <w:bookmarkStart w:id="30" w:name="_Toc238983036"/>
      <w:bookmarkStart w:id="31" w:name="_Toc170812036"/>
      <w:bookmarkStart w:id="32" w:name="_Toc170826949"/>
      <w:r>
        <w:t>Section A</w:t>
      </w:r>
      <w:bookmarkEnd w:id="30"/>
      <w:bookmarkEnd w:id="31"/>
      <w:bookmarkEnd w:id="32"/>
    </w:p>
    <w:p w:rsidR="009A5BB1" w:rsidRDefault="00647E0E">
      <w:pPr>
        <w:pStyle w:val="Directions"/>
        <w:spacing w:before="120" w:after="120"/>
      </w:pPr>
      <w:r>
        <w:rPr>
          <w:b/>
          <w:i w:val="0"/>
        </w:rPr>
        <w:t>Directions:</w:t>
      </w:r>
      <w:r>
        <w:rPr>
          <w:b/>
          <w:i w:val="0"/>
        </w:rPr>
        <w:tab/>
      </w:r>
      <w:r>
        <w:t xml:space="preserve">In this section, there is a passage with ten blanks. You are required to select one word for each blank from a list of choices given in a word bank following the passage. Read the passage through carefully before making your choices. Each choice in </w:t>
      </w:r>
      <w:r>
        <w:rPr>
          <w:rFonts w:hint="eastAsia"/>
        </w:rPr>
        <w:t xml:space="preserve">the </w:t>
      </w:r>
      <w:r>
        <w:t>ban</w:t>
      </w:r>
      <w:r>
        <w:t xml:space="preserve">k is identified by a letter. Please mark the corresponding letter for each item on </w:t>
      </w:r>
      <w:r>
        <w:rPr>
          <w:rFonts w:ascii="Arial Rounded MT Bold" w:hAnsi="Arial Rounded MT Bold"/>
          <w:b/>
        </w:rPr>
        <w:t>Answer Sheet 2</w:t>
      </w:r>
      <w:r>
        <w:t xml:space="preserve"> with a single line through the </w:t>
      </w:r>
      <w:proofErr w:type="spellStart"/>
      <w:r>
        <w:t>centr</w:t>
      </w:r>
      <w:r>
        <w:rPr>
          <w:rFonts w:hint="eastAsia"/>
        </w:rPr>
        <w:t>e</w:t>
      </w:r>
      <w:proofErr w:type="spellEnd"/>
      <w:r>
        <w:t xml:space="preserve">. </w:t>
      </w:r>
      <w:r>
        <w:rPr>
          <w:b/>
          <w:u w:val="single"/>
        </w:rPr>
        <w:t>You may not use any of the words in the bank more than once.</w:t>
      </w:r>
    </w:p>
    <w:p w:rsidR="009A5BB1" w:rsidRDefault="00647E0E">
      <w:pPr>
        <w:pStyle w:val="Parahead"/>
      </w:pPr>
      <w:r>
        <w:t>Questions 47 to 56 are based on the following passage.</w:t>
      </w:r>
    </w:p>
    <w:p w:rsidR="009A5BB1" w:rsidRDefault="00647E0E">
      <w:pPr>
        <w:pStyle w:val="afe"/>
        <w:spacing w:before="60" w:after="36"/>
        <w:ind w:firstLine="480"/>
      </w:pPr>
      <w:r>
        <w:t>A</w:t>
      </w:r>
      <w:r>
        <w:rPr>
          <w:rFonts w:hint="eastAsia"/>
        </w:rPr>
        <w:t xml:space="preserve">s </w:t>
      </w:r>
      <w:r>
        <w:rPr>
          <w:rFonts w:hint="eastAsia"/>
        </w:rPr>
        <w:t xml:space="preserve">war spreads </w:t>
      </w:r>
      <w:proofErr w:type="gramStart"/>
      <w:r>
        <w:rPr>
          <w:rFonts w:hint="eastAsia"/>
        </w:rPr>
        <w:t>to</w:t>
      </w:r>
      <w:proofErr w:type="gramEnd"/>
      <w:r>
        <w:rPr>
          <w:rFonts w:hint="eastAsia"/>
        </w:rPr>
        <w:t xml:space="preserve"> many corners of the globe, children sadly have been drawn into the center of conflicts. </w:t>
      </w:r>
      <w:r>
        <w:t>I</w:t>
      </w:r>
      <w:r>
        <w:rPr>
          <w:rFonts w:hint="eastAsia"/>
        </w:rPr>
        <w:t xml:space="preserve">n Afghanistan, Bosnia, and Colombia, however, groups of children have been taking part in peace </w:t>
      </w:r>
      <w:proofErr w:type="gramStart"/>
      <w:r>
        <w:rPr>
          <w:rFonts w:hint="eastAsia"/>
        </w:rPr>
        <w:t xml:space="preserve">education </w:t>
      </w:r>
      <w:proofErr w:type="gramEnd"/>
      <w:r>
        <w:fldChar w:fldCharType="begin"/>
      </w:r>
      <w:r>
        <w:instrText>eq \x\bo(</w:instrText>
      </w:r>
      <w:r>
        <w:rPr>
          <w:color w:val="FFFFFF"/>
        </w:rPr>
        <w:instrText>大</w:instrText>
      </w:r>
      <w:hyperlink r:id="rId59" w:tooltip="参考答案：E" w:history="1">
        <w:r>
          <w:rPr>
            <w:rStyle w:val="af1"/>
            <w:u w:val="none"/>
          </w:rPr>
          <w:instrText>47</w:instrText>
        </w:r>
      </w:hyperlink>
      <w:r>
        <w:rPr>
          <w:color w:val="FFFFFF"/>
        </w:rPr>
        <w:instrText>家</w:instrText>
      </w:r>
      <w:r>
        <w:rPr>
          <w:color w:val="000000"/>
        </w:rPr>
        <w:instrText>)</w:instrText>
      </w:r>
      <w:r>
        <w:fldChar w:fldCharType="end"/>
      </w:r>
      <w:r>
        <w:rPr>
          <w:rFonts w:hint="eastAsia"/>
        </w:rPr>
        <w:t xml:space="preserve">. </w:t>
      </w:r>
      <w:r>
        <w:t>T</w:t>
      </w:r>
      <w:r>
        <w:rPr>
          <w:rFonts w:hint="eastAsia"/>
        </w:rPr>
        <w:t xml:space="preserve">he children, after learning to resolve conflicts, took on </w:t>
      </w:r>
      <w:proofErr w:type="gramStart"/>
      <w:r>
        <w:rPr>
          <w:rFonts w:hint="eastAsia"/>
        </w:rPr>
        <w:t xml:space="preserve">the </w:t>
      </w:r>
      <w:r>
        <w:fldChar w:fldCharType="begin"/>
      </w:r>
      <w:r>
        <w:instrText>eq \x\bo(</w:instrText>
      </w:r>
      <w:r>
        <w:rPr>
          <w:color w:val="FFFFFF"/>
        </w:rPr>
        <w:instrText>大</w:instrText>
      </w:r>
      <w:hyperlink r:id="rId60" w:tooltip="参考答案：C" w:history="1">
        <w:r>
          <w:rPr>
            <w:rStyle w:val="af1"/>
            <w:u w:val="none"/>
          </w:rPr>
          <w:instrText>48</w:instrText>
        </w:r>
      </w:hyperlink>
      <w:r>
        <w:rPr>
          <w:color w:val="FFFFFF"/>
        </w:rPr>
        <w:instrText>家</w:instrText>
      </w:r>
      <w:r>
        <w:rPr>
          <w:color w:val="000000"/>
        </w:rPr>
        <w:instrText>)</w:instrText>
      </w:r>
      <w:r>
        <w:fldChar w:fldCharType="end"/>
      </w:r>
      <w:r>
        <w:t xml:space="preserve"> </w:t>
      </w:r>
      <w:r>
        <w:rPr>
          <w:rFonts w:hint="eastAsia"/>
        </w:rPr>
        <w:t>of</w:t>
      </w:r>
      <w:proofErr w:type="gramEnd"/>
      <w:r>
        <w:rPr>
          <w:rFonts w:hint="eastAsia"/>
        </w:rPr>
        <w:t xml:space="preserve"> peacemakers. </w:t>
      </w:r>
      <w:r>
        <w:t>T</w:t>
      </w:r>
      <w:r>
        <w:rPr>
          <w:rFonts w:hint="eastAsia"/>
        </w:rPr>
        <w:t>he Children</w:t>
      </w:r>
      <w:r>
        <w:t>’</w:t>
      </w:r>
      <w:r>
        <w:rPr>
          <w:rFonts w:hint="eastAsia"/>
        </w:rPr>
        <w:t>s Movement for Peace in C</w:t>
      </w:r>
      <w:r>
        <w:rPr>
          <w:rFonts w:hint="eastAsia"/>
        </w:rPr>
        <w:t xml:space="preserve">olombia was even </w:t>
      </w:r>
      <w:r>
        <w:rPr>
          <w:rFonts w:hint="eastAsia"/>
          <w:i/>
        </w:rPr>
        <w:t>nominated</w:t>
      </w:r>
      <w:r>
        <w:rPr>
          <w:rFonts w:hint="eastAsia"/>
        </w:rPr>
        <w:t xml:space="preserve"> </w:t>
      </w:r>
      <w:r>
        <w:rPr>
          <w:rFonts w:eastAsia="楷体_GB2312" w:hint="eastAsia"/>
        </w:rPr>
        <w:t>(</w:t>
      </w:r>
      <w:proofErr w:type="spellStart"/>
      <w:r>
        <w:rPr>
          <w:rFonts w:ascii="楷体_GB2312" w:eastAsia="楷体_GB2312" w:hint="eastAsia"/>
        </w:rPr>
        <w:t>提名</w:t>
      </w:r>
      <w:proofErr w:type="spellEnd"/>
      <w:r>
        <w:rPr>
          <w:rFonts w:eastAsia="楷体_GB2312" w:hint="eastAsia"/>
        </w:rPr>
        <w:t>)</w:t>
      </w:r>
      <w:r>
        <w:rPr>
          <w:rFonts w:hint="eastAsia"/>
        </w:rPr>
        <w:t xml:space="preserve"> for the Nobel Peace Prize in 1998. </w:t>
      </w:r>
      <w:r>
        <w:t>Groups</w:t>
      </w:r>
      <w:r>
        <w:rPr>
          <w:rFonts w:hint="eastAsia"/>
        </w:rPr>
        <w:t xml:space="preserve"> of children </w:t>
      </w:r>
      <w:r>
        <w:fldChar w:fldCharType="begin"/>
      </w:r>
      <w:r>
        <w:instrText>eq \x\bo(</w:instrText>
      </w:r>
      <w:r>
        <w:rPr>
          <w:color w:val="FFFFFF"/>
        </w:rPr>
        <w:instrText>大</w:instrText>
      </w:r>
      <w:hyperlink r:id="rId61" w:tooltip="参考答案：O" w:history="1">
        <w:r>
          <w:rPr>
            <w:rStyle w:val="af1"/>
            <w:u w:val="none"/>
          </w:rPr>
          <w:instrText>49</w:instrText>
        </w:r>
      </w:hyperlink>
      <w:r>
        <w:rPr>
          <w:color w:val="FFFFFF"/>
        </w:rPr>
        <w:instrText>家</w:instrText>
      </w:r>
      <w:r>
        <w:rPr>
          <w:color w:val="000000"/>
        </w:rPr>
        <w:instrText>)</w:instrText>
      </w:r>
      <w:r>
        <w:fldChar w:fldCharType="end"/>
      </w:r>
      <w:r>
        <w:t xml:space="preserve"> </w:t>
      </w:r>
      <w:r>
        <w:rPr>
          <w:rFonts w:hint="eastAsia"/>
        </w:rPr>
        <w:t>as peacemakers studied human rights and poverty issues in Colombia, eventually</w:t>
      </w:r>
      <w:r>
        <w:rPr>
          <w:rFonts w:hint="eastAsia"/>
        </w:rPr>
        <w:t xml:space="preserve"> forming a group with five other schools in Bogot</w:t>
      </w:r>
      <w:r>
        <w:t>á</w:t>
      </w:r>
      <w:r>
        <w:rPr>
          <w:rFonts w:hint="eastAsia"/>
        </w:rPr>
        <w:t xml:space="preserve"> known as The Schools of Peace.</w:t>
      </w:r>
    </w:p>
    <w:p w:rsidR="009A5BB1" w:rsidRDefault="00647E0E">
      <w:pPr>
        <w:pStyle w:val="afe"/>
        <w:spacing w:before="60" w:after="36"/>
        <w:ind w:firstLine="480"/>
      </w:pPr>
      <w:r>
        <w:t>T</w:t>
      </w:r>
      <w:r>
        <w:rPr>
          <w:rFonts w:hint="eastAsia"/>
        </w:rPr>
        <w:t xml:space="preserve">he classroom </w:t>
      </w:r>
      <w:r>
        <w:fldChar w:fldCharType="begin"/>
      </w:r>
      <w:r>
        <w:instrText>eq \x\bo(</w:instrText>
      </w:r>
      <w:r>
        <w:rPr>
          <w:color w:val="FFFFFF"/>
        </w:rPr>
        <w:instrText>大</w:instrText>
      </w:r>
      <w:hyperlink r:id="rId62" w:tooltip="参考答案：F" w:history="1">
        <w:r>
          <w:rPr>
            <w:rStyle w:val="af1"/>
            <w:u w:val="none"/>
          </w:rPr>
          <w:instrText>50</w:instrText>
        </w:r>
      </w:hyperlink>
      <w:r>
        <w:rPr>
          <w:color w:val="FFFFFF"/>
        </w:rPr>
        <w:instrText>家</w:instrText>
      </w:r>
      <w:r>
        <w:rPr>
          <w:color w:val="000000"/>
        </w:rPr>
        <w:instrText>)</w:instrText>
      </w:r>
      <w:r>
        <w:fldChar w:fldCharType="end"/>
      </w:r>
      <w:r>
        <w:t xml:space="preserve"> </w:t>
      </w:r>
      <w:r>
        <w:rPr>
          <w:rFonts w:hint="eastAsia"/>
        </w:rPr>
        <w:t xml:space="preserve">opportunities for children to replace angry, violent behaviors </w:t>
      </w:r>
      <w:proofErr w:type="gramStart"/>
      <w:r>
        <w:rPr>
          <w:rFonts w:hint="eastAsia"/>
        </w:rPr>
        <w:t xml:space="preserve">with </w:t>
      </w:r>
      <w:proofErr w:type="gramEnd"/>
      <w:r>
        <w:fldChar w:fldCharType="begin"/>
      </w:r>
      <w:r>
        <w:instrText>eq \x\bo(</w:instrText>
      </w:r>
      <w:r>
        <w:rPr>
          <w:color w:val="FFFFFF"/>
        </w:rPr>
        <w:instrText>大</w:instrText>
      </w:r>
      <w:hyperlink r:id="rId63" w:tooltip="参考答案：L" w:history="1">
        <w:r>
          <w:rPr>
            <w:rStyle w:val="af1"/>
            <w:u w:val="none"/>
          </w:rPr>
          <w:instrText>51</w:instrText>
        </w:r>
      </w:hyperlink>
      <w:r>
        <w:rPr>
          <w:color w:val="FFFFFF"/>
        </w:rPr>
        <w:instrText>家</w:instrText>
      </w:r>
      <w:r>
        <w:rPr>
          <w:color w:val="000000"/>
        </w:rPr>
        <w:instrText>)</w:instrText>
      </w:r>
      <w:r>
        <w:fldChar w:fldCharType="end"/>
      </w:r>
      <w:r>
        <w:rPr>
          <w:rFonts w:hint="eastAsia"/>
        </w:rPr>
        <w:t xml:space="preserve">, peaceful ones. </w:t>
      </w:r>
      <w:r>
        <w:t>I</w:t>
      </w:r>
      <w:r>
        <w:rPr>
          <w:rFonts w:hint="eastAsia"/>
        </w:rPr>
        <w:t xml:space="preserve">t is in the classroom that caring and respect for each person </w:t>
      </w:r>
      <w:r>
        <w:t>empowers</w:t>
      </w:r>
      <w:r>
        <w:rPr>
          <w:rFonts w:hint="eastAsia"/>
        </w:rPr>
        <w:t xml:space="preserve"> children to take a step </w:t>
      </w:r>
      <w:r>
        <w:fldChar w:fldCharType="begin"/>
      </w:r>
      <w:r>
        <w:instrText>eq \x\bo(</w:instrText>
      </w:r>
      <w:r>
        <w:rPr>
          <w:color w:val="FFFFFF"/>
        </w:rPr>
        <w:instrText>大</w:instrText>
      </w:r>
      <w:hyperlink r:id="rId64" w:tooltip="参考答案：I" w:history="1">
        <w:r>
          <w:rPr>
            <w:rStyle w:val="af1"/>
            <w:u w:val="none"/>
          </w:rPr>
          <w:instrText>52</w:instrText>
        </w:r>
      </w:hyperlink>
      <w:r>
        <w:rPr>
          <w:color w:val="FFFFFF"/>
        </w:rPr>
        <w:instrText>家</w:instrText>
      </w:r>
      <w:r>
        <w:rPr>
          <w:color w:val="000000"/>
        </w:rPr>
        <w:instrText>)</w:instrText>
      </w:r>
      <w:r>
        <w:fldChar w:fldCharType="end"/>
      </w:r>
      <w:r>
        <w:t xml:space="preserve"> </w:t>
      </w:r>
      <w:r>
        <w:rPr>
          <w:rFonts w:hint="eastAsia"/>
        </w:rPr>
        <w:t xml:space="preserve">toward becoming peacemakers. </w:t>
      </w:r>
      <w:r>
        <w:t>Fortunately</w:t>
      </w:r>
      <w:r>
        <w:rPr>
          <w:rFonts w:hint="eastAsia"/>
        </w:rPr>
        <w:t xml:space="preserve">, educators have access to many online resources </w:t>
      </w:r>
      <w:r>
        <w:t>that</w:t>
      </w:r>
      <w:r>
        <w:rPr>
          <w:rFonts w:hint="eastAsia"/>
        </w:rPr>
        <w:t xml:space="preserve"> are </w:t>
      </w:r>
      <w:r>
        <w:fldChar w:fldCharType="begin"/>
      </w:r>
      <w:r>
        <w:instrText>eq \x\bo(</w:instrText>
      </w:r>
      <w:r>
        <w:rPr>
          <w:color w:val="FFFFFF"/>
        </w:rPr>
        <w:instrText>大</w:instrText>
      </w:r>
      <w:hyperlink r:id="rId65" w:tooltip="参考答案：J" w:history="1">
        <w:r>
          <w:rPr>
            <w:rStyle w:val="af1"/>
            <w:u w:val="none"/>
          </w:rPr>
          <w:instrText>53</w:instrText>
        </w:r>
      </w:hyperlink>
      <w:r>
        <w:rPr>
          <w:color w:val="FFFFFF"/>
        </w:rPr>
        <w:instrText>家</w:instrText>
      </w:r>
      <w:r>
        <w:rPr>
          <w:color w:val="000000"/>
        </w:rPr>
        <w:instrText>)</w:instrText>
      </w:r>
      <w:r>
        <w:fldChar w:fldCharType="end"/>
      </w:r>
      <w:r>
        <w:t xml:space="preserve"> </w:t>
      </w:r>
      <w:r>
        <w:rPr>
          <w:rFonts w:hint="eastAsia"/>
        </w:rPr>
        <w:t>useful when helping childr</w:t>
      </w:r>
      <w:r>
        <w:rPr>
          <w:rFonts w:hint="eastAsia"/>
        </w:rPr>
        <w:t xml:space="preserve">en along the path to peace. </w:t>
      </w:r>
      <w:r>
        <w:t>T</w:t>
      </w:r>
      <w:r>
        <w:rPr>
          <w:rFonts w:hint="eastAsia"/>
        </w:rPr>
        <w:t xml:space="preserve">he Young Peacemakers Club, started in 1992, provides a Website with resources for teachers and </w:t>
      </w:r>
      <w:r>
        <w:fldChar w:fldCharType="begin"/>
      </w:r>
      <w:r>
        <w:instrText>eq \x\bo(</w:instrText>
      </w:r>
      <w:r>
        <w:rPr>
          <w:color w:val="FFFFFF"/>
        </w:rPr>
        <w:instrText>大</w:instrText>
      </w:r>
      <w:hyperlink r:id="rId66" w:tooltip="参考答案：G" w:history="1">
        <w:r>
          <w:rPr>
            <w:rStyle w:val="af1"/>
            <w:u w:val="none"/>
          </w:rPr>
          <w:instrText>54</w:instrText>
        </w:r>
      </w:hyperlink>
      <w:r>
        <w:rPr>
          <w:color w:val="FFFFFF"/>
        </w:rPr>
        <w:instrText>家</w:instrText>
      </w:r>
      <w:r>
        <w:rPr>
          <w:color w:val="000000"/>
        </w:rPr>
        <w:instrText>)</w:instrText>
      </w:r>
      <w:r>
        <w:fldChar w:fldCharType="end"/>
      </w:r>
      <w:r>
        <w:t xml:space="preserve"> </w:t>
      </w:r>
      <w:r>
        <w:rPr>
          <w:rFonts w:hint="eastAsia"/>
        </w:rPr>
        <w:t xml:space="preserve">on starting a Kindness Campaign. </w:t>
      </w:r>
      <w:r>
        <w:t>T</w:t>
      </w:r>
      <w:r>
        <w:rPr>
          <w:rFonts w:hint="eastAsia"/>
        </w:rPr>
        <w:t>he Wor</w:t>
      </w:r>
      <w:r>
        <w:rPr>
          <w:rFonts w:hint="eastAsia"/>
        </w:rPr>
        <w:t>ld Centers of Compassion for Children International call attention to children</w:t>
      </w:r>
      <w:r>
        <w:t>’</w:t>
      </w:r>
      <w:r>
        <w:rPr>
          <w:rFonts w:hint="eastAsia"/>
        </w:rPr>
        <w:t xml:space="preserve">s rights and how to help </w:t>
      </w:r>
      <w:proofErr w:type="gramStart"/>
      <w:r>
        <w:rPr>
          <w:rFonts w:hint="eastAsia"/>
        </w:rPr>
        <w:t xml:space="preserve">the </w:t>
      </w:r>
      <w:r>
        <w:fldChar w:fldCharType="begin"/>
      </w:r>
      <w:r>
        <w:instrText>eq \x\bo(</w:instrText>
      </w:r>
      <w:r>
        <w:rPr>
          <w:color w:val="FFFFFF"/>
        </w:rPr>
        <w:instrText>大</w:instrText>
      </w:r>
      <w:hyperlink r:id="rId67" w:tooltip="参考答案：A" w:history="1">
        <w:r>
          <w:rPr>
            <w:rStyle w:val="af1"/>
            <w:u w:val="none"/>
          </w:rPr>
          <w:instrText>55</w:instrText>
        </w:r>
      </w:hyperlink>
      <w:r>
        <w:rPr>
          <w:color w:val="FFFFFF"/>
        </w:rPr>
        <w:instrText>家</w:instrText>
      </w:r>
      <w:r>
        <w:rPr>
          <w:color w:val="000000"/>
        </w:rPr>
        <w:instrText>)</w:instrText>
      </w:r>
      <w:r>
        <w:fldChar w:fldCharType="end"/>
      </w:r>
      <w:r>
        <w:t xml:space="preserve"> </w:t>
      </w:r>
      <w:r>
        <w:rPr>
          <w:rFonts w:hint="eastAsia"/>
        </w:rPr>
        <w:t>of</w:t>
      </w:r>
      <w:proofErr w:type="gramEnd"/>
      <w:r>
        <w:rPr>
          <w:rFonts w:hint="eastAsia"/>
        </w:rPr>
        <w:t xml:space="preserve"> war. </w:t>
      </w:r>
      <w:r>
        <w:t>S</w:t>
      </w:r>
      <w:r>
        <w:rPr>
          <w:rFonts w:hint="eastAsia"/>
        </w:rPr>
        <w:t>tarting a Peacemakers</w:t>
      </w:r>
      <w:r>
        <w:t>’</w:t>
      </w:r>
      <w:r>
        <w:rPr>
          <w:rFonts w:hint="eastAsia"/>
        </w:rPr>
        <w:t xml:space="preserve"> Club is a </w:t>
      </w:r>
      <w:r>
        <w:t>praiseworthy</w:t>
      </w:r>
      <w:r>
        <w:rPr>
          <w:rFonts w:hint="eastAsia"/>
        </w:rPr>
        <w:t xml:space="preserve"> v</w:t>
      </w:r>
      <w:r>
        <w:rPr>
          <w:rFonts w:hint="eastAsia"/>
        </w:rPr>
        <w:t xml:space="preserve">enture for a class and one that could spread to other classrooms and ideally affect the culture of the </w:t>
      </w:r>
      <w:r>
        <w:fldChar w:fldCharType="begin"/>
      </w:r>
      <w:r>
        <w:instrText>eq \x\bo(</w:instrText>
      </w:r>
      <w:r>
        <w:rPr>
          <w:color w:val="FFFFFF"/>
        </w:rPr>
        <w:instrText>大</w:instrText>
      </w:r>
      <w:hyperlink r:id="rId68" w:tooltip="参考答案：K" w:history="1">
        <w:r>
          <w:rPr>
            <w:rStyle w:val="af1"/>
            <w:u w:val="none"/>
          </w:rPr>
          <w:instrText>56</w:instrText>
        </w:r>
      </w:hyperlink>
      <w:r>
        <w:rPr>
          <w:color w:val="FFFFFF"/>
        </w:rPr>
        <w:instrText>家</w:instrText>
      </w:r>
      <w:r>
        <w:rPr>
          <w:color w:val="000000"/>
        </w:rPr>
        <w:instrText>)</w:instrText>
      </w:r>
      <w:r>
        <w:fldChar w:fldCharType="end"/>
      </w:r>
      <w:r>
        <w:t xml:space="preserve"> </w:t>
      </w:r>
      <w:r>
        <w:rPr>
          <w:rFonts w:hint="eastAsia"/>
        </w:rPr>
        <w:t>school.</w:t>
      </w:r>
    </w:p>
    <w:p w:rsidR="009A5BB1" w:rsidRDefault="00647E0E">
      <w:pPr>
        <w:pStyle w:val="attention"/>
        <w:rPr>
          <w:lang w:eastAsia="zh-CN"/>
        </w:rPr>
      </w:pPr>
      <w:r>
        <w:rPr>
          <w:rFonts w:hint="eastAsia"/>
          <w:lang w:eastAsia="zh-CN"/>
        </w:rPr>
        <w:t>注意：此部分试题请在</w:t>
      </w:r>
      <w:r>
        <w:rPr>
          <w:rFonts w:hint="eastAsia"/>
          <w:b/>
          <w:lang w:eastAsia="zh-CN"/>
        </w:rPr>
        <w:t>答题卡</w:t>
      </w:r>
      <w:r>
        <w:rPr>
          <w:rFonts w:hint="eastAsia"/>
          <w:b/>
          <w:lang w:eastAsia="zh-CN"/>
        </w:rPr>
        <w:t>2</w:t>
      </w:r>
      <w:r>
        <w:rPr>
          <w:rFonts w:hint="eastAsia"/>
          <w:lang w:eastAsia="zh-CN"/>
        </w:rPr>
        <w:t>上作答。</w:t>
      </w:r>
    </w:p>
    <w:p w:rsidR="009A5BB1" w:rsidRDefault="009A5BB1">
      <w:pPr>
        <w:spacing w:before="240" w:after="60"/>
        <w:ind w:left="420" w:hanging="420"/>
        <w:rPr>
          <w:lang w:eastAsia="zh-CN"/>
        </w:rPr>
      </w:pPr>
      <w:bookmarkStart w:id="33" w:name="_Toc238983037"/>
      <w:bookmarkStart w:id="34" w:name="_Toc170812037"/>
      <w:bookmarkStart w:id="35" w:name="_Toc170826950"/>
    </w:p>
    <w:tbl>
      <w:tblPr>
        <w:tblW w:w="852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61"/>
        <w:gridCol w:w="4261"/>
      </w:tblGrid>
      <w:tr w:rsidR="009A5BB1">
        <w:trPr>
          <w:cantSplit/>
        </w:trPr>
        <w:tc>
          <w:tcPr>
            <w:tcW w:w="4261" w:type="dxa"/>
          </w:tcPr>
          <w:p w:rsidR="009A5BB1" w:rsidRDefault="00647E0E">
            <w:pPr>
              <w:pStyle w:val="answer"/>
              <w:ind w:left="540" w:hanging="540"/>
            </w:pPr>
            <w:r>
              <w:t>A)</w:t>
            </w:r>
            <w:r>
              <w:tab/>
            </w:r>
            <w:r>
              <w:rPr>
                <w:rFonts w:hint="eastAsia"/>
              </w:rPr>
              <w:t>victims</w:t>
            </w:r>
          </w:p>
        </w:tc>
        <w:tc>
          <w:tcPr>
            <w:tcW w:w="4261" w:type="dxa"/>
          </w:tcPr>
          <w:p w:rsidR="009A5BB1" w:rsidRDefault="00647E0E">
            <w:pPr>
              <w:pStyle w:val="answer"/>
              <w:ind w:left="540" w:hanging="540"/>
            </w:pPr>
            <w:r>
              <w:t>I)</w:t>
            </w:r>
            <w:r>
              <w:tab/>
            </w:r>
            <w:r>
              <w:rPr>
                <w:rFonts w:hint="eastAsia"/>
              </w:rPr>
              <w:t>forward</w:t>
            </w:r>
          </w:p>
        </w:tc>
      </w:tr>
      <w:tr w:rsidR="009A5BB1">
        <w:trPr>
          <w:cantSplit/>
        </w:trPr>
        <w:tc>
          <w:tcPr>
            <w:tcW w:w="4261" w:type="dxa"/>
          </w:tcPr>
          <w:p w:rsidR="009A5BB1" w:rsidRDefault="00647E0E">
            <w:pPr>
              <w:pStyle w:val="answer"/>
              <w:ind w:left="540" w:hanging="540"/>
            </w:pPr>
            <w:r>
              <w:t>B)</w:t>
            </w:r>
            <w:r>
              <w:tab/>
            </w:r>
            <w:r>
              <w:rPr>
                <w:rFonts w:hint="eastAsia"/>
              </w:rPr>
              <w:t>technology</w:t>
            </w:r>
          </w:p>
        </w:tc>
        <w:tc>
          <w:tcPr>
            <w:tcW w:w="4261" w:type="dxa"/>
          </w:tcPr>
          <w:p w:rsidR="009A5BB1" w:rsidRDefault="00647E0E">
            <w:pPr>
              <w:pStyle w:val="answer"/>
              <w:ind w:left="540" w:hanging="540"/>
            </w:pPr>
            <w:r>
              <w:t>J)</w:t>
            </w:r>
            <w:r>
              <w:tab/>
            </w:r>
            <w:r>
              <w:rPr>
                <w:rFonts w:hint="eastAsia"/>
              </w:rPr>
              <w:t>especially</w:t>
            </w:r>
          </w:p>
        </w:tc>
      </w:tr>
      <w:tr w:rsidR="009A5BB1">
        <w:trPr>
          <w:cantSplit/>
        </w:trPr>
        <w:tc>
          <w:tcPr>
            <w:tcW w:w="4261" w:type="dxa"/>
          </w:tcPr>
          <w:p w:rsidR="009A5BB1" w:rsidRDefault="00647E0E">
            <w:pPr>
              <w:pStyle w:val="answer"/>
              <w:ind w:left="540" w:hanging="540"/>
            </w:pPr>
            <w:r>
              <w:t>C)</w:t>
            </w:r>
            <w:r>
              <w:tab/>
            </w:r>
            <w:r>
              <w:rPr>
                <w:rFonts w:hint="eastAsia"/>
              </w:rPr>
              <w:t>role</w:t>
            </w:r>
          </w:p>
        </w:tc>
        <w:tc>
          <w:tcPr>
            <w:tcW w:w="4261" w:type="dxa"/>
          </w:tcPr>
          <w:p w:rsidR="009A5BB1" w:rsidRDefault="00647E0E">
            <w:pPr>
              <w:pStyle w:val="answer"/>
              <w:ind w:left="540" w:hanging="540"/>
            </w:pPr>
            <w:r>
              <w:t>K)</w:t>
            </w:r>
            <w:r>
              <w:tab/>
              <w:t>entire</w:t>
            </w:r>
          </w:p>
        </w:tc>
      </w:tr>
      <w:tr w:rsidR="009A5BB1">
        <w:trPr>
          <w:cantSplit/>
        </w:trPr>
        <w:tc>
          <w:tcPr>
            <w:tcW w:w="4261" w:type="dxa"/>
          </w:tcPr>
          <w:p w:rsidR="009A5BB1" w:rsidRDefault="00647E0E">
            <w:pPr>
              <w:pStyle w:val="answer"/>
              <w:ind w:left="540" w:hanging="540"/>
            </w:pPr>
            <w:r>
              <w:lastRenderedPageBreak/>
              <w:t>D)</w:t>
            </w:r>
            <w:r>
              <w:tab/>
            </w:r>
            <w:r>
              <w:rPr>
                <w:rFonts w:hint="eastAsia"/>
              </w:rPr>
              <w:t>respectively</w:t>
            </w:r>
          </w:p>
        </w:tc>
        <w:tc>
          <w:tcPr>
            <w:tcW w:w="4261" w:type="dxa"/>
          </w:tcPr>
          <w:p w:rsidR="009A5BB1" w:rsidRDefault="00647E0E">
            <w:pPr>
              <w:pStyle w:val="answer"/>
              <w:ind w:left="540" w:hanging="540"/>
            </w:pPr>
            <w:r>
              <w:t>L)</w:t>
            </w:r>
            <w:r>
              <w:tab/>
            </w:r>
            <w:r>
              <w:rPr>
                <w:rFonts w:hint="eastAsia"/>
              </w:rPr>
              <w:t>cooperative</w:t>
            </w:r>
          </w:p>
        </w:tc>
      </w:tr>
      <w:tr w:rsidR="009A5BB1">
        <w:trPr>
          <w:cantSplit/>
        </w:trPr>
        <w:tc>
          <w:tcPr>
            <w:tcW w:w="4261" w:type="dxa"/>
          </w:tcPr>
          <w:p w:rsidR="009A5BB1" w:rsidRDefault="00647E0E">
            <w:pPr>
              <w:pStyle w:val="answer"/>
              <w:ind w:left="540" w:hanging="540"/>
            </w:pPr>
            <w:r>
              <w:t>E)</w:t>
            </w:r>
            <w:r>
              <w:tab/>
            </w:r>
            <w:r>
              <w:rPr>
                <w:rFonts w:hint="eastAsia"/>
              </w:rPr>
              <w:t>projects</w:t>
            </w:r>
          </w:p>
        </w:tc>
        <w:tc>
          <w:tcPr>
            <w:tcW w:w="4261" w:type="dxa"/>
          </w:tcPr>
          <w:p w:rsidR="009A5BB1" w:rsidRDefault="00647E0E">
            <w:pPr>
              <w:pStyle w:val="answer"/>
              <w:ind w:left="540" w:hanging="540"/>
            </w:pPr>
            <w:r>
              <w:t>M)</w:t>
            </w:r>
            <w:r>
              <w:tab/>
            </w:r>
            <w:r>
              <w:rPr>
                <w:rFonts w:hint="eastAsia"/>
              </w:rPr>
              <w:t>comprehensive</w:t>
            </w:r>
          </w:p>
        </w:tc>
      </w:tr>
      <w:tr w:rsidR="009A5BB1">
        <w:trPr>
          <w:cantSplit/>
        </w:trPr>
        <w:tc>
          <w:tcPr>
            <w:tcW w:w="4261" w:type="dxa"/>
          </w:tcPr>
          <w:p w:rsidR="009A5BB1" w:rsidRDefault="00647E0E">
            <w:pPr>
              <w:pStyle w:val="answer"/>
              <w:ind w:left="540" w:hanging="540"/>
            </w:pPr>
            <w:r>
              <w:t>F)</w:t>
            </w:r>
            <w:r>
              <w:tab/>
            </w:r>
            <w:r>
              <w:rPr>
                <w:rFonts w:hint="eastAsia"/>
              </w:rPr>
              <w:t>offers</w:t>
            </w:r>
          </w:p>
        </w:tc>
        <w:tc>
          <w:tcPr>
            <w:tcW w:w="4261" w:type="dxa"/>
          </w:tcPr>
          <w:p w:rsidR="009A5BB1" w:rsidRDefault="00647E0E">
            <w:pPr>
              <w:pStyle w:val="answer"/>
              <w:ind w:left="540" w:hanging="540"/>
            </w:pPr>
            <w:r>
              <w:t>N)</w:t>
            </w:r>
            <w:r>
              <w:tab/>
            </w:r>
            <w:r>
              <w:rPr>
                <w:rFonts w:hint="eastAsia"/>
              </w:rPr>
              <w:t>assuming</w:t>
            </w:r>
          </w:p>
        </w:tc>
      </w:tr>
      <w:tr w:rsidR="009A5BB1">
        <w:trPr>
          <w:cantSplit/>
        </w:trPr>
        <w:tc>
          <w:tcPr>
            <w:tcW w:w="4261" w:type="dxa"/>
          </w:tcPr>
          <w:p w:rsidR="009A5BB1" w:rsidRDefault="00647E0E">
            <w:pPr>
              <w:pStyle w:val="answer"/>
              <w:ind w:left="540" w:hanging="540"/>
            </w:pPr>
            <w:r>
              <w:t>G)</w:t>
            </w:r>
            <w:r>
              <w:tab/>
            </w:r>
            <w:r>
              <w:rPr>
                <w:rFonts w:hint="eastAsia"/>
              </w:rPr>
              <w:t>information</w:t>
            </w:r>
          </w:p>
        </w:tc>
        <w:tc>
          <w:tcPr>
            <w:tcW w:w="4261" w:type="dxa"/>
          </w:tcPr>
          <w:p w:rsidR="009A5BB1" w:rsidRDefault="00647E0E">
            <w:pPr>
              <w:pStyle w:val="answer"/>
              <w:ind w:left="540" w:hanging="540"/>
            </w:pPr>
            <w:r>
              <w:t>O)</w:t>
            </w:r>
            <w:r>
              <w:tab/>
            </w:r>
            <w:r>
              <w:rPr>
                <w:rFonts w:hint="eastAsia"/>
              </w:rPr>
              <w:t>acting</w:t>
            </w:r>
          </w:p>
        </w:tc>
      </w:tr>
      <w:tr w:rsidR="009A5BB1">
        <w:trPr>
          <w:cantSplit/>
        </w:trPr>
        <w:tc>
          <w:tcPr>
            <w:tcW w:w="4261" w:type="dxa"/>
          </w:tcPr>
          <w:p w:rsidR="009A5BB1" w:rsidRDefault="00647E0E">
            <w:pPr>
              <w:pStyle w:val="answer"/>
              <w:ind w:left="540" w:hanging="540"/>
            </w:pPr>
            <w:r>
              <w:t>H)</w:t>
            </w:r>
            <w:r>
              <w:tab/>
            </w:r>
            <w:r>
              <w:rPr>
                <w:rFonts w:hint="eastAsia"/>
              </w:rPr>
              <w:t>images</w:t>
            </w:r>
          </w:p>
        </w:tc>
        <w:tc>
          <w:tcPr>
            <w:tcW w:w="4261" w:type="dxa"/>
          </w:tcPr>
          <w:p w:rsidR="009A5BB1" w:rsidRDefault="00647E0E">
            <w:pPr>
              <w:pStyle w:val="answer"/>
              <w:ind w:left="540" w:hanging="540"/>
            </w:pPr>
            <w:r>
              <w:fldChar w:fldCharType="begin"/>
            </w:r>
            <w:r>
              <w:instrText xml:space="preserve">EQ </w:instrText>
            </w:r>
            <w:r>
              <w:rPr>
                <w:rFonts w:hint="eastAsia"/>
              </w:rPr>
              <w:instrText>\o(</w:instrText>
            </w:r>
            <w:r>
              <w:rPr>
                <w:rFonts w:hint="eastAsia"/>
                <w:color w:val="FFFFFF"/>
              </w:rPr>
              <w:instrText>http://www.TopSage.com</w:instrText>
            </w:r>
            <w:r>
              <w:rPr>
                <w:rFonts w:hint="eastAsia"/>
              </w:rPr>
              <w:instrText>,</w:instrText>
            </w:r>
            <w:r>
              <w:rPr>
                <w:rFonts w:hint="eastAsia"/>
                <w:vanish/>
                <w:color w:val="0000FF"/>
                <w:szCs w:val="21"/>
              </w:rPr>
              <w:instrText>大家网，精品学习资源中心！</w:instrText>
            </w:r>
            <w:r>
              <w:rPr>
                <w:rFonts w:hint="eastAsia"/>
              </w:rPr>
              <w:instrText>)</w:instrText>
            </w:r>
            <w:r>
              <w:fldChar w:fldCharType="end"/>
            </w:r>
          </w:p>
        </w:tc>
      </w:tr>
    </w:tbl>
    <w:p w:rsidR="009A5BB1" w:rsidRDefault="009A5BB1">
      <w:pPr>
        <w:spacing w:before="240" w:after="60"/>
        <w:ind w:left="420" w:hanging="420"/>
      </w:pPr>
    </w:p>
    <w:p w:rsidR="009A5BB1" w:rsidRDefault="00647E0E">
      <w:pPr>
        <w:pStyle w:val="4"/>
      </w:pPr>
      <w:r>
        <w:t>Section B</w:t>
      </w:r>
      <w:bookmarkEnd w:id="33"/>
      <w:bookmarkEnd w:id="34"/>
      <w:bookmarkEnd w:id="35"/>
    </w:p>
    <w:p w:rsidR="009A5BB1" w:rsidRDefault="00647E0E">
      <w:pPr>
        <w:pStyle w:val="Directions"/>
        <w:spacing w:before="120" w:after="120"/>
      </w:pPr>
      <w:r>
        <w:rPr>
          <w:b/>
          <w:i w:val="0"/>
        </w:rPr>
        <w:t>Directions:</w:t>
      </w:r>
      <w:r>
        <w:rPr>
          <w:b/>
          <w:i w:val="0"/>
        </w:rPr>
        <w:tab/>
      </w:r>
      <w:r>
        <w:t>There are 2 passages</w:t>
      </w:r>
      <w:r>
        <w:t xml:space="preserve"> in this section.</w:t>
      </w:r>
      <w:r>
        <w:rPr>
          <w:rFonts w:hint="eastAsia"/>
        </w:rPr>
        <w:t xml:space="preserve"> </w:t>
      </w:r>
      <w:r>
        <w:t>Each passage is followed by some questions or unfinished statements.</w:t>
      </w:r>
      <w:r>
        <w:rPr>
          <w:rFonts w:hint="eastAsia"/>
        </w:rPr>
        <w:t xml:space="preserve"> </w:t>
      </w:r>
      <w:r>
        <w:t>For each of them there are four choices marked A)</w:t>
      </w:r>
      <w:r>
        <w:rPr>
          <w:rFonts w:hint="eastAsia"/>
        </w:rPr>
        <w:t xml:space="preserve">, </w:t>
      </w:r>
      <w:r>
        <w:t>B)</w:t>
      </w:r>
      <w:r>
        <w:rPr>
          <w:rFonts w:hint="eastAsia"/>
        </w:rPr>
        <w:t xml:space="preserve">, </w:t>
      </w:r>
      <w:r>
        <w:t>C) and D)</w:t>
      </w:r>
      <w:r>
        <w:rPr>
          <w:rFonts w:hint="eastAsia"/>
        </w:rPr>
        <w:t>.</w:t>
      </w:r>
      <w:r>
        <w:t xml:space="preserve"> </w:t>
      </w:r>
      <w:r>
        <w:rPr>
          <w:rFonts w:hint="eastAsia"/>
        </w:rPr>
        <w:t>Y</w:t>
      </w:r>
      <w:r>
        <w:t>ou should decide on the best choice and mark the corresponding letter</w:t>
      </w:r>
      <w:r>
        <w:rPr>
          <w:rFonts w:hint="eastAsia"/>
        </w:rPr>
        <w:t xml:space="preserve"> </w:t>
      </w:r>
      <w:r>
        <w:t xml:space="preserve">on </w:t>
      </w:r>
      <w:r>
        <w:rPr>
          <w:rFonts w:ascii="Arial Rounded MT Bold" w:hAnsi="Arial Rounded MT Bold"/>
          <w:b/>
        </w:rPr>
        <w:t>Answer Sheet 2</w:t>
      </w:r>
      <w:r>
        <w:t xml:space="preserve"> with a single </w:t>
      </w:r>
      <w:r>
        <w:t xml:space="preserve">line through the </w:t>
      </w:r>
      <w:proofErr w:type="spellStart"/>
      <w:r>
        <w:t>centre</w:t>
      </w:r>
      <w:proofErr w:type="spellEnd"/>
      <w:r>
        <w:t>.</w:t>
      </w:r>
    </w:p>
    <w:p w:rsidR="009A5BB1" w:rsidRDefault="00647E0E">
      <w:pPr>
        <w:pStyle w:val="5"/>
      </w:pPr>
      <w:bookmarkStart w:id="36" w:name="_Toc170826951"/>
      <w:bookmarkStart w:id="37" w:name="_Toc238983038"/>
      <w:r>
        <w:t>Passage One</w:t>
      </w:r>
      <w:bookmarkEnd w:id="36"/>
      <w:bookmarkEnd w:id="37"/>
    </w:p>
    <w:p w:rsidR="009A5BB1" w:rsidRDefault="00647E0E">
      <w:pPr>
        <w:pStyle w:val="Parahead"/>
      </w:pPr>
      <w:r>
        <w:t>Questions 57 to 61 are based on the following passage.</w:t>
      </w:r>
    </w:p>
    <w:p w:rsidR="009A5BB1" w:rsidRDefault="00647E0E">
      <w:pPr>
        <w:pStyle w:val="afe"/>
        <w:spacing w:before="60" w:after="36"/>
        <w:ind w:firstLine="480"/>
      </w:pPr>
      <w:r>
        <w:t>I</w:t>
      </w:r>
      <w:r>
        <w:rPr>
          <w:rFonts w:hint="eastAsia"/>
        </w:rPr>
        <w:t xml:space="preserve">n this age of Internet chat, videogames and reality television, there is no shortage of mindless activities to keep a child occupied. </w:t>
      </w:r>
      <w:r>
        <w:t>Y</w:t>
      </w:r>
      <w:r>
        <w:rPr>
          <w:rFonts w:hint="eastAsia"/>
        </w:rPr>
        <w:t>et, despite the competition,</w:t>
      </w:r>
      <w:r>
        <w:rPr>
          <w:rFonts w:hint="eastAsia"/>
        </w:rPr>
        <w:t xml:space="preserve"> my 8-year-old daughter Rebecca wants to spend her leisure time writing short stories. </w:t>
      </w:r>
      <w:r>
        <w:t>S</w:t>
      </w:r>
      <w:r>
        <w:rPr>
          <w:rFonts w:hint="eastAsia"/>
        </w:rPr>
        <w:t>he wants to enter one of her stories into a writing contest, a competition she won last year.</w:t>
      </w:r>
    </w:p>
    <w:p w:rsidR="009A5BB1" w:rsidRDefault="00647E0E">
      <w:pPr>
        <w:pStyle w:val="afe"/>
        <w:spacing w:before="60" w:after="36"/>
        <w:ind w:firstLine="480"/>
      </w:pPr>
      <w:r>
        <w:t>A</w:t>
      </w:r>
      <w:r>
        <w:rPr>
          <w:rFonts w:hint="eastAsia"/>
        </w:rPr>
        <w:t xml:space="preserve">s a writer </w:t>
      </w:r>
      <w:r>
        <w:t>I</w:t>
      </w:r>
      <w:r>
        <w:rPr>
          <w:rFonts w:hint="eastAsia"/>
        </w:rPr>
        <w:t xml:space="preserve"> know about winning contests, and about losing them. </w:t>
      </w:r>
      <w:r>
        <w:t>I</w:t>
      </w:r>
      <w:r>
        <w:rPr>
          <w:rFonts w:hint="eastAsia"/>
        </w:rPr>
        <w:t xml:space="preserve"> know what it is like to work hard on a story only to receive a rejection slip from the publisher. </w:t>
      </w:r>
      <w:r>
        <w:t>I</w:t>
      </w:r>
      <w:r>
        <w:rPr>
          <w:rFonts w:hint="eastAsia"/>
        </w:rPr>
        <w:t xml:space="preserve"> also know the pressures of trying to live up to a reputation created by previous victories. </w:t>
      </w:r>
      <w:r>
        <w:t>W</w:t>
      </w:r>
      <w:r>
        <w:rPr>
          <w:rFonts w:hint="eastAsia"/>
        </w:rPr>
        <w:t>hat if she doesn</w:t>
      </w:r>
      <w:r>
        <w:t>’</w:t>
      </w:r>
      <w:r>
        <w:rPr>
          <w:rFonts w:hint="eastAsia"/>
        </w:rPr>
        <w:t xml:space="preserve">t win the contest again? </w:t>
      </w:r>
      <w:r>
        <w:t>T</w:t>
      </w:r>
      <w:r>
        <w:rPr>
          <w:rFonts w:hint="eastAsia"/>
        </w:rPr>
        <w:t>hat</w:t>
      </w:r>
      <w:r>
        <w:t>’</w:t>
      </w:r>
      <w:r>
        <w:rPr>
          <w:rFonts w:hint="eastAsia"/>
        </w:rPr>
        <w:t xml:space="preserve">s the </w:t>
      </w:r>
      <w:r>
        <w:t>strange</w:t>
      </w:r>
      <w:r>
        <w:rPr>
          <w:rFonts w:hint="eastAsia"/>
        </w:rPr>
        <w:t xml:space="preserve"> t</w:t>
      </w:r>
      <w:r>
        <w:rPr>
          <w:rFonts w:hint="eastAsia"/>
        </w:rPr>
        <w:t xml:space="preserve">hing about being a parent. </w:t>
      </w:r>
      <w:proofErr w:type="gramStart"/>
      <w:r>
        <w:t>S</w:t>
      </w:r>
      <w:r>
        <w:rPr>
          <w:rFonts w:hint="eastAsia"/>
        </w:rPr>
        <w:t>o many of our own past scars and dashed hopes can surface.</w:t>
      </w:r>
      <w:proofErr w:type="gramEnd"/>
    </w:p>
    <w:p w:rsidR="009A5BB1" w:rsidRDefault="00647E0E">
      <w:pPr>
        <w:pStyle w:val="afe"/>
        <w:spacing w:before="60" w:after="36"/>
        <w:ind w:firstLine="480"/>
      </w:pPr>
      <w:r>
        <w:t>A</w:t>
      </w:r>
      <w:r>
        <w:rPr>
          <w:rFonts w:hint="eastAsia"/>
        </w:rPr>
        <w:t xml:space="preserve"> </w:t>
      </w:r>
      <w:r>
        <w:rPr>
          <w:rFonts w:hint="eastAsia"/>
          <w:i/>
        </w:rPr>
        <w:t>revelation</w:t>
      </w:r>
      <w:r>
        <w:rPr>
          <w:rFonts w:hint="eastAsia"/>
        </w:rPr>
        <w:t xml:space="preserve"> </w:t>
      </w:r>
      <w:r>
        <w:rPr>
          <w:rFonts w:eastAsia="楷体_GB2312" w:hint="eastAsia"/>
        </w:rPr>
        <w:t>(</w:t>
      </w:r>
      <w:proofErr w:type="spellStart"/>
      <w:r>
        <w:rPr>
          <w:rFonts w:ascii="楷体_GB2312" w:eastAsia="楷体_GB2312" w:hint="eastAsia"/>
        </w:rPr>
        <w:t>启示</w:t>
      </w:r>
      <w:proofErr w:type="spellEnd"/>
      <w:r>
        <w:rPr>
          <w:rFonts w:eastAsia="楷体_GB2312" w:hint="eastAsia"/>
        </w:rPr>
        <w:t>)</w:t>
      </w:r>
      <w:r>
        <w:rPr>
          <w:rFonts w:hint="eastAsia"/>
        </w:rPr>
        <w:t xml:space="preserve"> came last week when </w:t>
      </w:r>
      <w:r>
        <w:t>I</w:t>
      </w:r>
      <w:r>
        <w:rPr>
          <w:rFonts w:hint="eastAsia"/>
        </w:rPr>
        <w:t xml:space="preserve"> asked her, </w:t>
      </w:r>
      <w:r>
        <w:t>“</w:t>
      </w:r>
      <w:r>
        <w:rPr>
          <w:rFonts w:hint="eastAsia"/>
        </w:rPr>
        <w:t>Don</w:t>
      </w:r>
      <w:r>
        <w:t>’</w:t>
      </w:r>
      <w:r>
        <w:rPr>
          <w:rFonts w:hint="eastAsia"/>
        </w:rPr>
        <w:t>t you want to win again?</w:t>
      </w:r>
      <w:r>
        <w:t>”</w:t>
      </w:r>
      <w:r>
        <w:rPr>
          <w:rFonts w:hint="eastAsia"/>
        </w:rPr>
        <w:t xml:space="preserve"> </w:t>
      </w:r>
      <w:r>
        <w:t>“</w:t>
      </w:r>
      <w:r>
        <w:rPr>
          <w:rFonts w:hint="eastAsia"/>
        </w:rPr>
        <w:t>No,</w:t>
      </w:r>
      <w:r>
        <w:t>”</w:t>
      </w:r>
      <w:r>
        <w:rPr>
          <w:rFonts w:hint="eastAsia"/>
        </w:rPr>
        <w:t xml:space="preserve"> she replied, </w:t>
      </w:r>
      <w:r>
        <w:t>“I</w:t>
      </w:r>
      <w:r>
        <w:rPr>
          <w:rFonts w:hint="eastAsia"/>
        </w:rPr>
        <w:t xml:space="preserve"> just want to tell the story of an angel going to first grade.</w:t>
      </w:r>
      <w:r>
        <w:t>”</w:t>
      </w:r>
    </w:p>
    <w:p w:rsidR="009A5BB1" w:rsidRDefault="00647E0E">
      <w:pPr>
        <w:pStyle w:val="afe"/>
        <w:spacing w:before="60" w:after="36"/>
        <w:ind w:firstLine="480"/>
      </w:pPr>
      <w:r>
        <w:t>I</w:t>
      </w:r>
      <w:r>
        <w:rPr>
          <w:rFonts w:hint="eastAsia"/>
        </w:rPr>
        <w:t xml:space="preserve"> </w:t>
      </w:r>
      <w:r>
        <w:rPr>
          <w:rFonts w:hint="eastAsia"/>
        </w:rPr>
        <w:t xml:space="preserve">had just spent weeks correcting her stories as she </w:t>
      </w:r>
      <w:r>
        <w:rPr>
          <w:i/>
        </w:rPr>
        <w:t>spontaneously</w:t>
      </w:r>
      <w:r>
        <w:rPr>
          <w:rFonts w:hint="eastAsia"/>
        </w:rPr>
        <w:t xml:space="preserve"> </w:t>
      </w:r>
      <w:r>
        <w:rPr>
          <w:rFonts w:eastAsia="楷体_GB2312" w:hint="eastAsia"/>
        </w:rPr>
        <w:t>(</w:t>
      </w:r>
      <w:proofErr w:type="spellStart"/>
      <w:r>
        <w:rPr>
          <w:rFonts w:ascii="楷体_GB2312" w:eastAsia="楷体_GB2312" w:hint="eastAsia"/>
        </w:rPr>
        <w:t>自发地</w:t>
      </w:r>
      <w:proofErr w:type="spellEnd"/>
      <w:r>
        <w:rPr>
          <w:rFonts w:eastAsia="楷体_GB2312" w:hint="eastAsia"/>
        </w:rPr>
        <w:t>)</w:t>
      </w:r>
      <w:r>
        <w:rPr>
          <w:rFonts w:hint="eastAsia"/>
        </w:rPr>
        <w:t xml:space="preserve"> told them. </w:t>
      </w:r>
      <w:r>
        <w:t>T</w:t>
      </w:r>
      <w:r>
        <w:rPr>
          <w:rFonts w:hint="eastAsia"/>
        </w:rPr>
        <w:t xml:space="preserve">elling myself that </w:t>
      </w:r>
      <w:r>
        <w:t>I</w:t>
      </w:r>
      <w:r>
        <w:rPr>
          <w:rFonts w:hint="eastAsia"/>
        </w:rPr>
        <w:t xml:space="preserve"> was merely an experienced writer guiding the young writer across the hall, </w:t>
      </w:r>
      <w:r>
        <w:t>I</w:t>
      </w:r>
      <w:r>
        <w:rPr>
          <w:rFonts w:hint="eastAsia"/>
        </w:rPr>
        <w:t xml:space="preserve"> offered suggestions for characters, conflicts and endings for her tales. </w:t>
      </w:r>
      <w:r>
        <w:t>T</w:t>
      </w:r>
      <w:r>
        <w:rPr>
          <w:rFonts w:hint="eastAsia"/>
        </w:rPr>
        <w:t>h</w:t>
      </w:r>
      <w:r>
        <w:rPr>
          <w:rFonts w:hint="eastAsia"/>
        </w:rPr>
        <w:t xml:space="preserve">e story about a fearful angel </w:t>
      </w:r>
      <w:r>
        <w:t>starting</w:t>
      </w:r>
      <w:r>
        <w:rPr>
          <w:rFonts w:hint="eastAsia"/>
        </w:rPr>
        <w:t xml:space="preserve"> first grade was quickly </w:t>
      </w:r>
      <w:r>
        <w:t>“</w:t>
      </w:r>
      <w:r>
        <w:rPr>
          <w:rFonts w:hint="eastAsia"/>
        </w:rPr>
        <w:t>guided</w:t>
      </w:r>
      <w:r>
        <w:t>”</w:t>
      </w:r>
      <w:r>
        <w:rPr>
          <w:rFonts w:hint="eastAsia"/>
        </w:rPr>
        <w:t xml:space="preserve"> by me into the tale of a little girl with a wild imagination taking her first music lesson. </w:t>
      </w:r>
      <w:r>
        <w:t>I</w:t>
      </w:r>
      <w:r>
        <w:rPr>
          <w:rFonts w:hint="eastAsia"/>
        </w:rPr>
        <w:t xml:space="preserve"> had turned her contest into my contest without even realizing it.</w:t>
      </w:r>
    </w:p>
    <w:p w:rsidR="009A5BB1" w:rsidRDefault="00647E0E">
      <w:pPr>
        <w:pStyle w:val="afe"/>
        <w:spacing w:before="60" w:after="36"/>
        <w:ind w:firstLine="480"/>
      </w:pPr>
      <w:r>
        <w:t>S</w:t>
      </w:r>
      <w:r>
        <w:rPr>
          <w:rFonts w:hint="eastAsia"/>
        </w:rPr>
        <w:t xml:space="preserve">taying </w:t>
      </w:r>
      <w:r>
        <w:t>back</w:t>
      </w:r>
      <w:r>
        <w:rPr>
          <w:rFonts w:hint="eastAsia"/>
        </w:rPr>
        <w:t xml:space="preserve"> and giving </w:t>
      </w:r>
      <w:r>
        <w:rPr>
          <w:rFonts w:hint="eastAsia"/>
        </w:rPr>
        <w:t xml:space="preserve">kids space to grow is not as easy as it looks. </w:t>
      </w:r>
      <w:r>
        <w:t>B</w:t>
      </w:r>
      <w:r>
        <w:rPr>
          <w:rFonts w:hint="eastAsia"/>
        </w:rPr>
        <w:t xml:space="preserve">ecause </w:t>
      </w:r>
      <w:r>
        <w:t>I</w:t>
      </w:r>
      <w:r>
        <w:rPr>
          <w:rFonts w:hint="eastAsia"/>
        </w:rPr>
        <w:t xml:space="preserve"> know very little about farm animals who use tools or angels who go to first grade, </w:t>
      </w:r>
      <w:r>
        <w:t>I</w:t>
      </w:r>
      <w:r>
        <w:rPr>
          <w:rFonts w:hint="eastAsia"/>
        </w:rPr>
        <w:t xml:space="preserve"> had to accept the fact that </w:t>
      </w:r>
      <w:r>
        <w:t>I</w:t>
      </w:r>
      <w:r>
        <w:rPr>
          <w:rFonts w:hint="eastAsia"/>
        </w:rPr>
        <w:t xml:space="preserve"> was </w:t>
      </w:r>
      <w:r>
        <w:rPr>
          <w:rFonts w:hint="eastAsia"/>
          <w:i/>
        </w:rPr>
        <w:t>co-opting</w:t>
      </w:r>
      <w:r>
        <w:rPr>
          <w:rFonts w:hint="eastAsia"/>
        </w:rPr>
        <w:t xml:space="preserve"> </w:t>
      </w:r>
      <w:r>
        <w:rPr>
          <w:rFonts w:eastAsia="楷体_GB2312" w:hint="eastAsia"/>
        </w:rPr>
        <w:t>(</w:t>
      </w:r>
      <w:proofErr w:type="spellStart"/>
      <w:r>
        <w:rPr>
          <w:rFonts w:ascii="楷体_GB2312" w:eastAsia="楷体_GB2312" w:hint="eastAsia"/>
        </w:rPr>
        <w:t>借用</w:t>
      </w:r>
      <w:proofErr w:type="spellEnd"/>
      <w:r>
        <w:rPr>
          <w:rFonts w:eastAsia="楷体_GB2312" w:hint="eastAsia"/>
        </w:rPr>
        <w:t>)</w:t>
      </w:r>
      <w:r>
        <w:rPr>
          <w:rFonts w:hint="eastAsia"/>
        </w:rPr>
        <w:t xml:space="preserve"> my daughter</w:t>
      </w:r>
      <w:r>
        <w:t>’</w:t>
      </w:r>
      <w:r>
        <w:rPr>
          <w:rFonts w:hint="eastAsia"/>
        </w:rPr>
        <w:t>s experience.</w:t>
      </w:r>
    </w:p>
    <w:p w:rsidR="009A5BB1" w:rsidRDefault="00647E0E">
      <w:pPr>
        <w:pStyle w:val="afe"/>
        <w:spacing w:before="60" w:after="36"/>
        <w:ind w:firstLine="480"/>
      </w:pPr>
      <w:r>
        <w:t>W</w:t>
      </w:r>
      <w:r>
        <w:rPr>
          <w:rFonts w:hint="eastAsia"/>
        </w:rPr>
        <w:t>hile stepping back was difficult for m</w:t>
      </w:r>
      <w:r>
        <w:rPr>
          <w:rFonts w:hint="eastAsia"/>
        </w:rPr>
        <w:t xml:space="preserve">e, it was certainly a good first step that </w:t>
      </w:r>
      <w:r>
        <w:t>I</w:t>
      </w:r>
      <w:r>
        <w:rPr>
          <w:rFonts w:hint="eastAsia"/>
        </w:rPr>
        <w:t xml:space="preserve"> will quickly follow with more steps, putting myself far enough away to give her room but close </w:t>
      </w:r>
      <w:r>
        <w:rPr>
          <w:rFonts w:hint="eastAsia"/>
        </w:rPr>
        <w:lastRenderedPageBreak/>
        <w:t xml:space="preserve">enough to help if asked. </w:t>
      </w:r>
      <w:r>
        <w:t>A</w:t>
      </w:r>
      <w:r>
        <w:rPr>
          <w:rFonts w:hint="eastAsia"/>
        </w:rPr>
        <w:t xml:space="preserve">ll the while </w:t>
      </w:r>
      <w:r>
        <w:t>I</w:t>
      </w:r>
      <w:r>
        <w:rPr>
          <w:rFonts w:hint="eastAsia"/>
        </w:rPr>
        <w:t xml:space="preserve"> will be reminding myself that </w:t>
      </w:r>
      <w:r>
        <w:t>children</w:t>
      </w:r>
      <w:r>
        <w:rPr>
          <w:rFonts w:hint="eastAsia"/>
        </w:rPr>
        <w:t xml:space="preserve"> need room to experiment, grow and find their own voices.</w:t>
      </w:r>
    </w:p>
    <w:p w:rsidR="009A5BB1" w:rsidRDefault="00647E0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9A5BB1" w:rsidRDefault="00647E0E">
      <w:pPr>
        <w:pStyle w:val="TopSagecom"/>
        <w:spacing w:before="240" w:after="60"/>
        <w:ind w:left="480" w:hanging="480"/>
      </w:pPr>
      <w:r>
        <w:rPr>
          <w:bCs/>
        </w:rPr>
        <w:fldChar w:fldCharType="begin"/>
      </w:r>
      <w:r>
        <w:rPr>
          <w:bCs/>
        </w:rPr>
        <w:instrText xml:space="preserve"> HYPERLINK "http://club.topsage.com/thread-403108-1-1.html” \o “</w:instrText>
      </w:r>
      <w:r>
        <w:rPr>
          <w:bCs/>
        </w:rPr>
        <w:instrText>参考答案：</w:instrText>
      </w:r>
      <w:r>
        <w:rPr>
          <w:bCs/>
        </w:rPr>
        <w:instrText xml:space="preserve">B" </w:instrText>
      </w:r>
      <w:r>
        <w:rPr>
          <w:bCs/>
        </w:rPr>
        <w:fldChar w:fldCharType="separate"/>
      </w:r>
      <w:r>
        <w:rPr>
          <w:rStyle w:val="af1"/>
          <w:bCs/>
          <w:u w:val="none"/>
        </w:rPr>
        <w:t>57</w:t>
      </w:r>
      <w:r>
        <w:rPr>
          <w:bCs/>
        </w:rPr>
        <w:fldChar w:fldCharType="end"/>
      </w:r>
      <w:r>
        <w:t>.</w:t>
      </w:r>
      <w:r>
        <w:tab/>
      </w:r>
      <w:r>
        <w:rPr>
          <w:rFonts w:hint="eastAsia"/>
        </w:rPr>
        <w:t>What do we learn from the first paragraph?</w:t>
      </w:r>
    </w:p>
    <w:p w:rsidR="009A5BB1" w:rsidRDefault="00647E0E" w:rsidP="009A61BB">
      <w:pPr>
        <w:pStyle w:val="aff"/>
        <w:spacing w:before="60" w:after="60"/>
        <w:ind w:left="975" w:hanging="480"/>
      </w:pPr>
      <w:r>
        <w:t xml:space="preserve">A) </w:t>
      </w:r>
      <w:r>
        <w:rPr>
          <w:rFonts w:hint="eastAsia"/>
        </w:rPr>
        <w:t>A lot of distractions compete for children</w:t>
      </w:r>
      <w:r>
        <w:t>’</w:t>
      </w:r>
      <w:r>
        <w:rPr>
          <w:rFonts w:hint="eastAsia"/>
        </w:rPr>
        <w:t>s time nowa</w:t>
      </w:r>
      <w:r>
        <w:rPr>
          <w:rFonts w:hint="eastAsia"/>
        </w:rPr>
        <w:t>days.</w:t>
      </w:r>
    </w:p>
    <w:p w:rsidR="009A5BB1" w:rsidRDefault="00647E0E" w:rsidP="009A61BB">
      <w:pPr>
        <w:pStyle w:val="aff"/>
        <w:spacing w:before="60" w:after="60"/>
        <w:ind w:left="975" w:hanging="480"/>
      </w:pPr>
      <w:r>
        <w:t xml:space="preserve">B) </w:t>
      </w:r>
      <w:r>
        <w:rPr>
          <w:rFonts w:hint="eastAsia"/>
        </w:rPr>
        <w:t>Children do find lots of fun in many mindless activities.</w:t>
      </w:r>
    </w:p>
    <w:p w:rsidR="009A5BB1" w:rsidRDefault="00647E0E" w:rsidP="009A61BB">
      <w:pPr>
        <w:pStyle w:val="aff"/>
        <w:spacing w:before="60" w:after="60"/>
        <w:ind w:left="975" w:hanging="480"/>
      </w:pPr>
      <w:r>
        <w:t xml:space="preserve">C) </w:t>
      </w:r>
      <w:r>
        <w:rPr>
          <w:rFonts w:hint="eastAsia"/>
        </w:rPr>
        <w:t>Rebecca is much too occupied to enjoy her leisure time.</w:t>
      </w:r>
    </w:p>
    <w:p w:rsidR="009A5BB1" w:rsidRDefault="00647E0E" w:rsidP="009A61BB">
      <w:pPr>
        <w:pStyle w:val="aff"/>
        <w:spacing w:before="60" w:after="60"/>
        <w:ind w:left="975" w:hanging="480"/>
      </w:pPr>
      <w:r>
        <w:t xml:space="preserve">D) </w:t>
      </w:r>
      <w:r>
        <w:rPr>
          <w:rFonts w:hint="eastAsia"/>
        </w:rPr>
        <w:t>Rebecca draws on a lot of online materials for her writing.</w:t>
      </w:r>
    </w:p>
    <w:p w:rsidR="009A5BB1" w:rsidRDefault="00647E0E">
      <w:pPr>
        <w:pStyle w:val="TopSagecom"/>
        <w:spacing w:before="240" w:after="60"/>
        <w:ind w:left="480" w:hanging="480"/>
      </w:pPr>
      <w:hyperlink r:id="rId69" w:tooltip="参考答案：D" w:history="1">
        <w:r>
          <w:rPr>
            <w:rStyle w:val="af1"/>
            <w:u w:val="none"/>
          </w:rPr>
          <w:t>58</w:t>
        </w:r>
      </w:hyperlink>
      <w:r>
        <w:t>.</w:t>
      </w:r>
      <w:r>
        <w:tab/>
      </w:r>
      <w:r>
        <w:rPr>
          <w:rFonts w:hint="eastAsia"/>
        </w:rPr>
        <w:t>What did the author say about her own writing experience?</w:t>
      </w:r>
    </w:p>
    <w:p w:rsidR="009A5BB1" w:rsidRDefault="00647E0E" w:rsidP="009A61BB">
      <w:pPr>
        <w:pStyle w:val="aff"/>
        <w:spacing w:before="60" w:after="60"/>
        <w:ind w:left="975" w:hanging="480"/>
      </w:pPr>
      <w:r>
        <w:t xml:space="preserve">A) </w:t>
      </w:r>
      <w:r>
        <w:rPr>
          <w:rFonts w:hint="eastAsia"/>
        </w:rPr>
        <w:t>She was constantly under pressure of writing more.</w:t>
      </w:r>
    </w:p>
    <w:p w:rsidR="009A5BB1" w:rsidRDefault="00647E0E" w:rsidP="009A61BB">
      <w:pPr>
        <w:pStyle w:val="aff"/>
        <w:spacing w:before="60" w:after="60"/>
        <w:ind w:left="975" w:hanging="480"/>
      </w:pPr>
      <w:r>
        <w:t xml:space="preserve">B) </w:t>
      </w:r>
      <w:r>
        <w:rPr>
          <w:rFonts w:hint="eastAsia"/>
        </w:rPr>
        <w:t>Most of her stories had been rejected by publishers.</w:t>
      </w:r>
    </w:p>
    <w:p w:rsidR="009A5BB1" w:rsidRDefault="00647E0E" w:rsidP="009A61BB">
      <w:pPr>
        <w:pStyle w:val="aff"/>
        <w:spacing w:before="60" w:after="60"/>
        <w:ind w:left="975" w:hanging="480"/>
      </w:pPr>
      <w:r>
        <w:t xml:space="preserve">C) </w:t>
      </w:r>
      <w:r>
        <w:rPr>
          <w:rFonts w:hint="eastAsia"/>
        </w:rPr>
        <w:t>She did not quite live up to her reputation as a writer.</w:t>
      </w:r>
    </w:p>
    <w:p w:rsidR="009A5BB1" w:rsidRDefault="00647E0E" w:rsidP="009A61BB">
      <w:pPr>
        <w:pStyle w:val="aff"/>
        <w:spacing w:before="60" w:after="60"/>
        <w:ind w:left="975" w:hanging="480"/>
      </w:pPr>
      <w:r>
        <w:t xml:space="preserve">D) </w:t>
      </w:r>
      <w:r>
        <w:rPr>
          <w:rFonts w:hint="eastAsia"/>
        </w:rPr>
        <w:t>Her way to su</w:t>
      </w:r>
      <w:r>
        <w:rPr>
          <w:rFonts w:hint="eastAsia"/>
        </w:rPr>
        <w:t>ccess was full of pains and frustrations.</w:t>
      </w:r>
    </w:p>
    <w:p w:rsidR="009A5BB1" w:rsidRDefault="00647E0E">
      <w:pPr>
        <w:pStyle w:val="TopSagecom"/>
        <w:spacing w:before="240" w:after="60"/>
        <w:ind w:left="480" w:hanging="480"/>
      </w:pPr>
      <w:hyperlink r:id="rId70" w:tooltip="参考答案：B" w:history="1">
        <w:r>
          <w:rPr>
            <w:rStyle w:val="af1"/>
            <w:u w:val="none"/>
          </w:rPr>
          <w:t>59</w:t>
        </w:r>
      </w:hyperlink>
      <w:r>
        <w:t>.</w:t>
      </w:r>
      <w:r>
        <w:tab/>
      </w:r>
      <w:r>
        <w:rPr>
          <w:rFonts w:hint="eastAsia"/>
        </w:rPr>
        <w:t>Why did Rebecca want to enter this year</w:t>
      </w:r>
      <w:r>
        <w:t>’</w:t>
      </w:r>
      <w:r>
        <w:rPr>
          <w:rFonts w:hint="eastAsia"/>
        </w:rPr>
        <w:t>s writing contest?</w:t>
      </w:r>
    </w:p>
    <w:p w:rsidR="009A5BB1" w:rsidRDefault="00647E0E" w:rsidP="009A61BB">
      <w:pPr>
        <w:pStyle w:val="aff"/>
        <w:spacing w:before="60" w:after="60"/>
        <w:ind w:left="975" w:hanging="480"/>
      </w:pPr>
      <w:r>
        <w:t xml:space="preserve">A) </w:t>
      </w:r>
      <w:r>
        <w:rPr>
          <w:rFonts w:hint="eastAsia"/>
        </w:rPr>
        <w:t>She had won a prize in the previous contest.</w:t>
      </w:r>
    </w:p>
    <w:p w:rsidR="009A5BB1" w:rsidRDefault="00647E0E" w:rsidP="009A61BB">
      <w:pPr>
        <w:pStyle w:val="aff"/>
        <w:spacing w:before="60" w:after="60"/>
        <w:ind w:left="975" w:hanging="480"/>
      </w:pPr>
      <w:r>
        <w:t xml:space="preserve">B) </w:t>
      </w:r>
      <w:r>
        <w:rPr>
          <w:rFonts w:hint="eastAsia"/>
        </w:rPr>
        <w:t xml:space="preserve">She wanted to share her </w:t>
      </w:r>
      <w:r>
        <w:rPr>
          <w:rFonts w:hint="eastAsia"/>
        </w:rPr>
        <w:t>stories with readers.</w:t>
      </w:r>
    </w:p>
    <w:p w:rsidR="009A5BB1" w:rsidRDefault="00647E0E" w:rsidP="009A61BB">
      <w:pPr>
        <w:pStyle w:val="aff"/>
        <w:spacing w:before="60" w:after="60"/>
        <w:ind w:left="975" w:hanging="480"/>
      </w:pPr>
      <w:r>
        <w:t xml:space="preserve">C) </w:t>
      </w:r>
      <w:r>
        <w:rPr>
          <w:rFonts w:hint="eastAsia"/>
        </w:rPr>
        <w:t>She was sure of winning with her mother</w:t>
      </w:r>
      <w:r>
        <w:t>’</w:t>
      </w:r>
      <w:r>
        <w:rPr>
          <w:rFonts w:hint="eastAsia"/>
        </w:rPr>
        <w:t>s help.</w:t>
      </w:r>
    </w:p>
    <w:p w:rsidR="009A5BB1" w:rsidRDefault="00647E0E" w:rsidP="009A61BB">
      <w:pPr>
        <w:pStyle w:val="aff"/>
        <w:spacing w:before="60" w:after="60"/>
        <w:ind w:left="975" w:hanging="480"/>
      </w:pPr>
      <w:r>
        <w:t xml:space="preserve">D) </w:t>
      </w:r>
      <w:r>
        <w:rPr>
          <w:rFonts w:hint="eastAsia"/>
        </w:rPr>
        <w:t>She believed she possessed real talent for writing.</w:t>
      </w:r>
    </w:p>
    <w:p w:rsidR="009A5BB1" w:rsidRDefault="00647E0E">
      <w:pPr>
        <w:pStyle w:val="TopSagecom"/>
        <w:spacing w:before="240" w:after="60"/>
        <w:ind w:left="480" w:hanging="480"/>
      </w:pPr>
      <w:hyperlink r:id="rId71" w:tooltip="参考答案：A" w:history="1">
        <w:r>
          <w:rPr>
            <w:rStyle w:val="af1"/>
            <w:u w:val="none"/>
          </w:rPr>
          <w:t>60</w:t>
        </w:r>
      </w:hyperlink>
      <w:r>
        <w:t>.</w:t>
      </w:r>
      <w:r>
        <w:tab/>
      </w:r>
      <w:r>
        <w:rPr>
          <w:rFonts w:hint="eastAsia"/>
        </w:rPr>
        <w:t>The author took great pains to refine her daughte</w:t>
      </w:r>
      <w:r>
        <w:rPr>
          <w:rFonts w:hint="eastAsia"/>
        </w:rPr>
        <w:t>r</w:t>
      </w:r>
      <w:r>
        <w:t>’</w:t>
      </w:r>
      <w:r>
        <w:rPr>
          <w:rFonts w:hint="eastAsia"/>
        </w:rPr>
        <w:t xml:space="preserve">s stories because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rsidP="009A61BB">
      <w:pPr>
        <w:pStyle w:val="aff"/>
        <w:spacing w:before="60" w:after="60"/>
        <w:ind w:left="975" w:hanging="480"/>
      </w:pPr>
      <w:r>
        <w:t xml:space="preserve">A) </w:t>
      </w:r>
      <w:proofErr w:type="gramStart"/>
      <w:r>
        <w:rPr>
          <w:rFonts w:hint="eastAsia"/>
        </w:rPr>
        <w:t>she</w:t>
      </w:r>
      <w:proofErr w:type="gramEnd"/>
      <w:r>
        <w:rPr>
          <w:rFonts w:hint="eastAsia"/>
        </w:rPr>
        <w:t xml:space="preserve"> wanted to help Rebecca realize her dream of becoming a writer</w:t>
      </w:r>
    </w:p>
    <w:p w:rsidR="009A5BB1" w:rsidRDefault="00647E0E" w:rsidP="009A61BB">
      <w:pPr>
        <w:pStyle w:val="aff"/>
        <w:spacing w:before="60" w:after="60"/>
        <w:ind w:left="975" w:hanging="480"/>
      </w:pPr>
      <w:r>
        <w:t xml:space="preserve">B) </w:t>
      </w:r>
      <w:proofErr w:type="gramStart"/>
      <w:r>
        <w:rPr>
          <w:rFonts w:hint="eastAsia"/>
        </w:rPr>
        <w:t>she</w:t>
      </w:r>
      <w:proofErr w:type="gramEnd"/>
      <w:r>
        <w:rPr>
          <w:rFonts w:hint="eastAsia"/>
        </w:rPr>
        <w:t xml:space="preserve"> was afraid Rebecca</w:t>
      </w:r>
      <w:r>
        <w:t>’</w:t>
      </w:r>
      <w:r>
        <w:rPr>
          <w:rFonts w:hint="eastAsia"/>
        </w:rPr>
        <w:t>s imagination might run wild while writing</w:t>
      </w:r>
    </w:p>
    <w:p w:rsidR="009A5BB1" w:rsidRDefault="00647E0E" w:rsidP="009A61BB">
      <w:pPr>
        <w:pStyle w:val="aff"/>
        <w:spacing w:before="60" w:after="60"/>
        <w:ind w:left="975" w:hanging="480"/>
      </w:pPr>
      <w:r>
        <w:t xml:space="preserve">C) </w:t>
      </w:r>
      <w:proofErr w:type="gramStart"/>
      <w:r>
        <w:rPr>
          <w:rFonts w:hint="eastAsia"/>
        </w:rPr>
        <w:t>she</w:t>
      </w:r>
      <w:proofErr w:type="gramEnd"/>
      <w:r>
        <w:rPr>
          <w:rFonts w:hint="eastAsia"/>
        </w:rPr>
        <w:t xml:space="preserve"> did not want to disappoint Rebecca who needed her help so much</w:t>
      </w:r>
    </w:p>
    <w:p w:rsidR="009A5BB1" w:rsidRDefault="00647E0E" w:rsidP="009A61BB">
      <w:pPr>
        <w:pStyle w:val="aff"/>
        <w:spacing w:before="60" w:after="60"/>
        <w:ind w:left="975" w:hanging="480"/>
      </w:pPr>
      <w:r>
        <w:t xml:space="preserve">D) </w:t>
      </w:r>
      <w:proofErr w:type="gramStart"/>
      <w:r>
        <w:rPr>
          <w:rFonts w:hint="eastAsia"/>
        </w:rPr>
        <w:t>she</w:t>
      </w:r>
      <w:proofErr w:type="gramEnd"/>
      <w:r>
        <w:rPr>
          <w:rFonts w:hint="eastAsia"/>
        </w:rPr>
        <w:t xml:space="preserve"> believed she had the knowledge and </w:t>
      </w:r>
      <w:r>
        <w:t>experience</w:t>
      </w:r>
      <w:r>
        <w:rPr>
          <w:rFonts w:hint="eastAsia"/>
        </w:rPr>
        <w:t xml:space="preserve"> to offer guidance</w:t>
      </w:r>
    </w:p>
    <w:p w:rsidR="009A5BB1" w:rsidRDefault="00647E0E">
      <w:pPr>
        <w:pStyle w:val="TopSagecom"/>
        <w:spacing w:before="240" w:after="60"/>
        <w:ind w:left="480" w:hanging="480"/>
      </w:pPr>
      <w:hyperlink r:id="rId72" w:tooltip="参考答案：A" w:history="1">
        <w:r>
          <w:rPr>
            <w:rStyle w:val="af1"/>
            <w:u w:val="none"/>
          </w:rPr>
          <w:t>61</w:t>
        </w:r>
      </w:hyperlink>
      <w:r>
        <w:t>.</w:t>
      </w:r>
      <w:r>
        <w:tab/>
      </w:r>
      <w:r>
        <w:rPr>
          <w:rFonts w:hint="eastAsia"/>
        </w:rPr>
        <w:t>What</w:t>
      </w:r>
      <w:r>
        <w:t>’</w:t>
      </w:r>
      <w:r>
        <w:rPr>
          <w:rFonts w:hint="eastAsia"/>
        </w:rPr>
        <w:t>s the author</w:t>
      </w:r>
      <w:r>
        <w:t>’</w:t>
      </w:r>
      <w:r>
        <w:rPr>
          <w:rFonts w:hint="eastAsia"/>
        </w:rPr>
        <w:t>s advice for parents?</w:t>
      </w:r>
    </w:p>
    <w:p w:rsidR="009A5BB1" w:rsidRDefault="00647E0E" w:rsidP="009A61BB">
      <w:pPr>
        <w:pStyle w:val="aff"/>
        <w:spacing w:before="60" w:after="60"/>
        <w:ind w:left="975" w:hanging="480"/>
      </w:pPr>
      <w:r>
        <w:t xml:space="preserve">A) </w:t>
      </w:r>
      <w:r>
        <w:rPr>
          <w:rFonts w:hint="eastAsia"/>
        </w:rPr>
        <w:t>Children should be given every chance to voice their opinions.</w:t>
      </w:r>
    </w:p>
    <w:p w:rsidR="009A5BB1" w:rsidRDefault="00647E0E" w:rsidP="009A61BB">
      <w:pPr>
        <w:pStyle w:val="aff"/>
        <w:spacing w:before="60" w:after="60"/>
        <w:ind w:left="975" w:hanging="480"/>
      </w:pPr>
      <w:r>
        <w:t xml:space="preserve">B) </w:t>
      </w:r>
      <w:r>
        <w:rPr>
          <w:rFonts w:hint="eastAsia"/>
        </w:rPr>
        <w:t>Parents should keep an eye on the activities their kids engage in.</w:t>
      </w:r>
    </w:p>
    <w:p w:rsidR="009A5BB1" w:rsidRDefault="00647E0E" w:rsidP="009A61BB">
      <w:pPr>
        <w:pStyle w:val="aff"/>
        <w:spacing w:before="60" w:after="60"/>
        <w:ind w:left="975" w:hanging="480"/>
      </w:pPr>
      <w:r>
        <w:t xml:space="preserve">C) </w:t>
      </w:r>
      <w:r>
        <w:rPr>
          <w:rFonts w:hint="eastAsia"/>
        </w:rPr>
        <w:t>Children should be allowed freedom to grow through experience.</w:t>
      </w:r>
    </w:p>
    <w:p w:rsidR="009A5BB1" w:rsidRDefault="00647E0E" w:rsidP="009A61BB">
      <w:pPr>
        <w:pStyle w:val="aff"/>
        <w:spacing w:before="60" w:after="60"/>
        <w:ind w:left="975" w:hanging="480"/>
      </w:pPr>
      <w:r>
        <w:t xml:space="preserve">D) </w:t>
      </w:r>
      <w:r>
        <w:rPr>
          <w:rFonts w:hint="eastAsia"/>
        </w:rPr>
        <w:t>A writing career, though attractive, is not for every child to pursue.</w:t>
      </w:r>
    </w:p>
    <w:p w:rsidR="009A5BB1" w:rsidRDefault="00647E0E">
      <w:pPr>
        <w:pStyle w:val="5"/>
      </w:pPr>
      <w:bookmarkStart w:id="38" w:name="_Toc170826952"/>
      <w:bookmarkStart w:id="39" w:name="_Toc238983039"/>
      <w:r>
        <w:t>Passage Two</w:t>
      </w:r>
      <w:bookmarkEnd w:id="38"/>
      <w:bookmarkEnd w:id="39"/>
    </w:p>
    <w:p w:rsidR="009A5BB1" w:rsidRDefault="00647E0E">
      <w:pPr>
        <w:pStyle w:val="Parahead"/>
      </w:pPr>
      <w:r>
        <w:t>Questions 62 to 66 are based on the f</w:t>
      </w:r>
      <w:r>
        <w:t>ollowing passage.</w:t>
      </w:r>
    </w:p>
    <w:p w:rsidR="009A5BB1" w:rsidRDefault="00647E0E">
      <w:pPr>
        <w:pStyle w:val="afe"/>
        <w:spacing w:before="60" w:after="36"/>
        <w:ind w:firstLine="480"/>
      </w:pPr>
      <w:r>
        <w:t>B</w:t>
      </w:r>
      <w:r>
        <w:rPr>
          <w:rFonts w:hint="eastAsia"/>
        </w:rPr>
        <w:t xml:space="preserve">y almost any measure, there is a boom in Internet-based instruction. </w:t>
      </w:r>
      <w:r>
        <w:t>I</w:t>
      </w:r>
      <w:r>
        <w:rPr>
          <w:rFonts w:hint="eastAsia"/>
        </w:rPr>
        <w:t>n just a few years, 34 percent of American universities have begun offering some form of distance learning (DL), and among the larger schools, it</w:t>
      </w:r>
      <w:r>
        <w:t>’</w:t>
      </w:r>
      <w:r>
        <w:rPr>
          <w:rFonts w:hint="eastAsia"/>
        </w:rPr>
        <w:t>s closer to 90 percen</w:t>
      </w:r>
      <w:r>
        <w:rPr>
          <w:rFonts w:hint="eastAsia"/>
        </w:rPr>
        <w:t xml:space="preserve">t. </w:t>
      </w:r>
      <w:r>
        <w:t>I</w:t>
      </w:r>
      <w:r>
        <w:rPr>
          <w:rFonts w:hint="eastAsia"/>
        </w:rPr>
        <w:t>f you doubt the popularity of the trend, you probably haven</w:t>
      </w:r>
      <w:r>
        <w:t>’</w:t>
      </w:r>
      <w:r>
        <w:rPr>
          <w:rFonts w:hint="eastAsia"/>
        </w:rPr>
        <w:t xml:space="preserve">t heard of the University of Phoenix. </w:t>
      </w:r>
      <w:r>
        <w:t>I</w:t>
      </w:r>
      <w:r>
        <w:rPr>
          <w:rFonts w:hint="eastAsia"/>
        </w:rPr>
        <w:t xml:space="preserve">t grants degrees entirely on the </w:t>
      </w:r>
      <w:r>
        <w:rPr>
          <w:rFonts w:hint="eastAsia"/>
        </w:rPr>
        <w:lastRenderedPageBreak/>
        <w:t xml:space="preserve">basis of online instruction. </w:t>
      </w:r>
      <w:r>
        <w:t>I</w:t>
      </w:r>
      <w:r>
        <w:rPr>
          <w:rFonts w:hint="eastAsia"/>
        </w:rPr>
        <w:t>t enrolls 90,000 students, a statistic used to support its claim to be the largest private</w:t>
      </w:r>
      <w:r>
        <w:rPr>
          <w:rFonts w:hint="eastAsia"/>
        </w:rPr>
        <w:t xml:space="preserve"> </w:t>
      </w:r>
      <w:r>
        <w:t>university</w:t>
      </w:r>
      <w:r>
        <w:rPr>
          <w:rFonts w:hint="eastAsia"/>
        </w:rPr>
        <w:t xml:space="preserve"> in the country.</w:t>
      </w:r>
    </w:p>
    <w:p w:rsidR="009A5BB1" w:rsidRDefault="00647E0E">
      <w:pPr>
        <w:pStyle w:val="afe"/>
        <w:spacing w:before="60" w:after="36"/>
        <w:ind w:firstLine="480"/>
      </w:pPr>
      <w:r>
        <w:t>W</w:t>
      </w:r>
      <w:r>
        <w:rPr>
          <w:rFonts w:hint="eastAsia"/>
        </w:rPr>
        <w:t xml:space="preserve">hile the kinds of instruction offered in these </w:t>
      </w:r>
      <w:r>
        <w:t>programs</w:t>
      </w:r>
      <w:r>
        <w:rPr>
          <w:rFonts w:hint="eastAsia"/>
        </w:rPr>
        <w:t xml:space="preserve"> will differ, DL usually signifies a course in which the instructors post </w:t>
      </w:r>
      <w:r>
        <w:rPr>
          <w:rFonts w:hint="eastAsia"/>
          <w:i/>
        </w:rPr>
        <w:t>syllabi</w:t>
      </w:r>
      <w:r>
        <w:rPr>
          <w:rFonts w:hint="eastAsia"/>
        </w:rPr>
        <w:t xml:space="preserve"> </w:t>
      </w:r>
      <w:r>
        <w:rPr>
          <w:rFonts w:eastAsia="楷体_GB2312" w:hint="eastAsia"/>
        </w:rPr>
        <w:t>(</w:t>
      </w:r>
      <w:proofErr w:type="spellStart"/>
      <w:r>
        <w:rPr>
          <w:rFonts w:ascii="楷体_GB2312" w:eastAsia="楷体_GB2312" w:hint="eastAsia"/>
        </w:rPr>
        <w:t>课程大纲</w:t>
      </w:r>
      <w:proofErr w:type="spellEnd"/>
      <w:r>
        <w:rPr>
          <w:rFonts w:eastAsia="楷体_GB2312" w:hint="eastAsia"/>
        </w:rPr>
        <w:t>)</w:t>
      </w:r>
      <w:r>
        <w:rPr>
          <w:rFonts w:hint="eastAsia"/>
        </w:rPr>
        <w:t>, reading assignments, and schedules on Websites, and students send in their assignm</w:t>
      </w:r>
      <w:r>
        <w:rPr>
          <w:rFonts w:hint="eastAsia"/>
        </w:rPr>
        <w:t xml:space="preserve">ents by e-mail. </w:t>
      </w:r>
      <w:r>
        <w:t>G</w:t>
      </w:r>
      <w:r>
        <w:rPr>
          <w:rFonts w:hint="eastAsia"/>
        </w:rPr>
        <w:t>enerally speaking, face-to-face communication with an instructor is minimized or eliminated altogether.</w:t>
      </w:r>
    </w:p>
    <w:p w:rsidR="009A5BB1" w:rsidRDefault="00647E0E">
      <w:pPr>
        <w:pStyle w:val="afe"/>
        <w:spacing w:before="60" w:after="36"/>
        <w:ind w:firstLine="480"/>
      </w:pPr>
      <w:r>
        <w:t>T</w:t>
      </w:r>
      <w:r>
        <w:rPr>
          <w:rFonts w:hint="eastAsia"/>
        </w:rPr>
        <w:t xml:space="preserve">he attraction for students might at first seem obvious. </w:t>
      </w:r>
      <w:r>
        <w:t>P</w:t>
      </w:r>
      <w:r>
        <w:rPr>
          <w:rFonts w:hint="eastAsia"/>
        </w:rPr>
        <w:t>rimarily, there</w:t>
      </w:r>
      <w:r>
        <w:t>’</w:t>
      </w:r>
      <w:r>
        <w:rPr>
          <w:rFonts w:hint="eastAsia"/>
        </w:rPr>
        <w:t xml:space="preserve">s the convenience promised by courses on the Net: you can do the work, as they say, in your </w:t>
      </w:r>
      <w:r>
        <w:rPr>
          <w:rFonts w:hint="eastAsia"/>
          <w:i/>
        </w:rPr>
        <w:t>pajamas</w:t>
      </w:r>
      <w:r>
        <w:rPr>
          <w:rFonts w:hint="eastAsia"/>
        </w:rPr>
        <w:t xml:space="preserve"> </w:t>
      </w:r>
      <w:r>
        <w:rPr>
          <w:rFonts w:eastAsia="楷体_GB2312" w:hint="eastAsia"/>
        </w:rPr>
        <w:t>(</w:t>
      </w:r>
      <w:proofErr w:type="spellStart"/>
      <w:r>
        <w:rPr>
          <w:rFonts w:ascii="楷体_GB2312" w:eastAsia="楷体_GB2312" w:hint="eastAsia"/>
        </w:rPr>
        <w:t>睡衣</w:t>
      </w:r>
      <w:proofErr w:type="spellEnd"/>
      <w:r>
        <w:rPr>
          <w:rFonts w:eastAsia="楷体_GB2312" w:hint="eastAsia"/>
        </w:rPr>
        <w:t>)</w:t>
      </w:r>
      <w:r>
        <w:rPr>
          <w:rFonts w:hint="eastAsia"/>
        </w:rPr>
        <w:t xml:space="preserve">. </w:t>
      </w:r>
      <w:r>
        <w:t>B</w:t>
      </w:r>
      <w:r>
        <w:rPr>
          <w:rFonts w:hint="eastAsia"/>
        </w:rPr>
        <w:t xml:space="preserve">ut figures indicate that the reduced effort results in a reduced commitment to the course. </w:t>
      </w:r>
      <w:r>
        <w:t>W</w:t>
      </w:r>
      <w:r>
        <w:rPr>
          <w:rFonts w:hint="eastAsia"/>
        </w:rPr>
        <w:t xml:space="preserve">hile drop-out rates for all </w:t>
      </w:r>
      <w:r>
        <w:t>freshmen</w:t>
      </w:r>
      <w:r>
        <w:rPr>
          <w:rFonts w:hint="eastAsia"/>
        </w:rPr>
        <w:t xml:space="preserve"> at American </w:t>
      </w:r>
      <w:r>
        <w:t>universi</w:t>
      </w:r>
      <w:r>
        <w:t>ties</w:t>
      </w:r>
      <w:r>
        <w:rPr>
          <w:rFonts w:hint="eastAsia"/>
        </w:rPr>
        <w:t xml:space="preserve"> is around 20 percent, the rate for online students is 35 percent. </w:t>
      </w:r>
      <w:r>
        <w:t>S</w:t>
      </w:r>
      <w:r>
        <w:rPr>
          <w:rFonts w:hint="eastAsia"/>
        </w:rPr>
        <w:t xml:space="preserve">tudents </w:t>
      </w:r>
      <w:r>
        <w:t>themselves</w:t>
      </w:r>
      <w:r>
        <w:rPr>
          <w:rFonts w:hint="eastAsia"/>
        </w:rPr>
        <w:t xml:space="preserve"> seem to understand the weaknesses inherent in the setup. </w:t>
      </w:r>
      <w:r>
        <w:t>I</w:t>
      </w:r>
      <w:r>
        <w:rPr>
          <w:rFonts w:hint="eastAsia"/>
        </w:rPr>
        <w:t xml:space="preserve">n a survey conducted for </w:t>
      </w:r>
      <w:proofErr w:type="spellStart"/>
      <w:r>
        <w:rPr>
          <w:rFonts w:hint="eastAsia"/>
        </w:rPr>
        <w:t>eCornell</w:t>
      </w:r>
      <w:proofErr w:type="spellEnd"/>
      <w:r>
        <w:rPr>
          <w:rFonts w:hint="eastAsia"/>
        </w:rPr>
        <w:t>, the DL division of Cornell University, less than a third of the responde</w:t>
      </w:r>
      <w:r>
        <w:rPr>
          <w:rFonts w:hint="eastAsia"/>
        </w:rPr>
        <w:t>nts expected the quality of the online course to be as good as the classroom course.</w:t>
      </w:r>
    </w:p>
    <w:p w:rsidR="009A5BB1" w:rsidRDefault="00647E0E">
      <w:pPr>
        <w:pStyle w:val="afe"/>
        <w:spacing w:before="60" w:after="36"/>
        <w:ind w:firstLine="480"/>
      </w:pPr>
      <w:r>
        <w:t>C</w:t>
      </w:r>
      <w:r>
        <w:rPr>
          <w:rFonts w:hint="eastAsia"/>
        </w:rPr>
        <w:t>learly, from the schools</w:t>
      </w:r>
      <w:r>
        <w:t>’</w:t>
      </w:r>
      <w:r>
        <w:rPr>
          <w:rFonts w:hint="eastAsia"/>
        </w:rPr>
        <w:t xml:space="preserve"> perspective, there</w:t>
      </w:r>
      <w:r>
        <w:t>’</w:t>
      </w:r>
      <w:r>
        <w:rPr>
          <w:rFonts w:hint="eastAsia"/>
        </w:rPr>
        <w:t xml:space="preserve">s a lot of money to be saved. </w:t>
      </w:r>
      <w:r>
        <w:t>A</w:t>
      </w:r>
      <w:r>
        <w:rPr>
          <w:rFonts w:hint="eastAsia"/>
        </w:rPr>
        <w:t>lthough some of the more ambitious programs require new investments in servers and networks to</w:t>
      </w:r>
      <w:r>
        <w:rPr>
          <w:rFonts w:hint="eastAsia"/>
        </w:rPr>
        <w:t xml:space="preserve"> support collaborative software, most DL courses can run on existing or minimally </w:t>
      </w:r>
      <w:r>
        <w:rPr>
          <w:rFonts w:hint="eastAsia"/>
          <w:i/>
        </w:rPr>
        <w:t>upgraded</w:t>
      </w:r>
      <w:r>
        <w:rPr>
          <w:rFonts w:hint="eastAsia"/>
        </w:rPr>
        <w:t xml:space="preserve"> </w:t>
      </w:r>
      <w:r>
        <w:rPr>
          <w:rFonts w:eastAsia="楷体_GB2312" w:hint="eastAsia"/>
        </w:rPr>
        <w:t>(</w:t>
      </w:r>
      <w:proofErr w:type="spellStart"/>
      <w:r>
        <w:rPr>
          <w:rFonts w:ascii="楷体_GB2312" w:eastAsia="楷体_GB2312" w:hint="eastAsia"/>
        </w:rPr>
        <w:t>升级</w:t>
      </w:r>
      <w:proofErr w:type="spellEnd"/>
      <w:r>
        <w:rPr>
          <w:rFonts w:eastAsia="楷体_GB2312" w:hint="eastAsia"/>
        </w:rPr>
        <w:t>)</w:t>
      </w:r>
      <w:r>
        <w:rPr>
          <w:rFonts w:hint="eastAsia"/>
        </w:rPr>
        <w:t xml:space="preserve"> systems. </w:t>
      </w:r>
      <w:r>
        <w:t>T</w:t>
      </w:r>
      <w:r>
        <w:rPr>
          <w:rFonts w:hint="eastAsia"/>
        </w:rPr>
        <w:t>he more students who enroll in a course but don</w:t>
      </w:r>
      <w:r>
        <w:t>’</w:t>
      </w:r>
      <w:r>
        <w:rPr>
          <w:rFonts w:hint="eastAsia"/>
        </w:rPr>
        <w:t xml:space="preserve">t </w:t>
      </w:r>
      <w:r>
        <w:t>come</w:t>
      </w:r>
      <w:r>
        <w:rPr>
          <w:rFonts w:hint="eastAsia"/>
        </w:rPr>
        <w:t xml:space="preserve"> to campus, the more the school saves on keeping the lights on in the classrooms, paying doorkee</w:t>
      </w:r>
      <w:r>
        <w:rPr>
          <w:rFonts w:hint="eastAsia"/>
        </w:rPr>
        <w:t xml:space="preserve">pers, and maintaining parking lots. </w:t>
      </w:r>
      <w:r>
        <w:t>A</w:t>
      </w:r>
      <w:r>
        <w:rPr>
          <w:rFonts w:hint="eastAsia"/>
        </w:rPr>
        <w:t>nd, while there</w:t>
      </w:r>
      <w:r>
        <w:t>’</w:t>
      </w:r>
      <w:r>
        <w:rPr>
          <w:rFonts w:hint="eastAsia"/>
        </w:rPr>
        <w:t xml:space="preserve">s evidence that </w:t>
      </w:r>
      <w:r>
        <w:t>instructors</w:t>
      </w:r>
      <w:r>
        <w:rPr>
          <w:rFonts w:hint="eastAsia"/>
        </w:rPr>
        <w:t xml:space="preserve"> must work harder to run a DL course for a variety of reasons, they won</w:t>
      </w:r>
      <w:r>
        <w:t>’</w:t>
      </w:r>
      <w:r>
        <w:rPr>
          <w:rFonts w:hint="eastAsia"/>
        </w:rPr>
        <w:t>t be paid any more, and might well be paid less.</w:t>
      </w:r>
    </w:p>
    <w:p w:rsidR="009A5BB1" w:rsidRDefault="00647E0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9A5BB1" w:rsidRDefault="00647E0E">
      <w:pPr>
        <w:pStyle w:val="TopSagecom"/>
        <w:spacing w:before="240" w:after="60"/>
        <w:ind w:left="480" w:hanging="480"/>
      </w:pPr>
      <w:r>
        <w:fldChar w:fldCharType="begin"/>
      </w:r>
      <w:r>
        <w:instrText xml:space="preserve"> HYPERLINK "http://club.topsage.com/</w:instrText>
      </w:r>
      <w:r>
        <w:instrText>thread-403113-1-1.html” \o “</w:instrText>
      </w:r>
      <w:r>
        <w:instrText>参考答案：</w:instrText>
      </w:r>
      <w:r>
        <w:instrText xml:space="preserve">B" </w:instrText>
      </w:r>
      <w:r>
        <w:fldChar w:fldCharType="separate"/>
      </w:r>
      <w:r>
        <w:rPr>
          <w:rStyle w:val="af1"/>
          <w:u w:val="none"/>
        </w:rPr>
        <w:t>62</w:t>
      </w:r>
      <w:r>
        <w:fldChar w:fldCharType="end"/>
      </w:r>
      <w:r>
        <w:t>.</w:t>
      </w:r>
      <w:r>
        <w:tab/>
      </w:r>
      <w:r>
        <w:rPr>
          <w:rFonts w:hint="eastAsia"/>
        </w:rPr>
        <w:t>What is the most striking feature of the University of Phoenix?</w:t>
      </w:r>
    </w:p>
    <w:p w:rsidR="009A5BB1" w:rsidRDefault="00647E0E" w:rsidP="009A61BB">
      <w:pPr>
        <w:pStyle w:val="aff"/>
        <w:spacing w:before="60" w:after="60"/>
        <w:ind w:left="975" w:hanging="480"/>
      </w:pPr>
      <w:r>
        <w:t xml:space="preserve">A) </w:t>
      </w:r>
      <w:r>
        <w:rPr>
          <w:rFonts w:hint="eastAsia"/>
        </w:rPr>
        <w:t>It boasts the largest number of students on campus.</w:t>
      </w:r>
    </w:p>
    <w:p w:rsidR="009A5BB1" w:rsidRDefault="00647E0E" w:rsidP="009A61BB">
      <w:pPr>
        <w:pStyle w:val="aff"/>
        <w:spacing w:before="60" w:after="60"/>
        <w:ind w:left="975" w:hanging="480"/>
      </w:pPr>
      <w:r>
        <w:t xml:space="preserve">B) </w:t>
      </w:r>
      <w:r>
        <w:rPr>
          <w:rFonts w:hint="eastAsia"/>
        </w:rPr>
        <w:t>All its courses are offered online.</w:t>
      </w:r>
    </w:p>
    <w:p w:rsidR="009A5BB1" w:rsidRDefault="00647E0E" w:rsidP="009A61BB">
      <w:pPr>
        <w:pStyle w:val="aff"/>
        <w:spacing w:before="60" w:after="60"/>
        <w:ind w:left="975" w:hanging="480"/>
      </w:pPr>
      <w:r>
        <w:t xml:space="preserve">C) </w:t>
      </w:r>
      <w:r>
        <w:rPr>
          <w:rFonts w:hint="eastAsia"/>
        </w:rPr>
        <w:t xml:space="preserve">Its online </w:t>
      </w:r>
      <w:r>
        <w:t>courses are of the best quality.</w:t>
      </w:r>
    </w:p>
    <w:p w:rsidR="009A5BB1" w:rsidRDefault="00647E0E" w:rsidP="009A61BB">
      <w:pPr>
        <w:pStyle w:val="aff"/>
        <w:spacing w:before="60" w:after="60"/>
        <w:ind w:left="975" w:hanging="480"/>
      </w:pPr>
      <w:r>
        <w:t xml:space="preserve">D) </w:t>
      </w:r>
      <w:r>
        <w:rPr>
          <w:rFonts w:hint="eastAsia"/>
        </w:rPr>
        <w:t>Anyone taking its online courses is sure to get a degree.</w:t>
      </w:r>
    </w:p>
    <w:p w:rsidR="009A5BB1" w:rsidRDefault="00647E0E">
      <w:pPr>
        <w:pStyle w:val="TopSagecom"/>
        <w:spacing w:before="240" w:after="60"/>
        <w:ind w:left="480" w:hanging="480"/>
      </w:pPr>
      <w:hyperlink r:id="rId73" w:tooltip="参考答案：A" w:history="1">
        <w:r>
          <w:rPr>
            <w:rStyle w:val="af1"/>
            <w:u w:val="none"/>
          </w:rPr>
          <w:t>63</w:t>
        </w:r>
      </w:hyperlink>
      <w:r>
        <w:t>.</w:t>
      </w:r>
      <w:r>
        <w:tab/>
      </w:r>
      <w:r>
        <w:rPr>
          <w:rFonts w:hint="eastAsia"/>
        </w:rPr>
        <w:t xml:space="preserve">According to the passage, distance learning is basically characterized by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rsidP="009A61BB">
      <w:pPr>
        <w:pStyle w:val="aff"/>
        <w:spacing w:before="60" w:after="60"/>
        <w:ind w:left="975" w:hanging="480"/>
      </w:pPr>
      <w:r>
        <w:t xml:space="preserve">A) </w:t>
      </w:r>
      <w:proofErr w:type="gramStart"/>
      <w:r>
        <w:rPr>
          <w:rFonts w:hint="eastAsia"/>
        </w:rPr>
        <w:t>a</w:t>
      </w:r>
      <w:proofErr w:type="gramEnd"/>
      <w:r>
        <w:rPr>
          <w:rFonts w:hint="eastAsia"/>
        </w:rPr>
        <w:t xml:space="preserve"> minimum or total absence of </w:t>
      </w:r>
      <w:r>
        <w:rPr>
          <w:rFonts w:hint="eastAsia"/>
        </w:rPr>
        <w:t>face-to-face instruction</w:t>
      </w:r>
    </w:p>
    <w:p w:rsidR="009A5BB1" w:rsidRDefault="00647E0E" w:rsidP="009A61BB">
      <w:pPr>
        <w:pStyle w:val="aff"/>
        <w:spacing w:before="60" w:after="60"/>
        <w:ind w:left="975" w:hanging="480"/>
      </w:pPr>
      <w:r>
        <w:t xml:space="preserve">B) </w:t>
      </w:r>
      <w:proofErr w:type="gramStart"/>
      <w:r>
        <w:rPr>
          <w:rFonts w:hint="eastAsia"/>
        </w:rPr>
        <w:t>a</w:t>
      </w:r>
      <w:proofErr w:type="gramEnd"/>
      <w:r>
        <w:rPr>
          <w:rFonts w:hint="eastAsia"/>
        </w:rPr>
        <w:t xml:space="preserve"> considerable flexibility in its academic requirements</w:t>
      </w:r>
    </w:p>
    <w:p w:rsidR="009A5BB1" w:rsidRDefault="00647E0E" w:rsidP="009A61BB">
      <w:pPr>
        <w:pStyle w:val="aff"/>
        <w:spacing w:before="60" w:after="60"/>
        <w:ind w:left="975" w:hanging="480"/>
      </w:pPr>
      <w:r>
        <w:t xml:space="preserve">C) </w:t>
      </w:r>
      <w:proofErr w:type="gramStart"/>
      <w:r>
        <w:rPr>
          <w:rFonts w:hint="eastAsia"/>
        </w:rPr>
        <w:t>the</w:t>
      </w:r>
      <w:proofErr w:type="gramEnd"/>
      <w:r>
        <w:rPr>
          <w:rFonts w:hint="eastAsia"/>
        </w:rPr>
        <w:t xml:space="preserve"> great </w:t>
      </w:r>
      <w:r>
        <w:t>diversity</w:t>
      </w:r>
      <w:r>
        <w:rPr>
          <w:rFonts w:hint="eastAsia"/>
        </w:rPr>
        <w:t xml:space="preserve"> of students</w:t>
      </w:r>
      <w:r>
        <w:t>’</w:t>
      </w:r>
      <w:r>
        <w:rPr>
          <w:rFonts w:hint="eastAsia"/>
        </w:rPr>
        <w:t xml:space="preserve"> academic backgrounds</w:t>
      </w:r>
    </w:p>
    <w:p w:rsidR="009A5BB1" w:rsidRDefault="00647E0E" w:rsidP="009A61BB">
      <w:pPr>
        <w:pStyle w:val="aff"/>
        <w:spacing w:before="60" w:after="60"/>
        <w:ind w:left="975" w:hanging="480"/>
      </w:pPr>
      <w:r>
        <w:t xml:space="preserve">D) </w:t>
      </w:r>
      <w:proofErr w:type="gramStart"/>
      <w:r>
        <w:rPr>
          <w:rFonts w:hint="eastAsia"/>
        </w:rPr>
        <w:t>the</w:t>
      </w:r>
      <w:proofErr w:type="gramEnd"/>
      <w:r>
        <w:rPr>
          <w:rFonts w:hint="eastAsia"/>
        </w:rPr>
        <w:t xml:space="preserve"> casual relationship between students and professors</w:t>
      </w:r>
    </w:p>
    <w:p w:rsidR="009A5BB1" w:rsidRDefault="00647E0E">
      <w:pPr>
        <w:pStyle w:val="TopSagecom"/>
        <w:spacing w:before="240" w:after="60"/>
        <w:ind w:left="480" w:hanging="480"/>
      </w:pPr>
      <w:hyperlink r:id="rId74" w:tooltip="参考答案：C" w:history="1">
        <w:r>
          <w:rPr>
            <w:rStyle w:val="af1"/>
            <w:u w:val="none"/>
          </w:rPr>
          <w:t>64</w:t>
        </w:r>
      </w:hyperlink>
      <w:r>
        <w:t>.</w:t>
      </w:r>
      <w:r>
        <w:tab/>
      </w:r>
      <w:r>
        <w:rPr>
          <w:rFonts w:hint="eastAsia"/>
        </w:rPr>
        <w:t xml:space="preserve">Many students take Internet-based courses mainly because they can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rsidP="009A61BB">
      <w:pPr>
        <w:pStyle w:val="aff"/>
        <w:spacing w:before="60" w:after="60"/>
        <w:ind w:left="975" w:hanging="480"/>
      </w:pPr>
      <w:r>
        <w:t xml:space="preserve">A) </w:t>
      </w:r>
      <w:proofErr w:type="gramStart"/>
      <w:r>
        <w:rPr>
          <w:rFonts w:hint="eastAsia"/>
        </w:rPr>
        <w:t>save</w:t>
      </w:r>
      <w:proofErr w:type="gramEnd"/>
      <w:r>
        <w:rPr>
          <w:rFonts w:hint="eastAsia"/>
        </w:rPr>
        <w:t xml:space="preserve"> a great deal on traveling and boarding expenses</w:t>
      </w:r>
    </w:p>
    <w:p w:rsidR="009A5BB1" w:rsidRDefault="00647E0E" w:rsidP="009A61BB">
      <w:pPr>
        <w:pStyle w:val="aff"/>
        <w:spacing w:before="60" w:after="60"/>
        <w:ind w:left="975" w:hanging="480"/>
      </w:pPr>
      <w:r>
        <w:t xml:space="preserve">B) </w:t>
      </w:r>
      <w:proofErr w:type="gramStart"/>
      <w:r>
        <w:rPr>
          <w:rFonts w:hint="eastAsia"/>
        </w:rPr>
        <w:t>select</w:t>
      </w:r>
      <w:proofErr w:type="gramEnd"/>
      <w:r>
        <w:rPr>
          <w:rFonts w:hint="eastAsia"/>
        </w:rPr>
        <w:t xml:space="preserve"> courses from various colleges and universities</w:t>
      </w:r>
    </w:p>
    <w:p w:rsidR="009A5BB1" w:rsidRDefault="00647E0E" w:rsidP="009A61BB">
      <w:pPr>
        <w:pStyle w:val="aff"/>
        <w:spacing w:before="60" w:after="60"/>
        <w:ind w:left="975" w:hanging="480"/>
      </w:pPr>
      <w:r>
        <w:t xml:space="preserve">C) </w:t>
      </w:r>
      <w:proofErr w:type="gramStart"/>
      <w:r>
        <w:rPr>
          <w:rFonts w:hint="eastAsia"/>
        </w:rPr>
        <w:t>work</w:t>
      </w:r>
      <w:proofErr w:type="gramEnd"/>
      <w:r>
        <w:rPr>
          <w:rFonts w:hint="eastAsia"/>
        </w:rPr>
        <w:t xml:space="preserve"> on the required courses whenever and wh</w:t>
      </w:r>
      <w:r>
        <w:rPr>
          <w:rFonts w:hint="eastAsia"/>
        </w:rPr>
        <w:t>erever</w:t>
      </w:r>
    </w:p>
    <w:p w:rsidR="009A5BB1" w:rsidRDefault="00647E0E" w:rsidP="009A61BB">
      <w:pPr>
        <w:pStyle w:val="aff"/>
        <w:spacing w:before="60" w:after="60"/>
        <w:ind w:left="975" w:hanging="480"/>
      </w:pPr>
      <w:r>
        <w:t xml:space="preserve">D) </w:t>
      </w:r>
      <w:proofErr w:type="gramStart"/>
      <w:r>
        <w:rPr>
          <w:rFonts w:hint="eastAsia"/>
        </w:rPr>
        <w:t>earn</w:t>
      </w:r>
      <w:proofErr w:type="gramEnd"/>
      <w:r>
        <w:rPr>
          <w:rFonts w:hint="eastAsia"/>
        </w:rPr>
        <w:t xml:space="preserve"> their academic degrees with much less effort</w:t>
      </w:r>
    </w:p>
    <w:p w:rsidR="009A5BB1" w:rsidRDefault="00647E0E">
      <w:pPr>
        <w:pStyle w:val="TopSagecom"/>
        <w:spacing w:before="240" w:after="60"/>
        <w:ind w:left="480" w:hanging="480"/>
      </w:pPr>
      <w:hyperlink r:id="rId75" w:tooltip="参考答案：A" w:history="1">
        <w:r>
          <w:rPr>
            <w:rStyle w:val="af1"/>
            <w:u w:val="none"/>
          </w:rPr>
          <w:t>65</w:t>
        </w:r>
      </w:hyperlink>
      <w:r>
        <w:t>.</w:t>
      </w:r>
      <w:r>
        <w:tab/>
      </w:r>
      <w:r>
        <w:rPr>
          <w:rFonts w:hint="eastAsia"/>
        </w:rPr>
        <w:t xml:space="preserve">What </w:t>
      </w:r>
      <w:r>
        <w:t>accounts</w:t>
      </w:r>
      <w:r>
        <w:rPr>
          <w:rFonts w:hint="eastAsia"/>
        </w:rPr>
        <w:t xml:space="preserve"> for the high drop-out rates for online students?</w:t>
      </w:r>
    </w:p>
    <w:p w:rsidR="009A5BB1" w:rsidRDefault="00647E0E" w:rsidP="009A61BB">
      <w:pPr>
        <w:pStyle w:val="aff"/>
        <w:spacing w:before="60" w:after="60"/>
        <w:ind w:left="975" w:hanging="480"/>
      </w:pPr>
      <w:r>
        <w:t xml:space="preserve">A) </w:t>
      </w:r>
      <w:r>
        <w:rPr>
          <w:rFonts w:hint="eastAsia"/>
        </w:rPr>
        <w:t xml:space="preserve">There is no mechanism to ensure that they make the </w:t>
      </w:r>
      <w:r>
        <w:rPr>
          <w:rFonts w:hint="eastAsia"/>
        </w:rPr>
        <w:t>required effort.</w:t>
      </w:r>
    </w:p>
    <w:p w:rsidR="009A5BB1" w:rsidRDefault="00647E0E" w:rsidP="009A61BB">
      <w:pPr>
        <w:pStyle w:val="aff"/>
        <w:spacing w:before="60" w:after="60"/>
        <w:ind w:left="975" w:hanging="480"/>
      </w:pPr>
      <w:r>
        <w:t xml:space="preserve">B) </w:t>
      </w:r>
      <w:r>
        <w:rPr>
          <w:rFonts w:hint="eastAsia"/>
        </w:rPr>
        <w:t>There is no strict control over the academic standards of the courses.</w:t>
      </w:r>
    </w:p>
    <w:p w:rsidR="009A5BB1" w:rsidRDefault="00647E0E" w:rsidP="009A61BB">
      <w:pPr>
        <w:pStyle w:val="aff"/>
        <w:spacing w:before="60" w:after="60"/>
        <w:ind w:left="975" w:hanging="480"/>
      </w:pPr>
      <w:r>
        <w:t xml:space="preserve">C) </w:t>
      </w:r>
      <w:r>
        <w:rPr>
          <w:rFonts w:hint="eastAsia"/>
        </w:rPr>
        <w:t xml:space="preserve">The evaluation system used by online </w:t>
      </w:r>
      <w:r>
        <w:t>universities</w:t>
      </w:r>
      <w:r>
        <w:rPr>
          <w:rFonts w:hint="eastAsia"/>
        </w:rPr>
        <w:t xml:space="preserve"> is inherently weak.</w:t>
      </w:r>
    </w:p>
    <w:p w:rsidR="009A5BB1" w:rsidRDefault="00647E0E" w:rsidP="009A61BB">
      <w:pPr>
        <w:pStyle w:val="aff"/>
        <w:spacing w:before="60" w:after="60"/>
        <w:ind w:left="975" w:hanging="480"/>
      </w:pPr>
      <w:r>
        <w:t xml:space="preserve">D) </w:t>
      </w:r>
      <w:r>
        <w:rPr>
          <w:rFonts w:hint="eastAsia"/>
        </w:rPr>
        <w:t>Lack of classroom interaction reduces the effectiveness of instruction.</w:t>
      </w:r>
    </w:p>
    <w:p w:rsidR="009A5BB1" w:rsidRDefault="00647E0E">
      <w:pPr>
        <w:pStyle w:val="TopSagecom"/>
        <w:spacing w:before="240" w:after="60"/>
        <w:ind w:left="480" w:hanging="480"/>
      </w:pPr>
      <w:hyperlink r:id="rId76" w:tooltip="参考答案：D" w:history="1">
        <w:r>
          <w:rPr>
            <w:rStyle w:val="af1"/>
            <w:u w:val="none"/>
          </w:rPr>
          <w:t>66</w:t>
        </w:r>
      </w:hyperlink>
      <w:r>
        <w:t>.</w:t>
      </w:r>
      <w:r>
        <w:tab/>
      </w:r>
      <w:r>
        <w:rPr>
          <w:rFonts w:hint="eastAsia"/>
        </w:rPr>
        <w:t xml:space="preserve">According to the passage, universities show great enthusiasm for DL programs for the purpose of </w:t>
      </w:r>
      <w:r>
        <w:rPr>
          <w:rFonts w:hint="eastAsia"/>
          <w:color w:val="FFFFFF"/>
          <w:u w:val="single" w:color="000000"/>
        </w:rPr>
        <w:t>大</w:t>
      </w:r>
      <w:r>
        <w:rPr>
          <w:color w:val="FFFFFF"/>
          <w:u w:val="single" w:color="000000"/>
        </w:rPr>
        <w:t> </w:t>
      </w:r>
      <w:r>
        <w:rPr>
          <w:rFonts w:hint="eastAsia"/>
          <w:color w:val="FFFFFF"/>
          <w:u w:val="single" w:color="000000"/>
        </w:rPr>
        <w:t>家</w:t>
      </w:r>
      <w:r>
        <w:rPr>
          <w:color w:val="FFFFFF"/>
          <w:u w:val="single" w:color="000000"/>
        </w:rPr>
        <w:t> </w:t>
      </w:r>
      <w:r>
        <w:rPr>
          <w:rFonts w:hint="eastAsia"/>
          <w:color w:val="FFFFFF"/>
          <w:u w:val="single" w:color="000000"/>
        </w:rPr>
        <w:t>网</w:t>
      </w:r>
      <w:r>
        <w:rPr>
          <w:rFonts w:hint="eastAsia"/>
        </w:rPr>
        <w:t>.</w:t>
      </w:r>
    </w:p>
    <w:p w:rsidR="009A5BB1" w:rsidRDefault="00647E0E" w:rsidP="009A61BB">
      <w:pPr>
        <w:pStyle w:val="aff"/>
        <w:spacing w:before="60" w:after="60"/>
        <w:ind w:left="975" w:hanging="480"/>
      </w:pPr>
      <w:r>
        <w:t xml:space="preserve">A) </w:t>
      </w:r>
      <w:proofErr w:type="gramStart"/>
      <w:r>
        <w:rPr>
          <w:rFonts w:hint="eastAsia"/>
        </w:rPr>
        <w:t>building</w:t>
      </w:r>
      <w:proofErr w:type="gramEnd"/>
      <w:r>
        <w:rPr>
          <w:rFonts w:hint="eastAsia"/>
        </w:rPr>
        <w:t xml:space="preserve"> up their reputation</w:t>
      </w:r>
    </w:p>
    <w:p w:rsidR="009A5BB1" w:rsidRDefault="00647E0E" w:rsidP="009A61BB">
      <w:pPr>
        <w:pStyle w:val="aff"/>
        <w:spacing w:before="60" w:after="60"/>
        <w:ind w:left="975" w:hanging="480"/>
      </w:pPr>
      <w:r>
        <w:t xml:space="preserve">B) </w:t>
      </w:r>
      <w:proofErr w:type="gramStart"/>
      <w:r>
        <w:rPr>
          <w:rFonts w:hint="eastAsia"/>
        </w:rPr>
        <w:t>upgrading</w:t>
      </w:r>
      <w:proofErr w:type="gramEnd"/>
      <w:r>
        <w:rPr>
          <w:rFonts w:hint="eastAsia"/>
        </w:rPr>
        <w:t xml:space="preserve"> their teaching facilities</w:t>
      </w:r>
    </w:p>
    <w:p w:rsidR="009A5BB1" w:rsidRDefault="00647E0E" w:rsidP="009A61BB">
      <w:pPr>
        <w:pStyle w:val="aff"/>
        <w:spacing w:before="60" w:after="60"/>
        <w:ind w:left="975" w:hanging="480"/>
      </w:pPr>
      <w:r>
        <w:t xml:space="preserve">C) </w:t>
      </w:r>
      <w:proofErr w:type="gramStart"/>
      <w:r>
        <w:rPr>
          <w:rFonts w:hint="eastAsia"/>
        </w:rPr>
        <w:t>providing</w:t>
      </w:r>
      <w:proofErr w:type="gramEnd"/>
      <w:r>
        <w:rPr>
          <w:rFonts w:hint="eastAsia"/>
        </w:rPr>
        <w:t xml:space="preserve"> conveni</w:t>
      </w:r>
      <w:r>
        <w:rPr>
          <w:rFonts w:hint="eastAsia"/>
        </w:rPr>
        <w:t>ence for students</w:t>
      </w:r>
    </w:p>
    <w:p w:rsidR="009A5BB1" w:rsidRDefault="00647E0E" w:rsidP="009A61BB">
      <w:pPr>
        <w:pStyle w:val="aff"/>
        <w:spacing w:before="60" w:after="60"/>
        <w:ind w:left="975" w:hanging="480"/>
      </w:pPr>
      <w:r>
        <w:t xml:space="preserve">D) </w:t>
      </w:r>
      <w:proofErr w:type="gramStart"/>
      <w:r>
        <w:rPr>
          <w:rFonts w:hint="eastAsia"/>
        </w:rPr>
        <w:t>cutting</w:t>
      </w:r>
      <w:proofErr w:type="gramEnd"/>
      <w:r>
        <w:rPr>
          <w:rFonts w:hint="eastAsia"/>
        </w:rPr>
        <w:t xml:space="preserve"> down on their expenses</w:t>
      </w:r>
    </w:p>
    <w:p w:rsidR="009A5BB1" w:rsidRDefault="00647E0E">
      <w:pPr>
        <w:pStyle w:val="31"/>
        <w:tabs>
          <w:tab w:val="center" w:pos="4830"/>
          <w:tab w:val="right" w:pos="9660"/>
        </w:tabs>
      </w:pPr>
      <w:bookmarkStart w:id="40" w:name="_Toc170812038"/>
      <w:bookmarkStart w:id="41" w:name="_Toc170826953"/>
      <w:bookmarkStart w:id="42" w:name="_Toc238983040"/>
      <w:r>
        <w:rPr>
          <w:rFonts w:hint="eastAsia"/>
        </w:rPr>
        <w:t>Part V</w:t>
      </w:r>
      <w:r>
        <w:rPr>
          <w:rFonts w:hint="eastAsia"/>
        </w:rPr>
        <w:tab/>
      </w:r>
      <w:r>
        <w:t>Cloze</w:t>
      </w:r>
      <w:r>
        <w:rPr>
          <w:rFonts w:hint="eastAsia"/>
        </w:rPr>
        <w:tab/>
        <w:t>(15 minutes)</w:t>
      </w:r>
      <w:bookmarkEnd w:id="40"/>
      <w:bookmarkEnd w:id="41"/>
      <w:bookmarkEnd w:id="42"/>
    </w:p>
    <w:p w:rsidR="009A5BB1" w:rsidRDefault="00647E0E">
      <w:pPr>
        <w:pStyle w:val="Directions"/>
        <w:spacing w:before="120" w:after="120"/>
      </w:pPr>
      <w:r>
        <w:rPr>
          <w:b/>
          <w:i w:val="0"/>
        </w:rPr>
        <w:t>Directions:</w:t>
      </w:r>
      <w:r>
        <w:rPr>
          <w:b/>
          <w:i w:val="0"/>
        </w:rPr>
        <w:tab/>
      </w:r>
      <w:r>
        <w:rPr>
          <w:rFonts w:hint="eastAsia"/>
        </w:rPr>
        <w:t xml:space="preserve">There are 20 blanks in the following passage. </w:t>
      </w:r>
      <w:r>
        <w:t>F</w:t>
      </w:r>
      <w:r>
        <w:rPr>
          <w:rFonts w:hint="eastAsia"/>
        </w:rPr>
        <w:t xml:space="preserve">or each blank there are four choices marked A), B), C) and D) on the right side of the paper. </w:t>
      </w:r>
      <w:r>
        <w:t>Y</w:t>
      </w:r>
      <w:r>
        <w:rPr>
          <w:rFonts w:hint="eastAsia"/>
        </w:rPr>
        <w:t xml:space="preserve">ou should choose the ONE that best fits into the passage. </w:t>
      </w:r>
      <w:r>
        <w:t>T</w:t>
      </w:r>
      <w:r>
        <w:rPr>
          <w:rFonts w:hint="eastAsia"/>
        </w:rPr>
        <w:t xml:space="preserve">hen mark the corresponding letter on </w:t>
      </w:r>
      <w:r>
        <w:rPr>
          <w:rFonts w:ascii="Arial Rounded MT Bold" w:hAnsi="Arial Rounded MT Bold" w:hint="eastAsia"/>
          <w:b/>
        </w:rPr>
        <w:t>Answer Sheet 2</w:t>
      </w:r>
      <w:r>
        <w:rPr>
          <w:rFonts w:hint="eastAsia"/>
        </w:rPr>
        <w:t xml:space="preserve"> with a single line through the </w:t>
      </w:r>
      <w:proofErr w:type="spellStart"/>
      <w:r>
        <w:rPr>
          <w:rFonts w:hint="eastAsia"/>
        </w:rPr>
        <w:t>centre</w:t>
      </w:r>
      <w:proofErr w:type="spellEnd"/>
      <w:r>
        <w:rPr>
          <w:rFonts w:hint="eastAsia"/>
        </w:rPr>
        <w:t>.</w:t>
      </w:r>
    </w:p>
    <w:p w:rsidR="009A5BB1" w:rsidRDefault="00647E0E">
      <w:pPr>
        <w:pStyle w:val="attention"/>
        <w:rPr>
          <w:lang w:eastAsia="zh-CN"/>
        </w:rPr>
      </w:pPr>
      <w:r>
        <w:rPr>
          <w:lang w:eastAsia="zh-CN"/>
        </w:rPr>
        <w:t>注意：此部分试题请在</w:t>
      </w:r>
      <w:r>
        <w:rPr>
          <w:b/>
          <w:lang w:eastAsia="zh-CN"/>
        </w:rPr>
        <w:t>答题卡</w:t>
      </w:r>
      <w:r>
        <w:rPr>
          <w:b/>
          <w:lang w:eastAsia="zh-CN"/>
        </w:rPr>
        <w:t>2</w:t>
      </w:r>
      <w:r>
        <w:rPr>
          <w:lang w:eastAsia="zh-CN"/>
        </w:rPr>
        <w:t>上作答。</w:t>
      </w:r>
    </w:p>
    <w:p w:rsidR="009A5BB1" w:rsidRDefault="009A5BB1">
      <w:pPr>
        <w:spacing w:before="240" w:after="60"/>
        <w:ind w:left="420" w:hanging="420"/>
        <w:rPr>
          <w:lang w:eastAsia="zh-CN"/>
        </w:rPr>
      </w:pPr>
    </w:p>
    <w:tbl>
      <w:tblPr>
        <w:tblW w:w="9828" w:type="dxa"/>
        <w:tblLayout w:type="fixed"/>
        <w:tblLook w:val="04A0" w:firstRow="1" w:lastRow="0" w:firstColumn="1" w:lastColumn="0" w:noHBand="0" w:noVBand="1"/>
      </w:tblPr>
      <w:tblGrid>
        <w:gridCol w:w="4608"/>
        <w:gridCol w:w="5220"/>
      </w:tblGrid>
      <w:tr w:rsidR="009A5BB1">
        <w:tc>
          <w:tcPr>
            <w:tcW w:w="4608" w:type="dxa"/>
          </w:tcPr>
          <w:p w:rsidR="009A5BB1" w:rsidRDefault="00647E0E">
            <w:pPr>
              <w:pStyle w:val="ClozePara"/>
              <w:ind w:firstLine="480"/>
            </w:pPr>
            <w:r>
              <w:t>O</w:t>
            </w:r>
            <w:r>
              <w:rPr>
                <w:rFonts w:hint="eastAsia"/>
              </w:rPr>
              <w:t xml:space="preserve">ne factor that can influence consumers is their mood state. </w:t>
            </w:r>
            <w:r>
              <w:t>M</w:t>
            </w:r>
            <w:r>
              <w:rPr>
                <w:rFonts w:hint="eastAsia"/>
              </w:rPr>
              <w:t xml:space="preserve">ood may be defined </w:t>
            </w:r>
            <w:r>
              <w:fldChar w:fldCharType="begin"/>
            </w:r>
            <w:r>
              <w:instrText>eq \x</w:instrText>
            </w:r>
            <w:r>
              <w:instrText>\bo(</w:instrText>
            </w:r>
            <w:r>
              <w:rPr>
                <w:color w:val="FFFFFF"/>
              </w:rPr>
              <w:instrText>大</w:instrText>
            </w:r>
            <w:hyperlink r:id="rId77" w:tooltip="参考答案：C" w:history="1">
              <w:r>
                <w:rPr>
                  <w:rStyle w:val="af1"/>
                  <w:u w:val="none"/>
                </w:rPr>
                <w:instrText>67</w:instrText>
              </w:r>
            </w:hyperlink>
            <w:r>
              <w:rPr>
                <w:color w:val="FFFFFF"/>
              </w:rPr>
              <w:instrText>家</w:instrText>
            </w:r>
            <w:r>
              <w:rPr>
                <w:color w:val="000000"/>
              </w:rPr>
              <w:instrText>)</w:instrText>
            </w:r>
            <w:r>
              <w:fldChar w:fldCharType="end"/>
            </w:r>
            <w:r>
              <w:t xml:space="preserve"> </w:t>
            </w:r>
            <w:r>
              <w:rPr>
                <w:rFonts w:hint="eastAsia"/>
              </w:rPr>
              <w:t xml:space="preserve">a temporary and mild positive or negative feeling that is generalized and not tied </w:t>
            </w:r>
            <w:r>
              <w:fldChar w:fldCharType="begin"/>
            </w:r>
            <w:r>
              <w:instrText>eq \x\bo(</w:instrText>
            </w:r>
            <w:r>
              <w:rPr>
                <w:color w:val="FFFFFF"/>
              </w:rPr>
              <w:instrText>大</w:instrText>
            </w:r>
            <w:hyperlink r:id="rId78" w:tooltip="参考答案：B" w:history="1">
              <w:r>
                <w:rPr>
                  <w:rStyle w:val="af1"/>
                  <w:u w:val="none"/>
                </w:rPr>
                <w:instrText>68</w:instrText>
              </w:r>
            </w:hyperlink>
            <w:r>
              <w:rPr>
                <w:color w:val="FFFFFF"/>
              </w:rPr>
              <w:instrText>家</w:instrText>
            </w:r>
            <w:r>
              <w:rPr>
                <w:color w:val="000000"/>
              </w:rPr>
              <w:instrText>)</w:instrText>
            </w:r>
            <w:r>
              <w:fldChar w:fldCharType="end"/>
            </w:r>
            <w:r>
              <w:t xml:space="preserve"> </w:t>
            </w:r>
            <w:r>
              <w:rPr>
                <w:rFonts w:hint="eastAsia"/>
              </w:rPr>
              <w:t xml:space="preserve">any particular circumstance. </w:t>
            </w:r>
            <w:r>
              <w:t>M</w:t>
            </w:r>
            <w:r>
              <w:rPr>
                <w:rFonts w:hint="eastAsia"/>
              </w:rPr>
              <w:t xml:space="preserve">oods should be </w:t>
            </w:r>
            <w:r>
              <w:fldChar w:fldCharType="begin"/>
            </w:r>
            <w:r>
              <w:instrText>eq \x\bo(</w:instrText>
            </w:r>
            <w:r>
              <w:rPr>
                <w:color w:val="FFFFFF"/>
              </w:rPr>
              <w:instrText>大</w:instrText>
            </w:r>
            <w:hyperlink r:id="rId79" w:tooltip="参考答案：D" w:history="1">
              <w:r>
                <w:rPr>
                  <w:rStyle w:val="af1"/>
                  <w:u w:val="none"/>
                </w:rPr>
                <w:instrText>69</w:instrText>
              </w:r>
            </w:hyperlink>
            <w:r>
              <w:rPr>
                <w:color w:val="FFFFFF"/>
              </w:rPr>
              <w:instrText>家</w:instrText>
            </w:r>
            <w:r>
              <w:rPr>
                <w:color w:val="000000"/>
              </w:rPr>
              <w:instrText>)</w:instrText>
            </w:r>
            <w:r>
              <w:fldChar w:fldCharType="end"/>
            </w:r>
            <w:r>
              <w:t xml:space="preserve"> </w:t>
            </w:r>
            <w:r>
              <w:rPr>
                <w:rFonts w:hint="eastAsia"/>
              </w:rPr>
              <w:t xml:space="preserve">from emotions which are usually more intense, </w:t>
            </w:r>
            <w:r>
              <w:fldChar w:fldCharType="begin"/>
            </w:r>
            <w:r>
              <w:instrText>eq \x\bo(</w:instrText>
            </w:r>
            <w:r>
              <w:rPr>
                <w:color w:val="FFFFFF"/>
              </w:rPr>
              <w:instrText>大</w:instrText>
            </w:r>
            <w:hyperlink r:id="rId80" w:tooltip="参考答案：B" w:history="1">
              <w:r>
                <w:rPr>
                  <w:rStyle w:val="af1"/>
                  <w:u w:val="none"/>
                </w:rPr>
                <w:instrText>70</w:instrText>
              </w:r>
            </w:hyperlink>
            <w:r>
              <w:rPr>
                <w:color w:val="FFFFFF"/>
              </w:rPr>
              <w:instrText>家</w:instrText>
            </w:r>
            <w:r>
              <w:rPr>
                <w:color w:val="000000"/>
              </w:rPr>
              <w:instrText>)</w:instrText>
            </w:r>
            <w:r>
              <w:fldChar w:fldCharType="end"/>
            </w:r>
            <w:r>
              <w:t xml:space="preserve"> </w:t>
            </w:r>
            <w:r>
              <w:rPr>
                <w:rFonts w:hint="eastAsia"/>
              </w:rPr>
              <w:t xml:space="preserve">to specific circumstances, and often conscious. </w:t>
            </w:r>
            <w:r>
              <w:fldChar w:fldCharType="begin"/>
            </w:r>
            <w:r>
              <w:instrText>eq \x\bo(</w:instrText>
            </w:r>
            <w:r>
              <w:rPr>
                <w:color w:val="FFFFFF"/>
              </w:rPr>
              <w:instrText>大</w:instrText>
            </w:r>
            <w:hyperlink r:id="rId81" w:tooltip="参考答案：A" w:history="1">
              <w:r>
                <w:rPr>
                  <w:rStyle w:val="af1"/>
                  <w:u w:val="none"/>
                </w:rPr>
                <w:instrText>71</w:instrText>
              </w:r>
            </w:hyperlink>
            <w:r>
              <w:rPr>
                <w:color w:val="FFFFFF"/>
              </w:rPr>
              <w:instrText>家</w:instrText>
            </w:r>
            <w:r>
              <w:rPr>
                <w:color w:val="000000"/>
              </w:rPr>
              <w:instrText>)</w:instrText>
            </w:r>
            <w:r>
              <w:fldChar w:fldCharType="end"/>
            </w:r>
            <w:r>
              <w:t xml:space="preserve"> </w:t>
            </w:r>
            <w:r>
              <w:rPr>
                <w:rFonts w:hint="eastAsia"/>
              </w:rPr>
              <w:t>one sense, the effect of a consumer</w:t>
            </w:r>
            <w:r>
              <w:t>’</w:t>
            </w:r>
            <w:r>
              <w:rPr>
                <w:rFonts w:hint="eastAsia"/>
              </w:rPr>
              <w:t xml:space="preserve">s mood can be thought of in </w:t>
            </w:r>
            <w:r>
              <w:lastRenderedPageBreak/>
              <w:fldChar w:fldCharType="begin"/>
            </w:r>
            <w:r>
              <w:instrText>eq \x\bo(</w:instrText>
            </w:r>
            <w:r>
              <w:rPr>
                <w:color w:val="FFFFFF"/>
              </w:rPr>
              <w:instrText>大</w:instrText>
            </w:r>
            <w:hyperlink r:id="rId82" w:tooltip="参考答案：C" w:history="1">
              <w:r>
                <w:rPr>
                  <w:rStyle w:val="af1"/>
                  <w:u w:val="none"/>
                </w:rPr>
                <w:instrText>72</w:instrText>
              </w:r>
            </w:hyperlink>
            <w:r>
              <w:rPr>
                <w:color w:val="FFFFFF"/>
              </w:rPr>
              <w:instrText>家</w:instrText>
            </w:r>
            <w:r>
              <w:rPr>
                <w:color w:val="000000"/>
              </w:rPr>
              <w:instrText>)</w:instrText>
            </w:r>
            <w:r>
              <w:fldChar w:fldCharType="end"/>
            </w:r>
            <w:r>
              <w:t xml:space="preserve"> </w:t>
            </w:r>
            <w:r>
              <w:rPr>
                <w:rFonts w:hint="eastAsia"/>
              </w:rPr>
              <w:t xml:space="preserve">the same way as can our reactions to the </w:t>
            </w:r>
            <w:r>
              <w:fldChar w:fldCharType="begin"/>
            </w:r>
            <w:r>
              <w:instrText>eq \x\bo(</w:instrText>
            </w:r>
            <w:r>
              <w:rPr>
                <w:color w:val="FFFFFF"/>
              </w:rPr>
              <w:instrText>大</w:instrText>
            </w:r>
            <w:hyperlink r:id="rId83" w:tooltip="参考答案：A" w:history="1">
              <w:r>
                <w:rPr>
                  <w:rStyle w:val="af1"/>
                  <w:u w:val="none"/>
                </w:rPr>
                <w:instrText>73</w:instrText>
              </w:r>
            </w:hyperlink>
            <w:r>
              <w:rPr>
                <w:color w:val="FFFFFF"/>
              </w:rPr>
              <w:instrText>家</w:instrText>
            </w:r>
            <w:r>
              <w:rPr>
                <w:color w:val="000000"/>
              </w:rPr>
              <w:instrText>)</w:instrText>
            </w:r>
            <w:r>
              <w:fldChar w:fldCharType="end"/>
            </w:r>
            <w:r>
              <w:t xml:space="preserve"> </w:t>
            </w:r>
            <w:r>
              <w:rPr>
                <w:rFonts w:hint="eastAsia"/>
              </w:rPr>
              <w:t>of our friends</w:t>
            </w:r>
            <w:r>
              <w:t>—</w:t>
            </w:r>
            <w:r>
              <w:rPr>
                <w:rFonts w:hint="eastAsia"/>
              </w:rPr>
              <w:t xml:space="preserve">when our friends are happy and </w:t>
            </w:r>
            <w:r>
              <w:t>“</w:t>
            </w:r>
            <w:r>
              <w:rPr>
                <w:rFonts w:hint="eastAsia"/>
              </w:rPr>
              <w:t>up</w:t>
            </w:r>
            <w:r>
              <w:t>”</w:t>
            </w:r>
            <w:r>
              <w:rPr>
                <w:rFonts w:hint="eastAsia"/>
              </w:rPr>
              <w:t>, t</w:t>
            </w:r>
            <w:r>
              <w:rPr>
                <w:rFonts w:hint="eastAsia"/>
              </w:rPr>
              <w:t xml:space="preserve">hat tends to influence us positively, </w:t>
            </w:r>
            <w:r>
              <w:fldChar w:fldCharType="begin"/>
            </w:r>
            <w:r>
              <w:instrText>eq \x\bo(</w:instrText>
            </w:r>
            <w:r>
              <w:rPr>
                <w:color w:val="FFFFFF"/>
              </w:rPr>
              <w:instrText>大</w:instrText>
            </w:r>
            <w:hyperlink r:id="rId84" w:tooltip="参考答案：D" w:history="1">
              <w:r>
                <w:rPr>
                  <w:rStyle w:val="af1"/>
                  <w:u w:val="none"/>
                </w:rPr>
                <w:instrText>74</w:instrText>
              </w:r>
            </w:hyperlink>
            <w:r>
              <w:rPr>
                <w:color w:val="FFFFFF"/>
              </w:rPr>
              <w:instrText>家</w:instrText>
            </w:r>
            <w:r>
              <w:rPr>
                <w:color w:val="000000"/>
              </w:rPr>
              <w:instrText>)</w:instrText>
            </w:r>
            <w:r>
              <w:fldChar w:fldCharType="end"/>
            </w:r>
            <w:r>
              <w:t xml:space="preserve"> </w:t>
            </w:r>
            <w:r>
              <w:rPr>
                <w:rFonts w:hint="eastAsia"/>
              </w:rPr>
              <w:t xml:space="preserve">when they are </w:t>
            </w:r>
            <w:r>
              <w:t>“</w:t>
            </w:r>
            <w:r>
              <w:rPr>
                <w:rFonts w:hint="eastAsia"/>
              </w:rPr>
              <w:t>down</w:t>
            </w:r>
            <w:r>
              <w:t>”</w:t>
            </w:r>
            <w:r>
              <w:rPr>
                <w:rFonts w:hint="eastAsia"/>
              </w:rPr>
              <w:t xml:space="preserve">, that can have </w:t>
            </w:r>
            <w:proofErr w:type="spellStart"/>
            <w:r>
              <w:rPr>
                <w:rFonts w:hint="eastAsia"/>
              </w:rPr>
              <w:t>a</w:t>
            </w:r>
            <w:proofErr w:type="spellEnd"/>
            <w:r>
              <w:rPr>
                <w:rFonts w:hint="eastAsia"/>
              </w:rPr>
              <w:t xml:space="preserve"> </w:t>
            </w:r>
            <w:r>
              <w:fldChar w:fldCharType="begin"/>
            </w:r>
            <w:r>
              <w:instrText>eq \x\bo(</w:instrText>
            </w:r>
            <w:r>
              <w:rPr>
                <w:color w:val="FFFFFF"/>
              </w:rPr>
              <w:instrText>大</w:instrText>
            </w:r>
            <w:hyperlink r:id="rId85" w:tooltip="参考答案：B" w:history="1">
              <w:r>
                <w:rPr>
                  <w:rStyle w:val="af1"/>
                  <w:u w:val="none"/>
                </w:rPr>
                <w:instrText>75</w:instrText>
              </w:r>
            </w:hyperlink>
            <w:r>
              <w:rPr>
                <w:color w:val="FFFFFF"/>
              </w:rPr>
              <w:instrText>家</w:instrText>
            </w:r>
            <w:r>
              <w:rPr>
                <w:color w:val="000000"/>
              </w:rPr>
              <w:instrText>)</w:instrText>
            </w:r>
            <w:r>
              <w:fldChar w:fldCharType="end"/>
            </w:r>
            <w:r>
              <w:t xml:space="preserve"> </w:t>
            </w:r>
            <w:r>
              <w:rPr>
                <w:rFonts w:hint="eastAsia"/>
              </w:rPr>
              <w:t xml:space="preserve">impact on us. </w:t>
            </w:r>
            <w:r>
              <w:t>S</w:t>
            </w:r>
            <w:r>
              <w:rPr>
                <w:rFonts w:hint="eastAsia"/>
              </w:rPr>
              <w:t xml:space="preserve">imilarly, consumers operating under a </w:t>
            </w:r>
            <w:r>
              <w:fldChar w:fldCharType="begin"/>
            </w:r>
            <w:r>
              <w:instrText>eq \x\bo(</w:instrText>
            </w:r>
            <w:r>
              <w:rPr>
                <w:color w:val="FFFFFF"/>
              </w:rPr>
              <w:instrText>大</w:instrText>
            </w:r>
            <w:hyperlink r:id="rId86" w:tooltip="参考答案：C" w:history="1">
              <w:r>
                <w:rPr>
                  <w:rStyle w:val="af1"/>
                  <w:u w:val="none"/>
                </w:rPr>
                <w:instrText>76</w:instrText>
              </w:r>
            </w:hyperlink>
            <w:r>
              <w:rPr>
                <w:color w:val="FFFFFF"/>
              </w:rPr>
              <w:instrText>家</w:instrText>
            </w:r>
            <w:r>
              <w:rPr>
                <w:color w:val="000000"/>
              </w:rPr>
              <w:instrText>)</w:instrText>
            </w:r>
            <w:r>
              <w:fldChar w:fldCharType="end"/>
            </w:r>
            <w:r>
              <w:t xml:space="preserve"> </w:t>
            </w:r>
            <w:r>
              <w:rPr>
                <w:rFonts w:hint="eastAsia"/>
              </w:rPr>
              <w:t xml:space="preserve">mood state tend to react to </w:t>
            </w:r>
            <w:r>
              <w:rPr>
                <w:rFonts w:hint="eastAsia"/>
                <w:i/>
              </w:rPr>
              <w:t>stimuli</w:t>
            </w:r>
            <w:r>
              <w:rPr>
                <w:rFonts w:hint="eastAsia"/>
              </w:rPr>
              <w:t xml:space="preserve"> </w:t>
            </w:r>
            <w:r>
              <w:rPr>
                <w:rFonts w:eastAsia="楷体_GB2312" w:hint="eastAsia"/>
              </w:rPr>
              <w:t>(</w:t>
            </w:r>
            <w:proofErr w:type="spellStart"/>
            <w:r>
              <w:rPr>
                <w:rFonts w:ascii="楷体_GB2312" w:eastAsia="楷体_GB2312" w:hint="eastAsia"/>
              </w:rPr>
              <w:t>刺激因素</w:t>
            </w:r>
            <w:proofErr w:type="spellEnd"/>
            <w:r>
              <w:rPr>
                <w:rFonts w:eastAsia="楷体_GB2312" w:hint="eastAsia"/>
              </w:rPr>
              <w:t>)</w:t>
            </w:r>
            <w:r>
              <w:rPr>
                <w:rFonts w:hint="eastAsia"/>
              </w:rPr>
              <w:t xml:space="preserve"> in a direction </w:t>
            </w:r>
            <w:r>
              <w:fldChar w:fldCharType="begin"/>
            </w:r>
            <w:r>
              <w:instrText>eq \x\bo(</w:instrText>
            </w:r>
            <w:r>
              <w:rPr>
                <w:color w:val="FFFFFF"/>
              </w:rPr>
              <w:instrText>大</w:instrText>
            </w:r>
            <w:hyperlink r:id="rId87" w:tooltip="参考答案：D" w:history="1">
              <w:r>
                <w:rPr>
                  <w:rStyle w:val="af1"/>
                  <w:u w:val="none"/>
                </w:rPr>
                <w:instrText>77</w:instrText>
              </w:r>
            </w:hyperlink>
            <w:r>
              <w:rPr>
                <w:color w:val="FFFFFF"/>
              </w:rPr>
              <w:instrText>家</w:instrText>
            </w:r>
            <w:r>
              <w:rPr>
                <w:color w:val="000000"/>
              </w:rPr>
              <w:instrText>)</w:instrText>
            </w:r>
            <w:r>
              <w:fldChar w:fldCharType="end"/>
            </w:r>
            <w:r>
              <w:t xml:space="preserve"> </w:t>
            </w:r>
            <w:r>
              <w:rPr>
                <w:rFonts w:hint="eastAsia"/>
              </w:rPr>
              <w:t xml:space="preserve">with that mood state. </w:t>
            </w:r>
            <w:r>
              <w:t>T</w:t>
            </w:r>
            <w:r>
              <w:rPr>
                <w:rFonts w:hint="eastAsia"/>
              </w:rPr>
              <w:t xml:space="preserve">hus, for example, we should expect to see </w:t>
            </w:r>
            <w:r>
              <w:fldChar w:fldCharType="begin"/>
            </w:r>
            <w:r>
              <w:instrText>eq \x\bo(</w:instrText>
            </w:r>
            <w:r>
              <w:rPr>
                <w:color w:val="FFFFFF"/>
              </w:rPr>
              <w:instrText>大</w:instrText>
            </w:r>
            <w:hyperlink r:id="rId88" w:tooltip="参考答案：B" w:history="1">
              <w:r>
                <w:rPr>
                  <w:rStyle w:val="af1"/>
                  <w:u w:val="none"/>
                </w:rPr>
                <w:instrText>78</w:instrText>
              </w:r>
            </w:hyperlink>
            <w:r>
              <w:rPr>
                <w:color w:val="FFFFFF"/>
              </w:rPr>
              <w:instrText>家</w:instrText>
            </w:r>
            <w:r>
              <w:rPr>
                <w:color w:val="000000"/>
              </w:rPr>
              <w:instrText>)</w:instrText>
            </w:r>
            <w:r>
              <w:fldChar w:fldCharType="end"/>
            </w:r>
            <w:r>
              <w:t xml:space="preserve"> </w:t>
            </w:r>
            <w:r>
              <w:rPr>
                <w:rFonts w:hint="eastAsia"/>
              </w:rPr>
              <w:t xml:space="preserve">in a positive mood state evaluate products in more of a </w:t>
            </w:r>
            <w:r>
              <w:fldChar w:fldCharType="begin"/>
            </w:r>
            <w:r>
              <w:instrText>eq \x\bo(</w:instrText>
            </w:r>
            <w:r>
              <w:rPr>
                <w:color w:val="FFFFFF"/>
              </w:rPr>
              <w:instrText>大</w:instrText>
            </w:r>
            <w:hyperlink r:id="rId89" w:tooltip="参考答案：C" w:history="1">
              <w:r>
                <w:rPr>
                  <w:rStyle w:val="af1"/>
                  <w:u w:val="none"/>
                </w:rPr>
                <w:instrText>79</w:instrText>
              </w:r>
            </w:hyperlink>
            <w:r>
              <w:rPr>
                <w:color w:val="FFFFFF"/>
              </w:rPr>
              <w:instrText>家</w:instrText>
            </w:r>
            <w:r>
              <w:rPr>
                <w:color w:val="000000"/>
              </w:rPr>
              <w:instrText>)</w:instrText>
            </w:r>
            <w:r>
              <w:fldChar w:fldCharType="end"/>
            </w:r>
            <w:r>
              <w:t xml:space="preserve"> </w:t>
            </w:r>
            <w:r>
              <w:rPr>
                <w:rFonts w:hint="eastAsia"/>
              </w:rPr>
              <w:t xml:space="preserve">manner than they would when not in such a state. </w:t>
            </w:r>
            <w:r>
              <w:fldChar w:fldCharType="begin"/>
            </w:r>
            <w:r>
              <w:instrText>eq \x\bo(</w:instrText>
            </w:r>
            <w:r>
              <w:rPr>
                <w:color w:val="FFFFFF"/>
              </w:rPr>
              <w:instrText>大</w:instrText>
            </w:r>
            <w:hyperlink r:id="rId90" w:tooltip="参考答案：A" w:history="1">
              <w:r>
                <w:rPr>
                  <w:rStyle w:val="af1"/>
                  <w:u w:val="none"/>
                </w:rPr>
                <w:instrText>80</w:instrText>
              </w:r>
            </w:hyperlink>
            <w:r>
              <w:rPr>
                <w:color w:val="FFFFFF"/>
              </w:rPr>
              <w:instrText>家</w:instrText>
            </w:r>
            <w:r>
              <w:rPr>
                <w:color w:val="000000"/>
              </w:rPr>
              <w:instrText>)</w:instrText>
            </w:r>
            <w:r>
              <w:fldChar w:fldCharType="end"/>
            </w:r>
            <w:r>
              <w:rPr>
                <w:rFonts w:hint="eastAsia"/>
              </w:rPr>
              <w:t>, mood states appear cap</w:t>
            </w:r>
            <w:r>
              <w:rPr>
                <w:rFonts w:hint="eastAsia"/>
              </w:rPr>
              <w:t xml:space="preserve">able of </w:t>
            </w:r>
            <w:r>
              <w:fldChar w:fldCharType="begin"/>
            </w:r>
            <w:r>
              <w:instrText>eq \x\bo(</w:instrText>
            </w:r>
            <w:r>
              <w:rPr>
                <w:color w:val="FFFFFF"/>
              </w:rPr>
              <w:instrText>大</w:instrText>
            </w:r>
            <w:hyperlink r:id="rId91" w:tooltip="参考答案：D" w:history="1">
              <w:r>
                <w:rPr>
                  <w:rStyle w:val="af1"/>
                  <w:u w:val="none"/>
                </w:rPr>
                <w:instrText>81</w:instrText>
              </w:r>
            </w:hyperlink>
            <w:r>
              <w:rPr>
                <w:color w:val="FFFFFF"/>
              </w:rPr>
              <w:instrText>家</w:instrText>
            </w:r>
            <w:r>
              <w:rPr>
                <w:color w:val="000000"/>
              </w:rPr>
              <w:instrText>)</w:instrText>
            </w:r>
            <w:r>
              <w:fldChar w:fldCharType="end"/>
            </w:r>
            <w:r>
              <w:t xml:space="preserve"> </w:t>
            </w:r>
            <w:r>
              <w:rPr>
                <w:rFonts w:hint="eastAsia"/>
              </w:rPr>
              <w:t>a consumer</w:t>
            </w:r>
            <w:r>
              <w:t>’</w:t>
            </w:r>
            <w:r>
              <w:rPr>
                <w:rFonts w:hint="eastAsia"/>
              </w:rPr>
              <w:t>s memory.</w:t>
            </w:r>
          </w:p>
          <w:p w:rsidR="009A5BB1" w:rsidRDefault="00647E0E">
            <w:pPr>
              <w:pStyle w:val="ClozePara"/>
              <w:ind w:firstLine="480"/>
            </w:pPr>
            <w:r>
              <w:t>M</w:t>
            </w:r>
            <w:r>
              <w:rPr>
                <w:rFonts w:hint="eastAsia"/>
              </w:rPr>
              <w:t xml:space="preserve">oods appear to be </w:t>
            </w:r>
            <w:r>
              <w:fldChar w:fldCharType="begin"/>
            </w:r>
            <w:r>
              <w:instrText>eq \x\bo(</w:instrText>
            </w:r>
            <w:r>
              <w:rPr>
                <w:color w:val="FFFFFF"/>
              </w:rPr>
              <w:instrText>大</w:instrText>
            </w:r>
            <w:hyperlink r:id="rId92" w:tooltip="参考答案：B" w:history="1">
              <w:r>
                <w:rPr>
                  <w:rStyle w:val="af1"/>
                  <w:u w:val="none"/>
                </w:rPr>
                <w:instrText>82</w:instrText>
              </w:r>
            </w:hyperlink>
            <w:r>
              <w:rPr>
                <w:color w:val="FFFFFF"/>
              </w:rPr>
              <w:instrText>家</w:instrText>
            </w:r>
            <w:r>
              <w:rPr>
                <w:color w:val="000000"/>
              </w:rPr>
              <w:instrText>)</w:instrText>
            </w:r>
            <w:r>
              <w:fldChar w:fldCharType="end"/>
            </w:r>
            <w:r>
              <w:t xml:space="preserve"> </w:t>
            </w:r>
            <w:r>
              <w:rPr>
                <w:rFonts w:hint="eastAsia"/>
              </w:rPr>
              <w:t xml:space="preserve">influenced by marketing </w:t>
            </w:r>
            <w:r>
              <w:rPr>
                <w:rFonts w:hint="eastAsia"/>
              </w:rPr>
              <w:t xml:space="preserve">techniques. </w:t>
            </w:r>
            <w:r>
              <w:t>F</w:t>
            </w:r>
            <w:r>
              <w:rPr>
                <w:rFonts w:hint="eastAsia"/>
              </w:rPr>
              <w:t xml:space="preserve">or example, the rhythm, pitch, and </w:t>
            </w:r>
            <w:r>
              <w:fldChar w:fldCharType="begin"/>
            </w:r>
            <w:r>
              <w:instrText>eq \x\bo(</w:instrText>
            </w:r>
            <w:r>
              <w:rPr>
                <w:color w:val="FFFFFF"/>
              </w:rPr>
              <w:instrText>大</w:instrText>
            </w:r>
            <w:hyperlink r:id="rId93" w:tooltip="参考答案：A" w:history="1">
              <w:r>
                <w:rPr>
                  <w:rStyle w:val="af1"/>
                  <w:u w:val="none"/>
                </w:rPr>
                <w:instrText>83</w:instrText>
              </w:r>
            </w:hyperlink>
            <w:r>
              <w:rPr>
                <w:color w:val="FFFFFF"/>
              </w:rPr>
              <w:instrText>家</w:instrText>
            </w:r>
            <w:r>
              <w:rPr>
                <w:color w:val="000000"/>
              </w:rPr>
              <w:instrText>)</w:instrText>
            </w:r>
            <w:r>
              <w:fldChar w:fldCharType="end"/>
            </w:r>
            <w:r>
              <w:t xml:space="preserve"> </w:t>
            </w:r>
            <w:r>
              <w:rPr>
                <w:rFonts w:hint="eastAsia"/>
              </w:rPr>
              <w:t xml:space="preserve">of music has been shown to </w:t>
            </w:r>
            <w:r>
              <w:t>influence</w:t>
            </w:r>
            <w:r>
              <w:rPr>
                <w:rFonts w:hint="eastAsia"/>
              </w:rPr>
              <w:t xml:space="preserve"> behavior such as </w:t>
            </w:r>
            <w:proofErr w:type="gramStart"/>
            <w:r>
              <w:rPr>
                <w:rFonts w:hint="eastAsia"/>
              </w:rPr>
              <w:t xml:space="preserve">the </w:t>
            </w:r>
            <w:r>
              <w:fldChar w:fldCharType="begin"/>
            </w:r>
            <w:r>
              <w:instrText>eq \x\bo(</w:instrText>
            </w:r>
            <w:r>
              <w:rPr>
                <w:color w:val="FFFFFF"/>
              </w:rPr>
              <w:instrText>大</w:instrText>
            </w:r>
            <w:hyperlink r:id="rId94" w:tooltip="参考答案：C" w:history="1">
              <w:r>
                <w:rPr>
                  <w:rStyle w:val="af1"/>
                  <w:u w:val="none"/>
                </w:rPr>
                <w:instrText>84</w:instrText>
              </w:r>
            </w:hyperlink>
            <w:r>
              <w:rPr>
                <w:color w:val="FFFFFF"/>
              </w:rPr>
              <w:instrText>家</w:instrText>
            </w:r>
            <w:r>
              <w:rPr>
                <w:color w:val="000000"/>
              </w:rPr>
              <w:instrText>)</w:instrText>
            </w:r>
            <w:r>
              <w:fldChar w:fldCharType="end"/>
            </w:r>
            <w:r>
              <w:t xml:space="preserve"> </w:t>
            </w:r>
            <w:r>
              <w:rPr>
                <w:rFonts w:hint="eastAsia"/>
              </w:rPr>
              <w:t>of</w:t>
            </w:r>
            <w:proofErr w:type="gramEnd"/>
            <w:r>
              <w:rPr>
                <w:rFonts w:hint="eastAsia"/>
              </w:rPr>
              <w:t xml:space="preserve"> time spent in supermarkets or </w:t>
            </w:r>
            <w:r>
              <w:fldChar w:fldCharType="begin"/>
            </w:r>
            <w:r>
              <w:instrText>eq \x\bo(</w:instrText>
            </w:r>
            <w:r>
              <w:rPr>
                <w:color w:val="FFFFFF"/>
              </w:rPr>
              <w:instrText>大</w:instrText>
            </w:r>
            <w:hyperlink r:id="rId95" w:tooltip="参考答案：C" w:history="1">
              <w:r>
                <w:rPr>
                  <w:rStyle w:val="af1"/>
                  <w:u w:val="none"/>
                </w:rPr>
                <w:instrText>85</w:instrText>
              </w:r>
            </w:hyperlink>
            <w:r>
              <w:rPr>
                <w:color w:val="FFFFFF"/>
              </w:rPr>
              <w:instrText>家</w:instrText>
            </w:r>
            <w:r>
              <w:rPr>
                <w:color w:val="000000"/>
              </w:rPr>
              <w:instrText>)</w:instrText>
            </w:r>
            <w:r>
              <w:fldChar w:fldCharType="end"/>
            </w:r>
            <w:r>
              <w:t xml:space="preserve"> </w:t>
            </w:r>
            <w:r>
              <w:rPr>
                <w:rFonts w:hint="eastAsia"/>
              </w:rPr>
              <w:t xml:space="preserve">to purchase products. </w:t>
            </w:r>
            <w:r>
              <w:t>I</w:t>
            </w:r>
            <w:r>
              <w:rPr>
                <w:rFonts w:hint="eastAsia"/>
              </w:rPr>
              <w:t xml:space="preserve">n addition, </w:t>
            </w:r>
            <w:r>
              <w:rPr>
                <w:rFonts w:hint="eastAsia"/>
              </w:rPr>
              <w:lastRenderedPageBreak/>
              <w:t>advertising can influence consumers</w:t>
            </w:r>
            <w:r>
              <w:t>’</w:t>
            </w:r>
            <w:r>
              <w:rPr>
                <w:rFonts w:hint="eastAsia"/>
              </w:rPr>
              <w:t xml:space="preserve"> moods which, </w:t>
            </w:r>
            <w:proofErr w:type="gramStart"/>
            <w:r>
              <w:rPr>
                <w:rFonts w:hint="eastAsia"/>
              </w:rPr>
              <w:t xml:space="preserve">in </w:t>
            </w:r>
            <w:proofErr w:type="gramEnd"/>
            <w:r>
              <w:fldChar w:fldCharType="begin"/>
            </w:r>
            <w:r>
              <w:instrText>eq \x\bo(</w:instrText>
            </w:r>
            <w:r>
              <w:rPr>
                <w:color w:val="FFFFFF"/>
              </w:rPr>
              <w:instrText>大</w:instrText>
            </w:r>
            <w:hyperlink r:id="rId96" w:tooltip="参考答案：A" w:history="1">
              <w:r>
                <w:rPr>
                  <w:rStyle w:val="af1"/>
                  <w:u w:val="none"/>
                </w:rPr>
                <w:instrText>86</w:instrText>
              </w:r>
            </w:hyperlink>
            <w:r>
              <w:rPr>
                <w:color w:val="FFFFFF"/>
              </w:rPr>
              <w:instrText>家</w:instrText>
            </w:r>
            <w:r>
              <w:rPr>
                <w:color w:val="000000"/>
              </w:rPr>
              <w:instrText>)</w:instrText>
            </w:r>
            <w:r>
              <w:fldChar w:fldCharType="end"/>
            </w:r>
            <w:r>
              <w:rPr>
                <w:rFonts w:hint="eastAsia"/>
              </w:rPr>
              <w:t>, are capable of influencing consumers</w:t>
            </w:r>
            <w:r>
              <w:t>’</w:t>
            </w:r>
            <w:r>
              <w:rPr>
                <w:rFonts w:hint="eastAsia"/>
              </w:rPr>
              <w:t xml:space="preserve"> reactions to products.</w:t>
            </w:r>
          </w:p>
        </w:tc>
        <w:tc>
          <w:tcPr>
            <w:tcW w:w="5220" w:type="dxa"/>
          </w:tcPr>
          <w:p w:rsidR="009A5BB1" w:rsidRDefault="009A5BB1">
            <w:pPr>
              <w:pStyle w:val="ClozeQ"/>
              <w:ind w:left="480" w:hanging="480"/>
            </w:pPr>
          </w:p>
          <w:p w:rsidR="009A5BB1" w:rsidRDefault="009A5BB1">
            <w:pPr>
              <w:pStyle w:val="ClozeQ"/>
              <w:ind w:left="480" w:hanging="480"/>
            </w:pPr>
          </w:p>
          <w:p w:rsidR="009A5BB1" w:rsidRDefault="00647E0E">
            <w:pPr>
              <w:pStyle w:val="ClozeQ"/>
              <w:ind w:left="480" w:hanging="480"/>
            </w:pPr>
            <w:hyperlink r:id="rId97" w:tooltip="参考答案：C" w:history="1">
              <w:r>
                <w:rPr>
                  <w:rStyle w:val="af1"/>
                  <w:u w:val="none"/>
                </w:rPr>
                <w:t>67</w:t>
              </w:r>
            </w:hyperlink>
            <w:r>
              <w:t>.</w:t>
            </w:r>
            <w:r>
              <w:tab/>
              <w:t xml:space="preserve">A) </w:t>
            </w:r>
            <w:r>
              <w:rPr>
                <w:rFonts w:hint="eastAsia"/>
              </w:rPr>
              <w:t>with</w:t>
            </w:r>
            <w:r>
              <w:tab/>
              <w:t xml:space="preserve">C) </w:t>
            </w:r>
            <w:r>
              <w:rPr>
                <w:rFonts w:hint="eastAsia"/>
              </w:rPr>
              <w:t>as</w:t>
            </w:r>
          </w:p>
          <w:p w:rsidR="009A5BB1" w:rsidRDefault="00647E0E">
            <w:pPr>
              <w:pStyle w:val="ClozeChoice"/>
              <w:ind w:firstLine="480"/>
            </w:pPr>
            <w:r>
              <w:t xml:space="preserve">B) </w:t>
            </w:r>
            <w:r>
              <w:rPr>
                <w:rFonts w:hint="eastAsia"/>
              </w:rPr>
              <w:t>about</w:t>
            </w:r>
            <w:r>
              <w:tab/>
              <w:t xml:space="preserve">D) </w:t>
            </w:r>
            <w:r>
              <w:rPr>
                <w:rFonts w:hint="eastAsia"/>
              </w:rPr>
              <w:t>by</w:t>
            </w:r>
          </w:p>
          <w:p w:rsidR="009A5BB1" w:rsidRDefault="00647E0E">
            <w:pPr>
              <w:pStyle w:val="ClozeQ"/>
              <w:ind w:left="480" w:hanging="480"/>
            </w:pPr>
            <w:hyperlink r:id="rId98" w:tooltip="参考答案：B" w:history="1">
              <w:r>
                <w:rPr>
                  <w:rStyle w:val="af1"/>
                  <w:u w:val="none"/>
                </w:rPr>
                <w:t>68</w:t>
              </w:r>
            </w:hyperlink>
            <w:r>
              <w:t>.</w:t>
            </w:r>
            <w:r>
              <w:tab/>
              <w:t xml:space="preserve">A) </w:t>
            </w:r>
            <w:r>
              <w:rPr>
                <w:rFonts w:hint="eastAsia"/>
              </w:rPr>
              <w:t>up</w:t>
            </w:r>
            <w:r>
              <w:tab/>
              <w:t xml:space="preserve">C) </w:t>
            </w:r>
            <w:r>
              <w:rPr>
                <w:rFonts w:hint="eastAsia"/>
              </w:rPr>
              <w:t>under</w:t>
            </w:r>
          </w:p>
          <w:p w:rsidR="009A5BB1" w:rsidRDefault="00647E0E">
            <w:pPr>
              <w:pStyle w:val="ClozeChoice"/>
              <w:ind w:firstLine="480"/>
            </w:pPr>
            <w:r>
              <w:t xml:space="preserve">B) </w:t>
            </w:r>
            <w:r>
              <w:rPr>
                <w:rFonts w:hint="eastAsia"/>
              </w:rPr>
              <w:t>to</w:t>
            </w:r>
            <w:r>
              <w:tab/>
              <w:t xml:space="preserve">D) </w:t>
            </w:r>
            <w:r>
              <w:rPr>
                <w:rFonts w:hint="eastAsia"/>
              </w:rPr>
              <w:t>over</w:t>
            </w:r>
          </w:p>
          <w:p w:rsidR="009A5BB1" w:rsidRDefault="00647E0E">
            <w:pPr>
              <w:pStyle w:val="ClozeQ"/>
              <w:ind w:left="480" w:hanging="480"/>
            </w:pPr>
            <w:hyperlink r:id="rId99" w:tooltip="参考答案：D" w:history="1">
              <w:r>
                <w:rPr>
                  <w:rStyle w:val="af1"/>
                  <w:u w:val="none"/>
                </w:rPr>
                <w:t>69</w:t>
              </w:r>
            </w:hyperlink>
            <w:r>
              <w:t>.</w:t>
            </w:r>
            <w:r>
              <w:tab/>
              <w:t xml:space="preserve">A) </w:t>
            </w:r>
            <w:r>
              <w:rPr>
                <w:rFonts w:hint="eastAsia"/>
              </w:rPr>
              <w:t>divided</w:t>
            </w:r>
            <w:r>
              <w:tab/>
              <w:t xml:space="preserve">C) </w:t>
            </w:r>
            <w:r>
              <w:rPr>
                <w:rFonts w:hint="eastAsia"/>
              </w:rPr>
              <w:t>descended</w:t>
            </w:r>
          </w:p>
          <w:p w:rsidR="009A5BB1" w:rsidRDefault="00647E0E">
            <w:pPr>
              <w:pStyle w:val="ClozeChoice"/>
              <w:ind w:firstLine="480"/>
            </w:pPr>
            <w:r>
              <w:t xml:space="preserve">B) </w:t>
            </w:r>
            <w:r>
              <w:rPr>
                <w:rFonts w:hint="eastAsia"/>
              </w:rPr>
              <w:t>derived</w:t>
            </w:r>
            <w:r>
              <w:tab/>
              <w:t xml:space="preserve">D) </w:t>
            </w:r>
            <w:r>
              <w:rPr>
                <w:rFonts w:hint="eastAsia"/>
              </w:rPr>
              <w:t>distinguished</w:t>
            </w:r>
          </w:p>
          <w:p w:rsidR="009A5BB1" w:rsidRDefault="00647E0E">
            <w:pPr>
              <w:pStyle w:val="ClozeQ"/>
              <w:ind w:left="480" w:hanging="480"/>
            </w:pPr>
            <w:hyperlink r:id="rId100" w:tooltip="参考答案：B" w:history="1">
              <w:r>
                <w:rPr>
                  <w:rStyle w:val="af1"/>
                  <w:u w:val="none"/>
                </w:rPr>
                <w:t>70</w:t>
              </w:r>
            </w:hyperlink>
            <w:r>
              <w:t>.</w:t>
            </w:r>
            <w:r>
              <w:tab/>
              <w:t xml:space="preserve">A) </w:t>
            </w:r>
            <w:r>
              <w:rPr>
                <w:rFonts w:hint="eastAsia"/>
              </w:rPr>
              <w:t>referred</w:t>
            </w:r>
            <w:r>
              <w:tab/>
              <w:t xml:space="preserve">C) </w:t>
            </w:r>
            <w:r>
              <w:rPr>
                <w:rFonts w:hint="eastAsia"/>
              </w:rPr>
              <w:t>attached</w:t>
            </w:r>
          </w:p>
          <w:p w:rsidR="009A5BB1" w:rsidRDefault="00647E0E">
            <w:pPr>
              <w:pStyle w:val="ClozeChoice"/>
              <w:ind w:firstLine="480"/>
            </w:pPr>
            <w:r>
              <w:t xml:space="preserve">B) </w:t>
            </w:r>
            <w:r>
              <w:rPr>
                <w:rFonts w:hint="eastAsia"/>
              </w:rPr>
              <w:t>related</w:t>
            </w:r>
            <w:r>
              <w:tab/>
              <w:t xml:space="preserve">D) </w:t>
            </w:r>
            <w:r>
              <w:rPr>
                <w:rFonts w:hint="eastAsia"/>
              </w:rPr>
              <w:t>associated</w:t>
            </w:r>
          </w:p>
          <w:p w:rsidR="009A5BB1" w:rsidRDefault="00647E0E">
            <w:pPr>
              <w:pStyle w:val="ClozeQ"/>
              <w:ind w:left="480" w:hanging="480"/>
            </w:pPr>
            <w:hyperlink r:id="rId101" w:tooltip="参考答案：A" w:history="1">
              <w:r>
                <w:rPr>
                  <w:rStyle w:val="af1"/>
                  <w:u w:val="none"/>
                </w:rPr>
                <w:t>71</w:t>
              </w:r>
            </w:hyperlink>
            <w:r>
              <w:t>.</w:t>
            </w:r>
            <w:r>
              <w:tab/>
              <w:t xml:space="preserve">A) </w:t>
            </w:r>
            <w:r>
              <w:rPr>
                <w:rFonts w:hint="eastAsia"/>
              </w:rPr>
              <w:t>In</w:t>
            </w:r>
            <w:r>
              <w:tab/>
              <w:t xml:space="preserve">C) </w:t>
            </w:r>
            <w:r>
              <w:rPr>
                <w:rFonts w:hint="eastAsia"/>
              </w:rPr>
              <w:t>By</w:t>
            </w:r>
          </w:p>
          <w:p w:rsidR="009A5BB1" w:rsidRDefault="00647E0E">
            <w:pPr>
              <w:pStyle w:val="ClozeChoice"/>
              <w:ind w:firstLine="480"/>
            </w:pPr>
            <w:r>
              <w:t xml:space="preserve">B) </w:t>
            </w:r>
            <w:r>
              <w:rPr>
                <w:rFonts w:hint="eastAsia"/>
              </w:rPr>
              <w:t>On</w:t>
            </w:r>
            <w:r>
              <w:tab/>
              <w:t xml:space="preserve">D) </w:t>
            </w:r>
            <w:r>
              <w:rPr>
                <w:rFonts w:hint="eastAsia"/>
              </w:rPr>
              <w:t>Of</w:t>
            </w:r>
          </w:p>
          <w:p w:rsidR="009A5BB1" w:rsidRDefault="00647E0E">
            <w:pPr>
              <w:pStyle w:val="ClozeQ"/>
              <w:ind w:left="480" w:hanging="480"/>
            </w:pPr>
            <w:hyperlink r:id="rId102" w:tooltip="参考答案：C" w:history="1">
              <w:r>
                <w:rPr>
                  <w:rStyle w:val="af1"/>
                  <w:u w:val="none"/>
                </w:rPr>
                <w:t>72</w:t>
              </w:r>
            </w:hyperlink>
            <w:r>
              <w:t>.</w:t>
            </w:r>
            <w:r>
              <w:tab/>
              <w:t xml:space="preserve">A) </w:t>
            </w:r>
            <w:r>
              <w:rPr>
                <w:rFonts w:hint="eastAsia"/>
              </w:rPr>
              <w:t>thus</w:t>
            </w:r>
            <w:r>
              <w:tab/>
              <w:t xml:space="preserve">C) </w:t>
            </w:r>
            <w:r>
              <w:rPr>
                <w:rFonts w:hint="eastAsia"/>
              </w:rPr>
              <w:t>much</w:t>
            </w:r>
          </w:p>
          <w:p w:rsidR="009A5BB1" w:rsidRDefault="00647E0E">
            <w:pPr>
              <w:pStyle w:val="ClozeChoice"/>
              <w:ind w:firstLine="480"/>
            </w:pPr>
            <w:r>
              <w:t xml:space="preserve">B) </w:t>
            </w:r>
            <w:r>
              <w:rPr>
                <w:rFonts w:hint="eastAsia"/>
              </w:rPr>
              <w:t>still</w:t>
            </w:r>
            <w:r>
              <w:tab/>
              <w:t xml:space="preserve">D) </w:t>
            </w:r>
            <w:r>
              <w:rPr>
                <w:rFonts w:hint="eastAsia"/>
              </w:rPr>
              <w:t>even</w:t>
            </w:r>
          </w:p>
          <w:p w:rsidR="009A5BB1" w:rsidRDefault="00647E0E">
            <w:pPr>
              <w:pStyle w:val="ClozeQ"/>
              <w:ind w:left="480" w:hanging="480"/>
            </w:pPr>
            <w:hyperlink r:id="rId103" w:tooltip="参考答案：A" w:history="1">
              <w:r>
                <w:rPr>
                  <w:rStyle w:val="af1"/>
                  <w:u w:val="none"/>
                </w:rPr>
                <w:t>73</w:t>
              </w:r>
            </w:hyperlink>
            <w:r>
              <w:t>.</w:t>
            </w:r>
            <w:r>
              <w:tab/>
              <w:t xml:space="preserve">A) </w:t>
            </w:r>
            <w:r>
              <w:rPr>
                <w:rFonts w:hint="eastAsia"/>
              </w:rPr>
              <w:t>behavior</w:t>
            </w:r>
            <w:r>
              <w:tab/>
              <w:t xml:space="preserve">C) </w:t>
            </w:r>
            <w:r>
              <w:rPr>
                <w:rFonts w:hint="eastAsia"/>
              </w:rPr>
              <w:t>signal</w:t>
            </w:r>
          </w:p>
          <w:p w:rsidR="009A5BB1" w:rsidRDefault="00647E0E">
            <w:pPr>
              <w:pStyle w:val="ClozeChoice"/>
              <w:ind w:firstLine="480"/>
            </w:pPr>
            <w:r>
              <w:t xml:space="preserve">B) </w:t>
            </w:r>
            <w:r>
              <w:rPr>
                <w:rFonts w:hint="eastAsia"/>
              </w:rPr>
              <w:t>gesture</w:t>
            </w:r>
            <w:r>
              <w:tab/>
              <w:t xml:space="preserve">D) </w:t>
            </w:r>
            <w:r>
              <w:rPr>
                <w:rFonts w:hint="eastAsia"/>
              </w:rPr>
              <w:t>view</w:t>
            </w:r>
          </w:p>
          <w:p w:rsidR="009A5BB1" w:rsidRDefault="00647E0E">
            <w:pPr>
              <w:pStyle w:val="ClozeQ"/>
              <w:ind w:left="480" w:hanging="480"/>
            </w:pPr>
            <w:hyperlink r:id="rId104" w:tooltip="参考答案：D" w:history="1">
              <w:r>
                <w:rPr>
                  <w:rStyle w:val="af1"/>
                  <w:u w:val="none"/>
                </w:rPr>
                <w:t>74</w:t>
              </w:r>
            </w:hyperlink>
            <w:r>
              <w:t>.</w:t>
            </w:r>
            <w:r>
              <w:tab/>
              <w:t xml:space="preserve">A) </w:t>
            </w:r>
            <w:r>
              <w:rPr>
                <w:rFonts w:hint="eastAsia"/>
              </w:rPr>
              <w:t>for</w:t>
            </w:r>
            <w:r>
              <w:tab/>
              <w:t xml:space="preserve">C) </w:t>
            </w:r>
            <w:r>
              <w:rPr>
                <w:rFonts w:hint="eastAsia"/>
              </w:rPr>
              <w:t>unless</w:t>
            </w:r>
          </w:p>
          <w:p w:rsidR="009A5BB1" w:rsidRDefault="00647E0E">
            <w:pPr>
              <w:pStyle w:val="ClozeChoice"/>
              <w:ind w:firstLine="480"/>
            </w:pPr>
            <w:r>
              <w:t xml:space="preserve">B) </w:t>
            </w:r>
            <w:r>
              <w:rPr>
                <w:rFonts w:hint="eastAsia"/>
              </w:rPr>
              <w:t>provided</w:t>
            </w:r>
            <w:r>
              <w:tab/>
              <w:t xml:space="preserve">D) </w:t>
            </w:r>
            <w:r>
              <w:rPr>
                <w:rFonts w:hint="eastAsia"/>
              </w:rPr>
              <w:t>but</w:t>
            </w:r>
          </w:p>
          <w:p w:rsidR="009A5BB1" w:rsidRDefault="00647E0E">
            <w:pPr>
              <w:pStyle w:val="ClozeQ"/>
              <w:ind w:left="480" w:hanging="480"/>
            </w:pPr>
            <w:hyperlink r:id="rId105" w:tooltip="参考答案：B" w:history="1">
              <w:r>
                <w:rPr>
                  <w:rStyle w:val="af1"/>
                  <w:u w:val="none"/>
                </w:rPr>
                <w:t>75</w:t>
              </w:r>
            </w:hyperlink>
            <w:r>
              <w:t>.</w:t>
            </w:r>
            <w:r>
              <w:tab/>
              <w:t xml:space="preserve">A) </w:t>
            </w:r>
            <w:r>
              <w:rPr>
                <w:rFonts w:hint="eastAsia"/>
              </w:rPr>
              <w:t>relative</w:t>
            </w:r>
            <w:r>
              <w:tab/>
              <w:t xml:space="preserve">C) </w:t>
            </w:r>
            <w:r>
              <w:rPr>
                <w:rFonts w:hint="eastAsia"/>
              </w:rPr>
              <w:t>sensitive</w:t>
            </w:r>
          </w:p>
          <w:p w:rsidR="009A5BB1" w:rsidRDefault="00647E0E">
            <w:pPr>
              <w:pStyle w:val="ClozeChoice"/>
              <w:ind w:firstLine="480"/>
            </w:pPr>
            <w:r>
              <w:t xml:space="preserve">B) </w:t>
            </w:r>
            <w:r>
              <w:rPr>
                <w:rFonts w:hint="eastAsia"/>
              </w:rPr>
              <w:t>negative</w:t>
            </w:r>
            <w:r>
              <w:tab/>
              <w:t xml:space="preserve">D) </w:t>
            </w:r>
            <w:r>
              <w:rPr>
                <w:rFonts w:hint="eastAsia"/>
              </w:rPr>
              <w:t>decisive</w:t>
            </w:r>
          </w:p>
          <w:p w:rsidR="009A5BB1" w:rsidRDefault="00647E0E">
            <w:pPr>
              <w:pStyle w:val="ClozeQ"/>
              <w:ind w:left="480" w:hanging="480"/>
            </w:pPr>
            <w:hyperlink r:id="rId106" w:tooltip="参考答案：C" w:history="1">
              <w:r>
                <w:rPr>
                  <w:rStyle w:val="af1"/>
                  <w:u w:val="none"/>
                </w:rPr>
                <w:t>76</w:t>
              </w:r>
            </w:hyperlink>
            <w:r>
              <w:t>.</w:t>
            </w:r>
            <w:r>
              <w:tab/>
              <w:t xml:space="preserve">A) </w:t>
            </w:r>
            <w:r>
              <w:rPr>
                <w:rFonts w:hint="eastAsia"/>
              </w:rPr>
              <w:t>fixed</w:t>
            </w:r>
            <w:r>
              <w:tab/>
              <w:t xml:space="preserve">C) </w:t>
            </w:r>
            <w:r>
              <w:rPr>
                <w:rFonts w:hint="eastAsia"/>
              </w:rPr>
              <w:t>given</w:t>
            </w:r>
          </w:p>
          <w:p w:rsidR="009A5BB1" w:rsidRDefault="00647E0E">
            <w:pPr>
              <w:pStyle w:val="ClozeChoice"/>
              <w:ind w:firstLine="480"/>
            </w:pPr>
            <w:r>
              <w:t xml:space="preserve">B) </w:t>
            </w:r>
            <w:r>
              <w:rPr>
                <w:rFonts w:hint="eastAsia"/>
              </w:rPr>
              <w:t>granted</w:t>
            </w:r>
            <w:r>
              <w:tab/>
              <w:t xml:space="preserve">D) </w:t>
            </w:r>
            <w:r>
              <w:rPr>
                <w:rFonts w:hint="eastAsia"/>
              </w:rPr>
              <w:t>driven</w:t>
            </w:r>
          </w:p>
          <w:p w:rsidR="009A5BB1" w:rsidRDefault="00647E0E">
            <w:pPr>
              <w:pStyle w:val="ClozeQ"/>
              <w:ind w:left="480" w:hanging="480"/>
            </w:pPr>
            <w:hyperlink r:id="rId107" w:tooltip="参考答案：D" w:history="1">
              <w:r>
                <w:rPr>
                  <w:rStyle w:val="af1"/>
                  <w:u w:val="none"/>
                </w:rPr>
                <w:t>77</w:t>
              </w:r>
            </w:hyperlink>
            <w:r>
              <w:t>.</w:t>
            </w:r>
            <w:r>
              <w:tab/>
              <w:t xml:space="preserve">A) </w:t>
            </w:r>
            <w:r>
              <w:rPr>
                <w:rFonts w:hint="eastAsia"/>
              </w:rPr>
              <w:t>insistent</w:t>
            </w:r>
            <w:r>
              <w:tab/>
              <w:t xml:space="preserve">C) </w:t>
            </w:r>
            <w:r>
              <w:rPr>
                <w:rFonts w:hint="eastAsia"/>
              </w:rPr>
              <w:t>persistent</w:t>
            </w:r>
          </w:p>
          <w:p w:rsidR="009A5BB1" w:rsidRDefault="00647E0E">
            <w:pPr>
              <w:pStyle w:val="ClozeChoice"/>
              <w:ind w:firstLine="480"/>
            </w:pPr>
            <w:r>
              <w:t xml:space="preserve">B) </w:t>
            </w:r>
            <w:r>
              <w:rPr>
                <w:rFonts w:hint="eastAsia"/>
              </w:rPr>
              <w:t>resistant</w:t>
            </w:r>
            <w:r>
              <w:tab/>
              <w:t xml:space="preserve">D) </w:t>
            </w:r>
            <w:r>
              <w:rPr>
                <w:rFonts w:hint="eastAsia"/>
              </w:rPr>
              <w:t>consistent</w:t>
            </w:r>
          </w:p>
          <w:p w:rsidR="009A5BB1" w:rsidRDefault="00647E0E">
            <w:pPr>
              <w:pStyle w:val="ClozeQ"/>
              <w:ind w:left="480" w:hanging="480"/>
            </w:pPr>
            <w:hyperlink r:id="rId108" w:tooltip="参考答案：B" w:history="1">
              <w:r>
                <w:rPr>
                  <w:rStyle w:val="af1"/>
                  <w:u w:val="none"/>
                </w:rPr>
                <w:t>78</w:t>
              </w:r>
            </w:hyperlink>
            <w:r>
              <w:t>.</w:t>
            </w:r>
            <w:r>
              <w:tab/>
              <w:t xml:space="preserve">A) </w:t>
            </w:r>
            <w:r>
              <w:rPr>
                <w:rFonts w:hint="eastAsia"/>
              </w:rPr>
              <w:t>retailers</w:t>
            </w:r>
            <w:r>
              <w:tab/>
              <w:t xml:space="preserve">C) </w:t>
            </w:r>
            <w:r>
              <w:rPr>
                <w:rFonts w:hint="eastAsia"/>
              </w:rPr>
              <w:t>businessmen</w:t>
            </w:r>
          </w:p>
          <w:p w:rsidR="009A5BB1" w:rsidRDefault="00647E0E">
            <w:pPr>
              <w:pStyle w:val="ClozeChoice"/>
              <w:ind w:firstLine="480"/>
            </w:pPr>
            <w:r>
              <w:t xml:space="preserve">B) </w:t>
            </w:r>
            <w:r>
              <w:rPr>
                <w:rFonts w:hint="eastAsia"/>
              </w:rPr>
              <w:t>consumers</w:t>
            </w:r>
            <w:r>
              <w:tab/>
              <w:t xml:space="preserve">D) </w:t>
            </w:r>
            <w:r>
              <w:rPr>
                <w:rFonts w:hint="eastAsia"/>
              </w:rPr>
              <w:t>manufacturers</w:t>
            </w:r>
          </w:p>
          <w:p w:rsidR="009A5BB1" w:rsidRDefault="00647E0E">
            <w:pPr>
              <w:pStyle w:val="ClozeQ"/>
              <w:ind w:left="480" w:hanging="480"/>
            </w:pPr>
            <w:hyperlink r:id="rId109" w:tooltip="参考答案：C" w:history="1">
              <w:r>
                <w:rPr>
                  <w:rStyle w:val="af1"/>
                  <w:u w:val="none"/>
                </w:rPr>
                <w:t>79</w:t>
              </w:r>
            </w:hyperlink>
            <w:r>
              <w:t>.</w:t>
            </w:r>
            <w:r>
              <w:tab/>
              <w:t xml:space="preserve">A) </w:t>
            </w:r>
            <w:r>
              <w:rPr>
                <w:rFonts w:hint="eastAsia"/>
              </w:rPr>
              <w:t>casual</w:t>
            </w:r>
            <w:r>
              <w:tab/>
              <w:t xml:space="preserve">C) </w:t>
            </w:r>
            <w:r>
              <w:rPr>
                <w:rFonts w:hint="eastAsia"/>
              </w:rPr>
              <w:t>favorable</w:t>
            </w:r>
          </w:p>
          <w:p w:rsidR="009A5BB1" w:rsidRDefault="00647E0E">
            <w:pPr>
              <w:pStyle w:val="ClozeChoice"/>
              <w:ind w:firstLine="480"/>
            </w:pPr>
            <w:r>
              <w:t xml:space="preserve">B) </w:t>
            </w:r>
            <w:r>
              <w:rPr>
                <w:rFonts w:hint="eastAsia"/>
              </w:rPr>
              <w:t>serious</w:t>
            </w:r>
            <w:r>
              <w:tab/>
              <w:t xml:space="preserve">D) </w:t>
            </w:r>
            <w:r>
              <w:rPr>
                <w:rFonts w:hint="eastAsia"/>
              </w:rPr>
              <w:t>critical</w:t>
            </w:r>
          </w:p>
          <w:p w:rsidR="009A5BB1" w:rsidRDefault="00647E0E">
            <w:pPr>
              <w:pStyle w:val="ClozeQ"/>
              <w:ind w:left="480" w:hanging="480"/>
            </w:pPr>
            <w:hyperlink r:id="rId110" w:tooltip="参考答案：A" w:history="1">
              <w:r>
                <w:rPr>
                  <w:rStyle w:val="af1"/>
                  <w:u w:val="none"/>
                </w:rPr>
                <w:t>80</w:t>
              </w:r>
            </w:hyperlink>
            <w:r>
              <w:t>.</w:t>
            </w:r>
            <w:r>
              <w:tab/>
              <w:t xml:space="preserve">A) </w:t>
            </w:r>
            <w:r>
              <w:rPr>
                <w:rFonts w:hint="eastAsia"/>
              </w:rPr>
              <w:t>Moreover</w:t>
            </w:r>
            <w:r>
              <w:tab/>
              <w:t>C) Nevertheless</w:t>
            </w:r>
          </w:p>
          <w:p w:rsidR="009A5BB1" w:rsidRDefault="00647E0E">
            <w:pPr>
              <w:pStyle w:val="ClozeChoice"/>
              <w:ind w:firstLine="480"/>
            </w:pPr>
            <w:r>
              <w:t xml:space="preserve">B) </w:t>
            </w:r>
            <w:r>
              <w:rPr>
                <w:rFonts w:hint="eastAsia"/>
              </w:rPr>
              <w:t>However</w:t>
            </w:r>
            <w:r>
              <w:tab/>
              <w:t xml:space="preserve">D) </w:t>
            </w:r>
            <w:r>
              <w:rPr>
                <w:rFonts w:hint="eastAsia"/>
              </w:rPr>
              <w:t>Otherwise</w:t>
            </w:r>
          </w:p>
          <w:p w:rsidR="009A5BB1" w:rsidRDefault="00647E0E">
            <w:pPr>
              <w:pStyle w:val="ClozeQ"/>
              <w:ind w:left="480" w:hanging="480"/>
            </w:pPr>
            <w:hyperlink r:id="rId111" w:tooltip="参考答案：D" w:history="1">
              <w:r>
                <w:rPr>
                  <w:rStyle w:val="af1"/>
                  <w:u w:val="none"/>
                </w:rPr>
                <w:t>81</w:t>
              </w:r>
            </w:hyperlink>
            <w:r>
              <w:t>.</w:t>
            </w:r>
            <w:r>
              <w:tab/>
              <w:t xml:space="preserve">A) </w:t>
            </w:r>
            <w:r>
              <w:rPr>
                <w:rFonts w:hint="eastAsia"/>
              </w:rPr>
              <w:t>lifting</w:t>
            </w:r>
            <w:r>
              <w:tab/>
              <w:t xml:space="preserve">C) </w:t>
            </w:r>
            <w:r>
              <w:rPr>
                <w:rFonts w:hint="eastAsia"/>
              </w:rPr>
              <w:t>cultivating</w:t>
            </w:r>
          </w:p>
          <w:p w:rsidR="009A5BB1" w:rsidRDefault="00647E0E">
            <w:pPr>
              <w:pStyle w:val="ClozeChoice"/>
              <w:ind w:firstLine="480"/>
            </w:pPr>
            <w:r>
              <w:t xml:space="preserve">B) </w:t>
            </w:r>
            <w:r>
              <w:rPr>
                <w:rFonts w:hint="eastAsia"/>
              </w:rPr>
              <w:t>raising</w:t>
            </w:r>
            <w:r>
              <w:tab/>
              <w:t xml:space="preserve">D) </w:t>
            </w:r>
            <w:r>
              <w:rPr>
                <w:rFonts w:hint="eastAsia"/>
              </w:rPr>
              <w:t>enhancing</w:t>
            </w:r>
          </w:p>
          <w:p w:rsidR="009A5BB1" w:rsidRDefault="00647E0E">
            <w:pPr>
              <w:pStyle w:val="ClozeQ"/>
              <w:ind w:left="480" w:hanging="480"/>
            </w:pPr>
            <w:hyperlink r:id="rId112" w:tooltip="参考答案：B" w:history="1">
              <w:r>
                <w:rPr>
                  <w:rStyle w:val="af1"/>
                  <w:u w:val="none"/>
                </w:rPr>
                <w:t>82</w:t>
              </w:r>
            </w:hyperlink>
            <w:r>
              <w:t>.</w:t>
            </w:r>
            <w:r>
              <w:tab/>
              <w:t xml:space="preserve">A) </w:t>
            </w:r>
            <w:r>
              <w:rPr>
                <w:rFonts w:hint="eastAsia"/>
              </w:rPr>
              <w:t>rarely</w:t>
            </w:r>
            <w:r>
              <w:tab/>
              <w:t xml:space="preserve">C) </w:t>
            </w:r>
            <w:r>
              <w:rPr>
                <w:rFonts w:hint="eastAsia"/>
              </w:rPr>
              <w:t>currently</w:t>
            </w:r>
          </w:p>
          <w:p w:rsidR="009A5BB1" w:rsidRDefault="00647E0E">
            <w:pPr>
              <w:pStyle w:val="ClozeChoice"/>
              <w:ind w:firstLine="480"/>
            </w:pPr>
            <w:r>
              <w:lastRenderedPageBreak/>
              <w:t xml:space="preserve">B) </w:t>
            </w:r>
            <w:r>
              <w:rPr>
                <w:rFonts w:hint="eastAsia"/>
              </w:rPr>
              <w:t>readily</w:t>
            </w:r>
            <w:r>
              <w:tab/>
              <w:t xml:space="preserve">D) </w:t>
            </w:r>
            <w:r>
              <w:rPr>
                <w:rFonts w:hint="eastAsia"/>
              </w:rPr>
              <w:t>cautiously</w:t>
            </w:r>
          </w:p>
          <w:p w:rsidR="009A5BB1" w:rsidRDefault="00647E0E">
            <w:pPr>
              <w:pStyle w:val="ClozeQ"/>
              <w:ind w:left="480" w:hanging="480"/>
            </w:pPr>
            <w:hyperlink r:id="rId113" w:tooltip="参考答案：A" w:history="1">
              <w:r>
                <w:rPr>
                  <w:rStyle w:val="af1"/>
                  <w:u w:val="none"/>
                </w:rPr>
                <w:t>83</w:t>
              </w:r>
            </w:hyperlink>
            <w:r>
              <w:t>.</w:t>
            </w:r>
            <w:r>
              <w:tab/>
              <w:t xml:space="preserve">A) </w:t>
            </w:r>
            <w:r>
              <w:rPr>
                <w:rFonts w:hint="eastAsia"/>
              </w:rPr>
              <w:t>volume</w:t>
            </w:r>
            <w:r>
              <w:tab/>
              <w:t xml:space="preserve">C) </w:t>
            </w:r>
            <w:r>
              <w:rPr>
                <w:rFonts w:hint="eastAsia"/>
              </w:rPr>
              <w:t>step</w:t>
            </w:r>
          </w:p>
          <w:p w:rsidR="009A5BB1" w:rsidRDefault="00647E0E">
            <w:pPr>
              <w:pStyle w:val="ClozeChoice"/>
              <w:ind w:firstLine="480"/>
            </w:pPr>
            <w:r>
              <w:t xml:space="preserve">B) </w:t>
            </w:r>
            <w:r>
              <w:rPr>
                <w:rFonts w:hint="eastAsia"/>
              </w:rPr>
              <w:t>speed</w:t>
            </w:r>
            <w:r>
              <w:tab/>
              <w:t xml:space="preserve">D) </w:t>
            </w:r>
            <w:r>
              <w:rPr>
                <w:rFonts w:hint="eastAsia"/>
              </w:rPr>
              <w:t>band</w:t>
            </w:r>
          </w:p>
          <w:p w:rsidR="009A5BB1" w:rsidRDefault="00647E0E">
            <w:pPr>
              <w:pStyle w:val="ClozeQ"/>
              <w:ind w:left="480" w:hanging="480"/>
            </w:pPr>
            <w:hyperlink r:id="rId114" w:tooltip="参考答案：C" w:history="1">
              <w:r>
                <w:rPr>
                  <w:rStyle w:val="af1"/>
                  <w:u w:val="none"/>
                </w:rPr>
                <w:t>84</w:t>
              </w:r>
            </w:hyperlink>
            <w:r>
              <w:t>.</w:t>
            </w:r>
            <w:r>
              <w:tab/>
              <w:t xml:space="preserve">A) </w:t>
            </w:r>
            <w:r>
              <w:rPr>
                <w:rFonts w:hint="eastAsia"/>
              </w:rPr>
              <w:t>extent</w:t>
            </w:r>
            <w:r>
              <w:tab/>
              <w:t xml:space="preserve">C) </w:t>
            </w:r>
            <w:r>
              <w:rPr>
                <w:rFonts w:hint="eastAsia"/>
              </w:rPr>
              <w:t>amount</w:t>
            </w:r>
          </w:p>
          <w:p w:rsidR="009A5BB1" w:rsidRDefault="00647E0E">
            <w:pPr>
              <w:pStyle w:val="ClozeChoice"/>
              <w:ind w:firstLine="480"/>
            </w:pPr>
            <w:r>
              <w:t xml:space="preserve">B) </w:t>
            </w:r>
            <w:r>
              <w:rPr>
                <w:rFonts w:hint="eastAsia"/>
              </w:rPr>
              <w:t>scope</w:t>
            </w:r>
            <w:r>
              <w:tab/>
              <w:t xml:space="preserve">D) </w:t>
            </w:r>
            <w:r>
              <w:rPr>
                <w:rFonts w:hint="eastAsia"/>
              </w:rPr>
              <w:t>range</w:t>
            </w:r>
          </w:p>
          <w:p w:rsidR="009A5BB1" w:rsidRDefault="00647E0E">
            <w:pPr>
              <w:pStyle w:val="ClozeQ"/>
              <w:ind w:left="480" w:hanging="480"/>
            </w:pPr>
            <w:hyperlink r:id="rId115" w:tooltip="参考答案：C" w:history="1">
              <w:r>
                <w:rPr>
                  <w:rStyle w:val="af1"/>
                  <w:u w:val="none"/>
                </w:rPr>
                <w:t>85</w:t>
              </w:r>
            </w:hyperlink>
            <w:r>
              <w:t>.</w:t>
            </w:r>
            <w:r>
              <w:tab/>
              <w:t xml:space="preserve">A) </w:t>
            </w:r>
            <w:r>
              <w:rPr>
                <w:rFonts w:hint="eastAsia"/>
              </w:rPr>
              <w:t>capacities</w:t>
            </w:r>
            <w:r>
              <w:tab/>
              <w:t xml:space="preserve">C) </w:t>
            </w:r>
            <w:r>
              <w:rPr>
                <w:rFonts w:hint="eastAsia"/>
              </w:rPr>
              <w:t>intentions</w:t>
            </w:r>
          </w:p>
          <w:p w:rsidR="009A5BB1" w:rsidRDefault="00647E0E">
            <w:pPr>
              <w:pStyle w:val="ClozeChoice"/>
              <w:ind w:firstLine="480"/>
            </w:pPr>
            <w:r>
              <w:t xml:space="preserve">B) </w:t>
            </w:r>
            <w:r>
              <w:rPr>
                <w:rFonts w:hint="eastAsia"/>
              </w:rPr>
              <w:t>facilities</w:t>
            </w:r>
            <w:r>
              <w:tab/>
              <w:t xml:space="preserve">D) </w:t>
            </w:r>
            <w:r>
              <w:rPr>
                <w:rFonts w:hint="eastAsia"/>
              </w:rPr>
              <w:t>reflections</w:t>
            </w:r>
          </w:p>
          <w:p w:rsidR="009A5BB1" w:rsidRDefault="00647E0E">
            <w:pPr>
              <w:pStyle w:val="ClozeQ"/>
              <w:ind w:left="480" w:hanging="480"/>
            </w:pPr>
            <w:hyperlink r:id="rId116" w:tooltip="参考答案：A" w:history="1">
              <w:r>
                <w:rPr>
                  <w:rStyle w:val="af1"/>
                  <w:u w:val="none"/>
                </w:rPr>
                <w:t>86</w:t>
              </w:r>
            </w:hyperlink>
            <w:r>
              <w:t>.</w:t>
            </w:r>
            <w:r>
              <w:tab/>
              <w:t xml:space="preserve">A) </w:t>
            </w:r>
            <w:r>
              <w:rPr>
                <w:rFonts w:hint="eastAsia"/>
              </w:rPr>
              <w:t>turn</w:t>
            </w:r>
            <w:r>
              <w:tab/>
              <w:t xml:space="preserve">C) </w:t>
            </w:r>
            <w:r>
              <w:rPr>
                <w:rFonts w:hint="eastAsia"/>
              </w:rPr>
              <w:t>total</w:t>
            </w:r>
          </w:p>
          <w:p w:rsidR="009A5BB1" w:rsidRDefault="00647E0E">
            <w:pPr>
              <w:pStyle w:val="ClozeChoice"/>
              <w:ind w:firstLine="480"/>
            </w:pPr>
            <w:r>
              <w:t xml:space="preserve">B) </w:t>
            </w:r>
            <w:r>
              <w:rPr>
                <w:rFonts w:hint="eastAsia"/>
              </w:rPr>
              <w:t>depth</w:t>
            </w:r>
            <w:r>
              <w:tab/>
              <w:t xml:space="preserve">D) </w:t>
            </w:r>
            <w:r>
              <w:rPr>
                <w:rFonts w:hint="eastAsia"/>
              </w:rPr>
              <w:t>detail</w:t>
            </w:r>
          </w:p>
        </w:tc>
      </w:tr>
    </w:tbl>
    <w:p w:rsidR="009A5BB1" w:rsidRDefault="009A5BB1">
      <w:pPr>
        <w:spacing w:before="240" w:after="60"/>
        <w:ind w:left="420" w:hanging="420"/>
      </w:pPr>
    </w:p>
    <w:p w:rsidR="009A5BB1" w:rsidRDefault="00647E0E">
      <w:pPr>
        <w:pStyle w:val="31"/>
        <w:tabs>
          <w:tab w:val="center" w:pos="4830"/>
          <w:tab w:val="right" w:pos="9660"/>
        </w:tabs>
      </w:pPr>
      <w:bookmarkStart w:id="43" w:name="_Toc170812039"/>
      <w:bookmarkStart w:id="44" w:name="_Toc170826954"/>
      <w:bookmarkStart w:id="45" w:name="_Toc238983041"/>
      <w:r>
        <w:t>Part VI</w:t>
      </w:r>
      <w:r>
        <w:tab/>
        <w:t>Translation</w:t>
      </w:r>
      <w:r>
        <w:tab/>
        <w:t>(5 minutes)</w:t>
      </w:r>
      <w:bookmarkEnd w:id="43"/>
      <w:bookmarkEnd w:id="44"/>
      <w:bookmarkEnd w:id="45"/>
    </w:p>
    <w:p w:rsidR="009A5BB1" w:rsidRDefault="00647E0E">
      <w:pPr>
        <w:pStyle w:val="Directions"/>
        <w:spacing w:before="120" w:after="120"/>
      </w:pPr>
      <w:r>
        <w:rPr>
          <w:b/>
          <w:bCs/>
          <w:i w:val="0"/>
        </w:rPr>
        <w:t>Directions:</w:t>
      </w:r>
      <w:r>
        <w:rPr>
          <w:b/>
          <w:bCs/>
          <w:i w:val="0"/>
        </w:rPr>
        <w:tab/>
      </w:r>
      <w:r>
        <w:t>Complete the sentences by translating into English the Chinese given in brackets.</w:t>
      </w:r>
      <w:r>
        <w:rPr>
          <w:rFonts w:hint="eastAsia"/>
        </w:rPr>
        <w:t xml:space="preserve"> </w:t>
      </w:r>
      <w:r>
        <w:t>P</w:t>
      </w:r>
      <w:r>
        <w:rPr>
          <w:rFonts w:hint="eastAsia"/>
        </w:rPr>
        <w:t>lease write your translation on</w:t>
      </w:r>
      <w:r>
        <w:t xml:space="preserve"> </w:t>
      </w:r>
      <w:r>
        <w:rPr>
          <w:rFonts w:ascii="Arial Rounded MT Bold" w:hAnsi="Arial Rounded MT Bold"/>
          <w:b/>
          <w:bCs/>
        </w:rPr>
        <w:t xml:space="preserve">Answer Sheet </w:t>
      </w:r>
      <w:r>
        <w:rPr>
          <w:rFonts w:ascii="Arial Rounded MT Bold" w:hAnsi="Arial Rounded MT Bold"/>
          <w:b/>
        </w:rPr>
        <w:t>2</w:t>
      </w:r>
      <w:r>
        <w:rPr>
          <w:rFonts w:hint="eastAsia"/>
        </w:rPr>
        <w:t>.</w:t>
      </w:r>
    </w:p>
    <w:p w:rsidR="009A5BB1" w:rsidRDefault="00647E0E">
      <w:pPr>
        <w:pStyle w:val="attention"/>
      </w:pPr>
      <w:r>
        <w:t>注意：此部分试题请在</w:t>
      </w:r>
      <w:r>
        <w:rPr>
          <w:b/>
        </w:rPr>
        <w:t>答题卡</w:t>
      </w:r>
      <w:r>
        <w:rPr>
          <w:b/>
        </w:rPr>
        <w:t>2</w:t>
      </w:r>
      <w:r>
        <w:t>上作答，只需写出译文部分。</w:t>
      </w:r>
    </w:p>
    <w:p w:rsidR="009A5BB1" w:rsidRDefault="00647E0E">
      <w:pPr>
        <w:pStyle w:val="TopSagecom"/>
        <w:spacing w:before="240" w:after="60"/>
        <w:ind w:left="480" w:hanging="480"/>
      </w:pPr>
      <w:hyperlink r:id="rId117" w:tooltip="参考答案：Because of/Thanks to/Owing to/As a result of a series of new inventions" w:history="1">
        <w:r>
          <w:rPr>
            <w:rStyle w:val="af1"/>
            <w:u w:val="none"/>
          </w:rPr>
          <w:t>87</w:t>
        </w:r>
      </w:hyperlink>
      <w:r>
        <w:t>.</w:t>
      </w:r>
      <w:r>
        <w:tab/>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ascii="楷体_GB2312" w:eastAsia="楷体_GB2312" w:hint="eastAsia"/>
          <w:color w:val="000000"/>
        </w:rPr>
        <w:t>多亏了一系列的新发明</w:t>
      </w:r>
      <w:proofErr w:type="spellEnd"/>
      <w:r>
        <w:rPr>
          <w:rFonts w:eastAsia="楷体_GB2312" w:hint="eastAsia"/>
          <w:color w:val="000000"/>
        </w:rPr>
        <w:t>)</w:t>
      </w:r>
      <w:r>
        <w:rPr>
          <w:rFonts w:hint="eastAsia"/>
        </w:rPr>
        <w:t>, doctors can treat this disease succe</w:t>
      </w:r>
      <w:r>
        <w:rPr>
          <w:rFonts w:hint="eastAsia"/>
        </w:rPr>
        <w:t>ssfully.</w:t>
      </w:r>
    </w:p>
    <w:p w:rsidR="009A5BB1" w:rsidRDefault="00647E0E">
      <w:pPr>
        <w:pStyle w:val="TopSagecom"/>
        <w:spacing w:before="240" w:after="60"/>
        <w:ind w:left="480" w:hanging="480"/>
      </w:pPr>
      <w:hyperlink r:id="rId118" w:tooltip="参考答案：I am more likely to get tired than before/it is more likely for me to become tired now/I am more inclined to become tired than before" w:history="1">
        <w:r>
          <w:rPr>
            <w:rStyle w:val="af1"/>
            <w:u w:val="none"/>
          </w:rPr>
          <w:t>88</w:t>
        </w:r>
      </w:hyperlink>
      <w:r>
        <w:t>.</w:t>
      </w:r>
      <w:r>
        <w:tab/>
      </w:r>
      <w:r>
        <w:rPr>
          <w:rFonts w:hint="eastAsia"/>
        </w:rPr>
        <w:t xml:space="preserve">In my sixties, one change </w:t>
      </w:r>
      <w:r>
        <w:t>I</w:t>
      </w:r>
      <w:r>
        <w:rPr>
          <w:rFonts w:hint="eastAsia"/>
        </w:rPr>
        <w:t xml:space="preserve"> notice i</w:t>
      </w:r>
      <w:r>
        <w:rPr>
          <w:rFonts w:hint="eastAsia"/>
        </w:rPr>
        <w:t xml:space="preserve">s that </w:t>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ascii="楷体_GB2312" w:eastAsia="楷体_GB2312" w:hint="eastAsia"/>
          <w:color w:val="000000"/>
        </w:rPr>
        <w:t>我比以前更容易累了</w:t>
      </w:r>
      <w:proofErr w:type="spellEnd"/>
      <w:r>
        <w:rPr>
          <w:rFonts w:eastAsia="楷体_GB2312" w:hint="eastAsia"/>
          <w:color w:val="000000"/>
        </w:rPr>
        <w:t>)</w:t>
      </w:r>
      <w:r>
        <w:rPr>
          <w:rFonts w:hint="eastAsia"/>
        </w:rPr>
        <w:t>.</w:t>
      </w:r>
    </w:p>
    <w:p w:rsidR="009A5BB1" w:rsidRDefault="00647E0E">
      <w:pPr>
        <w:pStyle w:val="TopSagecom"/>
        <w:spacing w:before="240" w:after="60"/>
        <w:ind w:left="480" w:hanging="480"/>
      </w:pPr>
      <w:hyperlink r:id="rId119" w:tooltip="参考答案：whatever sacrifice I have to make/whatever I may have to sacrifice/whatever cost I may have to pay/no matter what I have to sacrifice" w:history="1">
        <w:r>
          <w:rPr>
            <w:rStyle w:val="af1"/>
            <w:u w:val="none"/>
          </w:rPr>
          <w:t>89</w:t>
        </w:r>
      </w:hyperlink>
      <w:r>
        <w:t>.</w:t>
      </w:r>
      <w:r>
        <w:tab/>
        <w:t>I</w:t>
      </w:r>
      <w:r>
        <w:rPr>
          <w:rFonts w:hint="eastAsia"/>
        </w:rPr>
        <w:t xml:space="preserve"> am going t</w:t>
      </w:r>
      <w:r>
        <w:rPr>
          <w:rFonts w:hint="eastAsia"/>
        </w:rPr>
        <w:t xml:space="preserve">o pursue this course, </w:t>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ascii="楷体_GB2312" w:eastAsia="楷体_GB2312" w:hint="eastAsia"/>
          <w:color w:val="000000"/>
        </w:rPr>
        <w:t>无论我要作出什么样的牺牲</w:t>
      </w:r>
      <w:proofErr w:type="spellEnd"/>
      <w:r>
        <w:rPr>
          <w:rFonts w:eastAsia="楷体_GB2312" w:hint="eastAsia"/>
          <w:color w:val="000000"/>
        </w:rPr>
        <w:t>)</w:t>
      </w:r>
      <w:r>
        <w:rPr>
          <w:rFonts w:hint="eastAsia"/>
        </w:rPr>
        <w:t>.</w:t>
      </w:r>
    </w:p>
    <w:p w:rsidR="009A5BB1" w:rsidRDefault="00647E0E">
      <w:pPr>
        <w:pStyle w:val="TopSagecom"/>
        <w:spacing w:before="240" w:after="60"/>
        <w:ind w:left="480" w:hanging="480"/>
      </w:pPr>
      <w:hyperlink r:id="rId120" w:tooltip="参考答案：it is more convenient and less time-consuming/it is more convenient and time-saving/it is more convenient and can save more time" w:history="1">
        <w:r>
          <w:rPr>
            <w:rStyle w:val="af1"/>
            <w:u w:val="none"/>
          </w:rPr>
          <w:t>90</w:t>
        </w:r>
      </w:hyperlink>
      <w:r>
        <w:t>.</w:t>
      </w:r>
      <w:r>
        <w:tab/>
        <w:t>I</w:t>
      </w:r>
      <w:r>
        <w:rPr>
          <w:rFonts w:hint="eastAsia"/>
        </w:rPr>
        <w:t xml:space="preserve"> would prefer shopping online to shopping in a department store because </w:t>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ascii="楷体_GB2312" w:eastAsia="楷体_GB2312" w:hint="eastAsia"/>
          <w:color w:val="000000"/>
        </w:rPr>
        <w:t>它更加方便和省时</w:t>
      </w:r>
      <w:proofErr w:type="spellEnd"/>
      <w:r>
        <w:rPr>
          <w:rFonts w:eastAsia="楷体_GB2312" w:hint="eastAsia"/>
          <w:color w:val="000000"/>
        </w:rPr>
        <w:t>)</w:t>
      </w:r>
      <w:r>
        <w:rPr>
          <w:rFonts w:hint="eastAsia"/>
        </w:rPr>
        <w:t>.</w:t>
      </w:r>
    </w:p>
    <w:p w:rsidR="009A5BB1" w:rsidRDefault="00647E0E">
      <w:pPr>
        <w:pStyle w:val="TopSagecom"/>
        <w:spacing w:before="240" w:after="60"/>
        <w:ind w:left="480" w:hanging="480"/>
      </w:pPr>
      <w:hyperlink r:id="rId121" w:tooltip="参考答案：is measured by how many they can loan/is evaluated by how much money they can borrow" w:history="1">
        <w:r>
          <w:rPr>
            <w:rStyle w:val="af1"/>
            <w:u w:val="none"/>
          </w:rPr>
          <w:t>91</w:t>
        </w:r>
      </w:hyperlink>
      <w:r>
        <w:t>.</w:t>
      </w:r>
      <w:r>
        <w:tab/>
      </w:r>
      <w:r>
        <w:rPr>
          <w:rFonts w:hint="eastAsia"/>
        </w:rPr>
        <w:t xml:space="preserve">Many Americans live on credit, and their quality of life </w:t>
      </w:r>
      <w:proofErr w:type="spellStart"/>
      <w:r>
        <w:rPr>
          <w:rFonts w:hint="eastAsia"/>
          <w:color w:val="FFFFFF"/>
          <w:u w:val="single" w:color="000000"/>
        </w:rPr>
        <w:t>加入大家网学习成绩更理想</w:t>
      </w:r>
      <w:proofErr w:type="spellEnd"/>
      <w:r>
        <w:rPr>
          <w:rFonts w:hint="eastAsia"/>
        </w:rPr>
        <w:t xml:space="preserve"> </w:t>
      </w:r>
      <w:r>
        <w:rPr>
          <w:rFonts w:eastAsia="楷体_GB2312" w:hint="eastAsia"/>
          <w:color w:val="000000"/>
        </w:rPr>
        <w:t>(</w:t>
      </w:r>
      <w:proofErr w:type="spellStart"/>
      <w:r>
        <w:rPr>
          <w:rFonts w:ascii="楷体_GB2312" w:eastAsia="楷体_GB2312" w:hint="eastAsia"/>
          <w:color w:val="000000"/>
        </w:rPr>
        <w:t>是用他们能够借到多少来衡量的</w:t>
      </w:r>
      <w:proofErr w:type="spellEnd"/>
      <w:r>
        <w:rPr>
          <w:rFonts w:eastAsia="楷体_GB2312" w:hint="eastAsia"/>
          <w:color w:val="000000"/>
        </w:rPr>
        <w:t>)</w:t>
      </w:r>
      <w:r>
        <w:rPr>
          <w:rFonts w:hint="eastAsia"/>
        </w:rPr>
        <w:t>, not how much they can earn.</w:t>
      </w:r>
    </w:p>
    <w:p w:rsidR="009A5BB1" w:rsidRDefault="009A5BB1">
      <w:pPr>
        <w:sectPr w:rsidR="009A5BB1">
          <w:headerReference w:type="even" r:id="rId122"/>
          <w:headerReference w:type="default" r:id="rId123"/>
          <w:footerReference w:type="even" r:id="rId124"/>
          <w:footerReference w:type="default" r:id="rId125"/>
          <w:headerReference w:type="first" r:id="rId126"/>
          <w:pgSz w:w="11906" w:h="16838"/>
          <w:pgMar w:top="1440" w:right="1123" w:bottom="1440" w:left="1123" w:header="851" w:footer="992" w:gutter="0"/>
          <w:cols w:space="720"/>
          <w:docGrid w:linePitch="312"/>
        </w:sectPr>
      </w:pPr>
    </w:p>
    <w:p w:rsidR="009A5BB1" w:rsidRDefault="00647E0E">
      <w:pPr>
        <w:pStyle w:val="21"/>
      </w:pPr>
      <w:bookmarkStart w:id="46" w:name="_Toc238983042"/>
      <w:proofErr w:type="spellStart"/>
      <w:proofErr w:type="gramStart"/>
      <w:r>
        <w:lastRenderedPageBreak/>
        <w:t>参考答案</w:t>
      </w:r>
      <w:proofErr w:type="spellEnd"/>
      <w:r>
        <w:t>(</w:t>
      </w:r>
      <w:proofErr w:type="gramEnd"/>
      <w:r>
        <w:t>2007</w:t>
      </w:r>
      <w:r>
        <w:t>年</w:t>
      </w:r>
      <w:r>
        <w:t>12</w:t>
      </w:r>
      <w:r>
        <w:t>月</w:t>
      </w:r>
      <w:r>
        <w:t>22</w:t>
      </w:r>
      <w:r>
        <w:t>日</w:t>
      </w:r>
      <w:r>
        <w:t>)</w:t>
      </w:r>
      <w:bookmarkEnd w:id="46"/>
    </w:p>
    <w:p w:rsidR="009A5BB1" w:rsidRDefault="00647E0E">
      <w:pPr>
        <w:pStyle w:val="bt2"/>
      </w:pPr>
      <w:r>
        <w:t>Part I Writing (30 minutes)</w:t>
      </w:r>
    </w:p>
    <w:p w:rsidR="009A5BB1" w:rsidRDefault="00647E0E">
      <w:pPr>
        <w:pStyle w:val="Parahead"/>
      </w:pPr>
      <w:proofErr w:type="spellStart"/>
      <w:r>
        <w:rPr>
          <w:rFonts w:hint="eastAsia"/>
        </w:rPr>
        <w:t>四级英语参考范文</w:t>
      </w:r>
      <w:proofErr w:type="spellEnd"/>
      <w:r>
        <w:rPr>
          <w:rFonts w:hint="eastAsia"/>
        </w:rPr>
        <w:t>：</w:t>
      </w:r>
    </w:p>
    <w:p w:rsidR="009A5BB1" w:rsidRDefault="009A5BB1">
      <w:pPr>
        <w:pStyle w:val="afe"/>
        <w:spacing w:before="60" w:after="36"/>
        <w:ind w:firstLine="480"/>
      </w:pPr>
    </w:p>
    <w:p w:rsidR="009A5BB1" w:rsidRDefault="00647E0E">
      <w:pPr>
        <w:pStyle w:val="bt2"/>
      </w:pPr>
      <w:r>
        <w:rPr>
          <w:rFonts w:hint="eastAsia"/>
        </w:rPr>
        <w:t>Part II Reading Comprehension (Skimming and Scanning) (15 minutes)</w:t>
      </w:r>
    </w:p>
    <w:p w:rsidR="009A5BB1" w:rsidRDefault="009A5BB1">
      <w:pPr>
        <w:spacing w:before="240" w:after="60"/>
        <w:ind w:left="420" w:hanging="420"/>
      </w:pPr>
    </w:p>
    <w:tbl>
      <w:tblPr>
        <w:tblW w:w="8522" w:type="dxa"/>
        <w:tblLayout w:type="fixed"/>
        <w:tblLook w:val="04A0" w:firstRow="1" w:lastRow="0" w:firstColumn="1" w:lastColumn="0" w:noHBand="0" w:noVBand="1"/>
      </w:tblPr>
      <w:tblGrid>
        <w:gridCol w:w="1704"/>
        <w:gridCol w:w="1704"/>
        <w:gridCol w:w="1704"/>
        <w:gridCol w:w="1705"/>
        <w:gridCol w:w="1705"/>
      </w:tblGrid>
      <w:tr w:rsidR="009A5BB1">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27" w:tooltip="参考答案：B" w:history="1">
              <w:r>
                <w:rPr>
                  <w:rStyle w:val="af1"/>
                  <w:rFonts w:hint="eastAsia"/>
                  <w:u w:val="none"/>
                </w:rPr>
                <w:t>1</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28" w:tooltip="参考答案：B" w:history="1">
              <w:r>
                <w:rPr>
                  <w:rStyle w:val="af1"/>
                  <w:rFonts w:hint="eastAsia"/>
                  <w:u w:val="none"/>
                </w:rPr>
                <w:t>2</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29" w:tooltip="参考答案：D" w:history="1">
              <w:r>
                <w:rPr>
                  <w:rStyle w:val="af1"/>
                  <w:rFonts w:hint="eastAsia"/>
                  <w:u w:val="none"/>
                </w:rPr>
                <w:t>3</w:t>
              </w:r>
            </w:hyperlink>
            <w:r>
              <w:rPr>
                <w:rFonts w:hint="eastAsia"/>
              </w:rPr>
              <w:t>.</w:t>
            </w:r>
            <w:r>
              <w:rPr>
                <w:rFonts w:hint="eastAsia"/>
              </w:rPr>
              <w:tab/>
              <w:t>D</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30" w:tooltip="参考答案：A" w:history="1">
              <w:r>
                <w:rPr>
                  <w:rStyle w:val="af1"/>
                  <w:rFonts w:hint="eastAsia"/>
                  <w:u w:val="none"/>
                </w:rPr>
                <w:t>4</w:t>
              </w:r>
            </w:hyperlink>
            <w:r>
              <w:rPr>
                <w:rFonts w:hint="eastAsia"/>
              </w:rPr>
              <w:t>.</w:t>
            </w:r>
            <w:r>
              <w:rPr>
                <w:rFonts w:hint="eastAsia"/>
              </w:rPr>
              <w:tab/>
              <w:t>A</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31" w:tooltip="参考答案：D" w:history="1">
              <w:r>
                <w:rPr>
                  <w:rStyle w:val="af1"/>
                  <w:rFonts w:hint="eastAsia"/>
                  <w:u w:val="none"/>
                </w:rPr>
                <w:t>5</w:t>
              </w:r>
            </w:hyperlink>
            <w:r>
              <w:rPr>
                <w:rFonts w:hint="eastAsia"/>
              </w:rPr>
              <w:t>.</w:t>
            </w:r>
            <w:r>
              <w:rPr>
                <w:rFonts w:hint="eastAsia"/>
              </w:rPr>
              <w:tab/>
              <w:t>D</w:t>
            </w:r>
          </w:p>
        </w:tc>
      </w:tr>
      <w:tr w:rsidR="009A5BB1">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32" w:tooltip="参考答案：B" w:history="1">
              <w:r>
                <w:rPr>
                  <w:rStyle w:val="af1"/>
                  <w:rFonts w:hint="eastAsia"/>
                  <w:u w:val="none"/>
                </w:rPr>
                <w:t>6</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33" w:tooltip="参考答案：C" w:history="1">
              <w:r>
                <w:rPr>
                  <w:rStyle w:val="af1"/>
                  <w:rFonts w:hint="eastAsia"/>
                  <w:u w:val="none"/>
                </w:rPr>
                <w:t>7</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9A5BB1" w:rsidRDefault="009A5BB1">
            <w:pPr>
              <w:pStyle w:val="answer"/>
              <w:ind w:left="540" w:hanging="540"/>
            </w:pPr>
          </w:p>
        </w:tc>
        <w:tc>
          <w:tcPr>
            <w:tcW w:w="1705" w:type="dxa"/>
            <w:tcBorders>
              <w:top w:val="single" w:sz="4" w:space="0" w:color="auto"/>
              <w:left w:val="single" w:sz="4" w:space="0" w:color="auto"/>
              <w:bottom w:val="single" w:sz="4" w:space="0" w:color="auto"/>
              <w:right w:val="single" w:sz="4" w:space="0" w:color="auto"/>
            </w:tcBorders>
          </w:tcPr>
          <w:p w:rsidR="009A5BB1" w:rsidRDefault="009A5BB1">
            <w:pPr>
              <w:pStyle w:val="answer"/>
              <w:ind w:left="540" w:hanging="540"/>
            </w:pPr>
          </w:p>
        </w:tc>
        <w:tc>
          <w:tcPr>
            <w:tcW w:w="1705" w:type="dxa"/>
            <w:tcBorders>
              <w:top w:val="single" w:sz="4" w:space="0" w:color="auto"/>
              <w:left w:val="single" w:sz="4" w:space="0" w:color="auto"/>
              <w:bottom w:val="single" w:sz="4" w:space="0" w:color="auto"/>
              <w:right w:val="single" w:sz="4" w:space="0" w:color="auto"/>
            </w:tcBorders>
          </w:tcPr>
          <w:p w:rsidR="009A5BB1" w:rsidRDefault="009A5BB1">
            <w:pPr>
              <w:pStyle w:val="answer"/>
              <w:ind w:left="540" w:hanging="540"/>
            </w:pPr>
          </w:p>
        </w:tc>
      </w:tr>
    </w:tbl>
    <w:p w:rsidR="009A5BB1" w:rsidRDefault="009A5BB1">
      <w:pPr>
        <w:pStyle w:val="answer"/>
        <w:ind w:left="540" w:hanging="540"/>
      </w:pPr>
    </w:p>
    <w:p w:rsidR="009A5BB1" w:rsidRDefault="00647E0E">
      <w:pPr>
        <w:pStyle w:val="answer"/>
        <w:ind w:left="540" w:hanging="540"/>
      </w:pPr>
      <w:hyperlink r:id="rId134" w:tooltip="参考答案：changes in the visa process" w:history="1">
        <w:r>
          <w:rPr>
            <w:rStyle w:val="af1"/>
            <w:rFonts w:hint="eastAsia"/>
            <w:u w:val="none"/>
          </w:rPr>
          <w:t>8</w:t>
        </w:r>
      </w:hyperlink>
      <w:r>
        <w:rPr>
          <w:rFonts w:hint="eastAsia"/>
        </w:rPr>
        <w:t>.</w:t>
      </w:r>
      <w:r>
        <w:rPr>
          <w:rFonts w:hint="eastAsia"/>
        </w:rPr>
        <w:tab/>
      </w:r>
      <w:proofErr w:type="gramStart"/>
      <w:r>
        <w:rPr>
          <w:rFonts w:hint="eastAsia"/>
        </w:rPr>
        <w:t>changes</w:t>
      </w:r>
      <w:proofErr w:type="gramEnd"/>
      <w:r>
        <w:rPr>
          <w:rFonts w:hint="eastAsia"/>
        </w:rPr>
        <w:t xml:space="preserve"> in the visa process</w:t>
      </w:r>
    </w:p>
    <w:p w:rsidR="009A5BB1" w:rsidRDefault="00647E0E">
      <w:pPr>
        <w:pStyle w:val="answer"/>
        <w:ind w:left="540" w:hanging="540"/>
      </w:pPr>
      <w:hyperlink r:id="rId135" w:tooltip="参考答案：take their knowledge and skills back home" w:history="1">
        <w:r>
          <w:rPr>
            <w:rStyle w:val="af1"/>
            <w:rFonts w:hint="eastAsia"/>
            <w:u w:val="none"/>
          </w:rPr>
          <w:t>9</w:t>
        </w:r>
      </w:hyperlink>
      <w:r>
        <w:rPr>
          <w:rFonts w:hint="eastAsia"/>
        </w:rPr>
        <w:t>.</w:t>
      </w:r>
      <w:r>
        <w:rPr>
          <w:rFonts w:hint="eastAsia"/>
        </w:rPr>
        <w:tab/>
      </w:r>
      <w:proofErr w:type="gramStart"/>
      <w:r>
        <w:rPr>
          <w:rFonts w:hint="eastAsia"/>
        </w:rPr>
        <w:t>take</w:t>
      </w:r>
      <w:proofErr w:type="gramEnd"/>
      <w:r>
        <w:rPr>
          <w:rFonts w:hint="eastAsia"/>
        </w:rPr>
        <w:t xml:space="preserve"> their knowledge and skills back home</w:t>
      </w:r>
    </w:p>
    <w:p w:rsidR="009A5BB1" w:rsidRDefault="00647E0E">
      <w:pPr>
        <w:pStyle w:val="answer"/>
        <w:ind w:left="540" w:hanging="540"/>
      </w:pPr>
      <w:hyperlink r:id="rId136" w:tooltip="参考答案：strengthen the nation" w:history="1">
        <w:r>
          <w:rPr>
            <w:rStyle w:val="af1"/>
            <w:rFonts w:hint="eastAsia"/>
            <w:u w:val="none"/>
          </w:rPr>
          <w:t>10</w:t>
        </w:r>
      </w:hyperlink>
      <w:r>
        <w:rPr>
          <w:rFonts w:hint="eastAsia"/>
        </w:rPr>
        <w:t>.</w:t>
      </w:r>
      <w:r>
        <w:rPr>
          <w:rFonts w:hint="eastAsia"/>
        </w:rPr>
        <w:tab/>
      </w:r>
      <w:proofErr w:type="gramStart"/>
      <w:r>
        <w:rPr>
          <w:rFonts w:hint="eastAsia"/>
        </w:rPr>
        <w:t>strengthen</w:t>
      </w:r>
      <w:proofErr w:type="gramEnd"/>
      <w:r>
        <w:rPr>
          <w:rFonts w:hint="eastAsia"/>
        </w:rPr>
        <w:t xml:space="preserve"> the nation</w:t>
      </w:r>
    </w:p>
    <w:p w:rsidR="009A5BB1" w:rsidRDefault="00647E0E">
      <w:pPr>
        <w:pStyle w:val="bt2"/>
      </w:pPr>
      <w:r>
        <w:rPr>
          <w:rFonts w:hint="eastAsia"/>
        </w:rPr>
        <w:t>Part III Listening Comprehension (35 mi</w:t>
      </w:r>
      <w:r>
        <w:rPr>
          <w:rFonts w:hint="eastAsia"/>
        </w:rPr>
        <w:t>nutes)</w:t>
      </w:r>
    </w:p>
    <w:p w:rsidR="009A5BB1" w:rsidRDefault="009A5BB1">
      <w:pPr>
        <w:spacing w:before="240" w:after="60"/>
        <w:ind w:left="420" w:hanging="420"/>
      </w:pPr>
    </w:p>
    <w:tbl>
      <w:tblPr>
        <w:tblW w:w="8522" w:type="dxa"/>
        <w:tblLayout w:type="fixed"/>
        <w:tblLook w:val="04A0" w:firstRow="1" w:lastRow="0" w:firstColumn="1" w:lastColumn="0" w:noHBand="0" w:noVBand="1"/>
      </w:tblPr>
      <w:tblGrid>
        <w:gridCol w:w="1704"/>
        <w:gridCol w:w="1704"/>
        <w:gridCol w:w="1704"/>
        <w:gridCol w:w="1705"/>
        <w:gridCol w:w="1705"/>
      </w:tblGrid>
      <w:tr w:rsidR="009A5BB1">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37" w:tooltip="参考答案：C" w:history="1">
              <w:r>
                <w:rPr>
                  <w:rStyle w:val="af1"/>
                  <w:rFonts w:hint="eastAsia"/>
                  <w:u w:val="none"/>
                </w:rPr>
                <w:t>11</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38" w:tooltip="参考答案：B" w:history="1">
              <w:r>
                <w:rPr>
                  <w:rStyle w:val="af1"/>
                  <w:rFonts w:hint="eastAsia"/>
                  <w:u w:val="none"/>
                </w:rPr>
                <w:t>12</w:t>
              </w:r>
            </w:hyperlink>
            <w:r>
              <w:rPr>
                <w:rFonts w:hint="eastAsia"/>
              </w:rPr>
              <w:t>.</w:t>
            </w:r>
            <w:r>
              <w:rPr>
                <w:rFonts w:hint="eastAsia"/>
              </w:rPr>
              <w:tab/>
              <w:t>B</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39" w:tooltip="参考答案：A" w:history="1">
              <w:r>
                <w:rPr>
                  <w:rStyle w:val="af1"/>
                  <w:rFonts w:hint="eastAsia"/>
                  <w:u w:val="none"/>
                </w:rPr>
                <w:t>13</w:t>
              </w:r>
            </w:hyperlink>
            <w:r>
              <w:rPr>
                <w:rFonts w:hint="eastAsia"/>
              </w:rPr>
              <w:t>.</w:t>
            </w:r>
            <w:r>
              <w:rPr>
                <w:rFonts w:hint="eastAsia"/>
              </w:rPr>
              <w:tab/>
              <w:t>A</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0" w:tooltip="参考答案：A" w:history="1">
              <w:r>
                <w:rPr>
                  <w:rStyle w:val="af1"/>
                  <w:rFonts w:hint="eastAsia"/>
                  <w:u w:val="none"/>
                </w:rPr>
                <w:t>14</w:t>
              </w:r>
            </w:hyperlink>
            <w:r>
              <w:rPr>
                <w:rFonts w:hint="eastAsia"/>
              </w:rPr>
              <w:t>.</w:t>
            </w:r>
            <w:r>
              <w:rPr>
                <w:rFonts w:hint="eastAsia"/>
              </w:rPr>
              <w:tab/>
              <w:t>A</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1" w:tooltip="参考答案：C" w:history="1">
              <w:r>
                <w:rPr>
                  <w:rStyle w:val="af1"/>
                  <w:rFonts w:hint="eastAsia"/>
                  <w:u w:val="none"/>
                </w:rPr>
                <w:t>15</w:t>
              </w:r>
            </w:hyperlink>
            <w:r>
              <w:rPr>
                <w:rFonts w:hint="eastAsia"/>
              </w:rPr>
              <w:t>.</w:t>
            </w:r>
            <w:r>
              <w:rPr>
                <w:rFonts w:hint="eastAsia"/>
              </w:rPr>
              <w:tab/>
              <w:t>C</w:t>
            </w:r>
          </w:p>
        </w:tc>
      </w:tr>
      <w:tr w:rsidR="009A5BB1">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2" w:tooltip="参考答案：D" w:history="1">
              <w:r>
                <w:rPr>
                  <w:rStyle w:val="af1"/>
                  <w:rFonts w:hint="eastAsia"/>
                  <w:u w:val="none"/>
                </w:rPr>
                <w:t>16</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3" w:tooltip="参考答案：A" w:history="1">
              <w:r>
                <w:rPr>
                  <w:rStyle w:val="af1"/>
                  <w:rFonts w:hint="eastAsia"/>
                  <w:u w:val="none"/>
                </w:rPr>
                <w:t>17</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4" w:tooltip="参考答案：B" w:history="1">
              <w:r>
                <w:rPr>
                  <w:rStyle w:val="af1"/>
                  <w:rFonts w:hint="eastAsia"/>
                  <w:u w:val="none"/>
                </w:rPr>
                <w:t>18</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5" w:tooltip="参考答案：C" w:history="1">
              <w:r>
                <w:rPr>
                  <w:rStyle w:val="af1"/>
                  <w:rFonts w:hint="eastAsia"/>
                  <w:u w:val="none"/>
                </w:rPr>
                <w:t>19</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6" w:tooltip="参考答案：B" w:history="1">
              <w:r>
                <w:rPr>
                  <w:rStyle w:val="af1"/>
                  <w:rFonts w:hint="eastAsia"/>
                  <w:u w:val="none"/>
                </w:rPr>
                <w:t>20</w:t>
              </w:r>
            </w:hyperlink>
            <w:r>
              <w:rPr>
                <w:rFonts w:hint="eastAsia"/>
              </w:rPr>
              <w:t>.</w:t>
            </w:r>
            <w:r>
              <w:rPr>
                <w:rFonts w:hint="eastAsia"/>
              </w:rPr>
              <w:tab/>
              <w:t>B</w:t>
            </w:r>
          </w:p>
        </w:tc>
      </w:tr>
      <w:tr w:rsidR="009A5BB1">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7" w:tooltip="参考答案：D" w:history="1">
              <w:r>
                <w:rPr>
                  <w:rStyle w:val="af1"/>
                  <w:rFonts w:hint="eastAsia"/>
                  <w:u w:val="none"/>
                </w:rPr>
                <w:t>21</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8" w:tooltip="参考答案：A" w:history="1">
              <w:r>
                <w:rPr>
                  <w:rStyle w:val="af1"/>
                  <w:rFonts w:hint="eastAsia"/>
                  <w:u w:val="none"/>
                </w:rPr>
                <w:t>22</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49" w:tooltip="参考答案：B" w:history="1">
              <w:r>
                <w:rPr>
                  <w:rStyle w:val="af1"/>
                  <w:rFonts w:hint="eastAsia"/>
                  <w:u w:val="none"/>
                </w:rPr>
                <w:t>23</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0" w:tooltip="参考答案：C" w:history="1">
              <w:r>
                <w:rPr>
                  <w:rStyle w:val="af1"/>
                  <w:rFonts w:hint="eastAsia"/>
                  <w:u w:val="none"/>
                </w:rPr>
                <w:t>24</w:t>
              </w:r>
            </w:hyperlink>
            <w:r>
              <w:rPr>
                <w:rFonts w:hint="eastAsia"/>
              </w:rPr>
              <w:t>.</w:t>
            </w:r>
            <w:r>
              <w:rPr>
                <w:rFonts w:hint="eastAsia"/>
              </w:rPr>
              <w:tab/>
              <w:t>C</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1" w:tooltip="参考答案：D" w:history="1">
              <w:r>
                <w:rPr>
                  <w:rStyle w:val="af1"/>
                  <w:rFonts w:hint="eastAsia"/>
                  <w:u w:val="none"/>
                </w:rPr>
                <w:t>25</w:t>
              </w:r>
            </w:hyperlink>
            <w:r>
              <w:rPr>
                <w:rFonts w:hint="eastAsia"/>
              </w:rPr>
              <w:t>.</w:t>
            </w:r>
            <w:r>
              <w:rPr>
                <w:rFonts w:hint="eastAsia"/>
              </w:rPr>
              <w:tab/>
              <w:t>D</w:t>
            </w:r>
          </w:p>
        </w:tc>
      </w:tr>
    </w:tbl>
    <w:p w:rsidR="009A5BB1" w:rsidRDefault="009A5BB1"/>
    <w:tbl>
      <w:tblPr>
        <w:tblW w:w="8522" w:type="dxa"/>
        <w:tblLayout w:type="fixed"/>
        <w:tblLook w:val="04A0" w:firstRow="1" w:lastRow="0" w:firstColumn="1" w:lastColumn="0" w:noHBand="0" w:noVBand="1"/>
      </w:tblPr>
      <w:tblGrid>
        <w:gridCol w:w="1704"/>
        <w:gridCol w:w="1704"/>
        <w:gridCol w:w="1704"/>
        <w:gridCol w:w="1705"/>
        <w:gridCol w:w="1705"/>
      </w:tblGrid>
      <w:tr w:rsidR="009A5BB1">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2" w:tooltip="参考答案：D" w:history="1">
              <w:r>
                <w:rPr>
                  <w:rStyle w:val="af1"/>
                  <w:rFonts w:hint="eastAsia"/>
                  <w:u w:val="none"/>
                </w:rPr>
                <w:t>26</w:t>
              </w:r>
            </w:hyperlink>
            <w:r>
              <w:rPr>
                <w:rFonts w:hint="eastAsia"/>
              </w:rPr>
              <w:t>.</w:t>
            </w:r>
            <w:r>
              <w:rPr>
                <w:rFonts w:hint="eastAsia"/>
              </w:rPr>
              <w:tab/>
              <w:t>D</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3" w:tooltip="参考答案：C" w:history="1">
              <w:r>
                <w:rPr>
                  <w:rStyle w:val="af1"/>
                  <w:rFonts w:hint="eastAsia"/>
                  <w:u w:val="none"/>
                </w:rPr>
                <w:t>27</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4" w:tooltip="参考答案：B" w:history="1">
              <w:r>
                <w:rPr>
                  <w:rStyle w:val="af1"/>
                  <w:rFonts w:hint="eastAsia"/>
                  <w:u w:val="none"/>
                </w:rPr>
                <w:t>28</w:t>
              </w:r>
            </w:hyperlink>
            <w:r>
              <w:rPr>
                <w:rFonts w:hint="eastAsia"/>
              </w:rPr>
              <w:t>.</w:t>
            </w:r>
            <w:r>
              <w:rPr>
                <w:rFonts w:hint="eastAsia"/>
              </w:rPr>
              <w:tab/>
              <w:t>B</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5" w:tooltip="参考答案：A" w:history="1">
              <w:r>
                <w:rPr>
                  <w:rStyle w:val="af1"/>
                  <w:rFonts w:hint="eastAsia"/>
                  <w:u w:val="none"/>
                </w:rPr>
                <w:t>29</w:t>
              </w:r>
            </w:hyperlink>
            <w:r>
              <w:rPr>
                <w:rFonts w:hint="eastAsia"/>
              </w:rPr>
              <w:t>.</w:t>
            </w:r>
            <w:r>
              <w:rPr>
                <w:rFonts w:hint="eastAsia"/>
              </w:rPr>
              <w:tab/>
              <w:t>A</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6" w:tooltip="参考答案：B" w:history="1">
              <w:r>
                <w:rPr>
                  <w:rStyle w:val="af1"/>
                  <w:rFonts w:hint="eastAsia"/>
                  <w:u w:val="none"/>
                </w:rPr>
                <w:t>30</w:t>
              </w:r>
            </w:hyperlink>
            <w:r>
              <w:rPr>
                <w:rFonts w:hint="eastAsia"/>
              </w:rPr>
              <w:t>.</w:t>
            </w:r>
            <w:r>
              <w:rPr>
                <w:rFonts w:hint="eastAsia"/>
              </w:rPr>
              <w:tab/>
              <w:t>B</w:t>
            </w:r>
          </w:p>
        </w:tc>
      </w:tr>
      <w:tr w:rsidR="009A5BB1">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7" w:tooltip="参考答案：C" w:history="1">
              <w:r>
                <w:rPr>
                  <w:rStyle w:val="af1"/>
                  <w:rFonts w:hint="eastAsia"/>
                  <w:u w:val="none"/>
                </w:rPr>
                <w:t>31</w:t>
              </w:r>
            </w:hyperlink>
            <w:r>
              <w:rPr>
                <w:rFonts w:hint="eastAsia"/>
              </w:rPr>
              <w:t>.</w:t>
            </w:r>
            <w:r>
              <w:rPr>
                <w:rFonts w:hint="eastAsia"/>
              </w:rPr>
              <w:tab/>
              <w:t>C</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8" w:tooltip="参考答案：A" w:history="1">
              <w:r>
                <w:rPr>
                  <w:rStyle w:val="af1"/>
                  <w:rFonts w:hint="eastAsia"/>
                  <w:u w:val="none"/>
                </w:rPr>
                <w:t>32</w:t>
              </w:r>
            </w:hyperlink>
            <w:r>
              <w:rPr>
                <w:rFonts w:hint="eastAsia"/>
              </w:rPr>
              <w:t>.</w:t>
            </w:r>
            <w:r>
              <w:rPr>
                <w:rFonts w:hint="eastAsia"/>
              </w:rPr>
              <w:tab/>
              <w:t>A</w:t>
            </w:r>
          </w:p>
        </w:tc>
        <w:tc>
          <w:tcPr>
            <w:tcW w:w="1704"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59" w:tooltip="参考答案：D" w:history="1">
              <w:r>
                <w:rPr>
                  <w:rStyle w:val="af1"/>
                  <w:rFonts w:hint="eastAsia"/>
                  <w:u w:val="none"/>
                </w:rPr>
                <w:t>33</w:t>
              </w:r>
            </w:hyperlink>
            <w:r>
              <w:rPr>
                <w:rFonts w:hint="eastAsia"/>
              </w:rPr>
              <w:t>.</w:t>
            </w:r>
            <w:r>
              <w:rPr>
                <w:rFonts w:hint="eastAsia"/>
              </w:rPr>
              <w:tab/>
              <w:t>D</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60" w:tooltip="参考答案：D" w:history="1">
              <w:r>
                <w:rPr>
                  <w:rStyle w:val="af1"/>
                  <w:rFonts w:hint="eastAsia"/>
                  <w:u w:val="none"/>
                </w:rPr>
                <w:t>34</w:t>
              </w:r>
            </w:hyperlink>
            <w:r>
              <w:rPr>
                <w:rFonts w:hint="eastAsia"/>
              </w:rPr>
              <w:t>.</w:t>
            </w:r>
            <w:r>
              <w:rPr>
                <w:rFonts w:hint="eastAsia"/>
              </w:rPr>
              <w:tab/>
              <w:t>D</w:t>
            </w:r>
          </w:p>
        </w:tc>
        <w:tc>
          <w:tcPr>
            <w:tcW w:w="1705" w:type="dxa"/>
            <w:tcBorders>
              <w:top w:val="single" w:sz="4" w:space="0" w:color="auto"/>
              <w:left w:val="single" w:sz="4" w:space="0" w:color="auto"/>
              <w:bottom w:val="single" w:sz="4" w:space="0" w:color="auto"/>
              <w:right w:val="single" w:sz="4" w:space="0" w:color="auto"/>
            </w:tcBorders>
          </w:tcPr>
          <w:p w:rsidR="009A5BB1" w:rsidRDefault="00647E0E">
            <w:pPr>
              <w:pStyle w:val="answer"/>
              <w:ind w:left="540" w:hanging="540"/>
            </w:pPr>
            <w:hyperlink r:id="rId161" w:tooltip="参考答案：C" w:history="1">
              <w:r>
                <w:rPr>
                  <w:rStyle w:val="af1"/>
                  <w:rFonts w:hint="eastAsia"/>
                  <w:u w:val="none"/>
                </w:rPr>
                <w:t>35</w:t>
              </w:r>
            </w:hyperlink>
            <w:r>
              <w:rPr>
                <w:rFonts w:hint="eastAsia"/>
              </w:rPr>
              <w:t>.</w:t>
            </w:r>
            <w:r>
              <w:rPr>
                <w:rFonts w:hint="eastAsia"/>
              </w:rPr>
              <w:tab/>
              <w:t>C</w:t>
            </w:r>
          </w:p>
        </w:tc>
      </w:tr>
    </w:tbl>
    <w:p w:rsidR="009A5BB1" w:rsidRDefault="009A5BB1">
      <w:pPr>
        <w:pStyle w:val="answer"/>
        <w:ind w:left="540" w:hanging="540"/>
      </w:pPr>
    </w:p>
    <w:p w:rsidR="009A5BB1" w:rsidRDefault="00647E0E">
      <w:pPr>
        <w:pStyle w:val="answer"/>
        <w:ind w:left="540" w:hanging="540"/>
      </w:pPr>
      <w:hyperlink r:id="rId162" w:tooltip="参考答案：alarming" w:history="1">
        <w:r>
          <w:rPr>
            <w:rStyle w:val="af1"/>
            <w:rFonts w:hint="eastAsia"/>
            <w:u w:val="none"/>
          </w:rPr>
          <w:t>36</w:t>
        </w:r>
      </w:hyperlink>
      <w:r>
        <w:rPr>
          <w:rFonts w:hint="eastAsia"/>
        </w:rPr>
        <w:t>.</w:t>
      </w:r>
      <w:r>
        <w:rPr>
          <w:rFonts w:hint="eastAsia"/>
        </w:rPr>
        <w:tab/>
      </w:r>
      <w:proofErr w:type="gramStart"/>
      <w:r>
        <w:rPr>
          <w:rFonts w:hint="eastAsia"/>
        </w:rPr>
        <w:t>alarming</w:t>
      </w:r>
      <w:proofErr w:type="gramEnd"/>
    </w:p>
    <w:p w:rsidR="009A5BB1" w:rsidRDefault="00647E0E">
      <w:pPr>
        <w:pStyle w:val="answer"/>
        <w:ind w:left="540" w:hanging="540"/>
      </w:pPr>
      <w:hyperlink r:id="rId163" w:tooltip="参考答案：increased" w:history="1">
        <w:r>
          <w:rPr>
            <w:rStyle w:val="af1"/>
            <w:rFonts w:hint="eastAsia"/>
            <w:u w:val="none"/>
          </w:rPr>
          <w:t>37</w:t>
        </w:r>
      </w:hyperlink>
      <w:r>
        <w:rPr>
          <w:rFonts w:hint="eastAsia"/>
        </w:rPr>
        <w:t>.</w:t>
      </w:r>
      <w:r>
        <w:rPr>
          <w:rFonts w:hint="eastAsia"/>
        </w:rPr>
        <w:tab/>
      </w:r>
      <w:proofErr w:type="gramStart"/>
      <w:r>
        <w:rPr>
          <w:rFonts w:hint="eastAsia"/>
        </w:rPr>
        <w:t>increased</w:t>
      </w:r>
      <w:proofErr w:type="gramEnd"/>
    </w:p>
    <w:p w:rsidR="009A5BB1" w:rsidRDefault="00647E0E">
      <w:pPr>
        <w:pStyle w:val="answer"/>
        <w:ind w:left="540" w:hanging="540"/>
      </w:pPr>
      <w:hyperlink r:id="rId164" w:tooltip="参考答案：sheer" w:history="1">
        <w:r>
          <w:rPr>
            <w:rStyle w:val="af1"/>
            <w:rFonts w:hint="eastAsia"/>
            <w:u w:val="none"/>
          </w:rPr>
          <w:t>38</w:t>
        </w:r>
      </w:hyperlink>
      <w:r>
        <w:rPr>
          <w:rFonts w:hint="eastAsia"/>
        </w:rPr>
        <w:t>.</w:t>
      </w:r>
      <w:r>
        <w:rPr>
          <w:rFonts w:hint="eastAsia"/>
        </w:rPr>
        <w:tab/>
      </w:r>
      <w:proofErr w:type="gramStart"/>
      <w:r>
        <w:rPr>
          <w:rFonts w:hint="eastAsia"/>
        </w:rPr>
        <w:t>sheer</w:t>
      </w:r>
      <w:proofErr w:type="gramEnd"/>
    </w:p>
    <w:p w:rsidR="009A5BB1" w:rsidRDefault="00647E0E">
      <w:pPr>
        <w:pStyle w:val="answer"/>
        <w:ind w:left="540" w:hanging="540"/>
      </w:pPr>
      <w:hyperlink r:id="rId165" w:tooltip="参考答案：disturbing" w:history="1">
        <w:r>
          <w:rPr>
            <w:rStyle w:val="af1"/>
            <w:rFonts w:hint="eastAsia"/>
            <w:u w:val="none"/>
          </w:rPr>
          <w:t>39</w:t>
        </w:r>
      </w:hyperlink>
      <w:r>
        <w:rPr>
          <w:rFonts w:hint="eastAsia"/>
        </w:rPr>
        <w:t>.</w:t>
      </w:r>
      <w:r>
        <w:rPr>
          <w:rFonts w:hint="eastAsia"/>
        </w:rPr>
        <w:tab/>
      </w:r>
      <w:proofErr w:type="gramStart"/>
      <w:r>
        <w:rPr>
          <w:rFonts w:hint="eastAsia"/>
        </w:rPr>
        <w:t>disturbing</w:t>
      </w:r>
      <w:proofErr w:type="gramEnd"/>
    </w:p>
    <w:p w:rsidR="009A5BB1" w:rsidRDefault="00647E0E">
      <w:pPr>
        <w:pStyle w:val="answer"/>
        <w:ind w:left="540" w:hanging="540"/>
      </w:pPr>
      <w:hyperlink r:id="rId166" w:tooltip="参考答案：comparison" w:history="1">
        <w:r>
          <w:rPr>
            <w:rStyle w:val="af1"/>
            <w:rFonts w:hint="eastAsia"/>
            <w:u w:val="none"/>
          </w:rPr>
          <w:t>40</w:t>
        </w:r>
      </w:hyperlink>
      <w:r>
        <w:rPr>
          <w:rFonts w:hint="eastAsia"/>
        </w:rPr>
        <w:t>.</w:t>
      </w:r>
      <w:r>
        <w:rPr>
          <w:rFonts w:hint="eastAsia"/>
        </w:rPr>
        <w:tab/>
      </w:r>
      <w:proofErr w:type="gramStart"/>
      <w:r>
        <w:rPr>
          <w:rFonts w:hint="eastAsia"/>
        </w:rPr>
        <w:t>comparison</w:t>
      </w:r>
      <w:proofErr w:type="gramEnd"/>
    </w:p>
    <w:p w:rsidR="009A5BB1" w:rsidRDefault="00647E0E">
      <w:pPr>
        <w:pStyle w:val="answer"/>
        <w:ind w:left="540" w:hanging="540"/>
      </w:pPr>
      <w:hyperlink r:id="rId167" w:tooltip="参考答案：proportion" w:history="1">
        <w:r>
          <w:rPr>
            <w:rStyle w:val="af1"/>
            <w:rFonts w:hint="eastAsia"/>
            <w:u w:val="none"/>
          </w:rPr>
          <w:t>41</w:t>
        </w:r>
      </w:hyperlink>
      <w:r>
        <w:rPr>
          <w:rFonts w:hint="eastAsia"/>
        </w:rPr>
        <w:t>.</w:t>
      </w:r>
      <w:r>
        <w:rPr>
          <w:rFonts w:hint="eastAsia"/>
        </w:rPr>
        <w:tab/>
      </w:r>
      <w:proofErr w:type="gramStart"/>
      <w:r>
        <w:rPr>
          <w:rFonts w:hint="eastAsia"/>
        </w:rPr>
        <w:t>proportion</w:t>
      </w:r>
      <w:proofErr w:type="gramEnd"/>
    </w:p>
    <w:p w:rsidR="009A5BB1" w:rsidRDefault="00647E0E">
      <w:pPr>
        <w:pStyle w:val="answer"/>
        <w:ind w:left="540" w:hanging="540"/>
      </w:pPr>
      <w:hyperlink r:id="rId168" w:tooltip="参考答案：workforce" w:history="1">
        <w:r>
          <w:rPr>
            <w:rStyle w:val="af1"/>
            <w:rFonts w:hint="eastAsia"/>
            <w:u w:val="none"/>
          </w:rPr>
          <w:t>42</w:t>
        </w:r>
      </w:hyperlink>
      <w:r>
        <w:rPr>
          <w:rFonts w:hint="eastAsia"/>
        </w:rPr>
        <w:t>.</w:t>
      </w:r>
      <w:r>
        <w:rPr>
          <w:rFonts w:hint="eastAsia"/>
        </w:rPr>
        <w:tab/>
      </w:r>
      <w:proofErr w:type="gramStart"/>
      <w:r>
        <w:rPr>
          <w:rFonts w:hint="eastAsia"/>
        </w:rPr>
        <w:t>workforce</w:t>
      </w:r>
      <w:proofErr w:type="gramEnd"/>
    </w:p>
    <w:p w:rsidR="009A5BB1" w:rsidRDefault="00647E0E">
      <w:pPr>
        <w:pStyle w:val="answer"/>
        <w:ind w:left="540" w:hanging="540"/>
      </w:pPr>
      <w:hyperlink r:id="rId169" w:tooltip="参考答案：reverse" w:history="1">
        <w:r>
          <w:rPr>
            <w:rStyle w:val="af1"/>
            <w:rFonts w:hint="eastAsia"/>
            <w:u w:val="none"/>
          </w:rPr>
          <w:t>43</w:t>
        </w:r>
      </w:hyperlink>
      <w:r>
        <w:rPr>
          <w:rFonts w:hint="eastAsia"/>
        </w:rPr>
        <w:t>.</w:t>
      </w:r>
      <w:r>
        <w:rPr>
          <w:rFonts w:hint="eastAsia"/>
        </w:rPr>
        <w:tab/>
      </w:r>
      <w:proofErr w:type="gramStart"/>
      <w:r>
        <w:rPr>
          <w:rFonts w:hint="eastAsia"/>
        </w:rPr>
        <w:t>reverse</w:t>
      </w:r>
      <w:proofErr w:type="gramEnd"/>
    </w:p>
    <w:p w:rsidR="009A5BB1" w:rsidRDefault="00647E0E">
      <w:pPr>
        <w:pStyle w:val="answer"/>
        <w:ind w:left="540" w:hanging="540"/>
      </w:pPr>
      <w:hyperlink r:id="rId170" w:tooltip="参考答案：the percentage of people living in cities is much higher than the percentage working in industry" w:history="1">
        <w:r>
          <w:rPr>
            <w:rStyle w:val="af1"/>
            <w:rFonts w:hint="eastAsia"/>
            <w:u w:val="none"/>
          </w:rPr>
          <w:t>44</w:t>
        </w:r>
      </w:hyperlink>
      <w:r>
        <w:rPr>
          <w:rFonts w:hint="eastAsia"/>
        </w:rPr>
        <w:t>.</w:t>
      </w:r>
      <w:r>
        <w:rPr>
          <w:rFonts w:hint="eastAsia"/>
        </w:rPr>
        <w:tab/>
      </w:r>
      <w:proofErr w:type="gramStart"/>
      <w:r>
        <w:rPr>
          <w:rFonts w:hint="eastAsia"/>
        </w:rPr>
        <w:t>t</w:t>
      </w:r>
      <w:r>
        <w:rPr>
          <w:rFonts w:hint="eastAsia"/>
        </w:rPr>
        <w:t>he</w:t>
      </w:r>
      <w:proofErr w:type="gramEnd"/>
      <w:r>
        <w:rPr>
          <w:rFonts w:hint="eastAsia"/>
        </w:rPr>
        <w:t xml:space="preserve"> percentage of people living in cities is much higher than the percentage working in industry</w:t>
      </w:r>
    </w:p>
    <w:p w:rsidR="009A5BB1" w:rsidRDefault="00647E0E">
      <w:pPr>
        <w:pStyle w:val="answer"/>
        <w:ind w:left="540" w:hanging="540"/>
      </w:pPr>
      <w:hyperlink r:id="rId171" w:tooltip="参考答案：there is not enough money to build adequate houses for the people that live there, let alone the new arrivals" w:history="1">
        <w:r>
          <w:rPr>
            <w:rStyle w:val="af1"/>
            <w:rFonts w:hint="eastAsia"/>
            <w:u w:val="none"/>
          </w:rPr>
          <w:t>45</w:t>
        </w:r>
      </w:hyperlink>
      <w:r>
        <w:rPr>
          <w:rFonts w:hint="eastAsia"/>
        </w:rPr>
        <w:t>.</w:t>
      </w:r>
      <w:r>
        <w:rPr>
          <w:rFonts w:hint="eastAsia"/>
        </w:rPr>
        <w:tab/>
      </w:r>
      <w:proofErr w:type="gramStart"/>
      <w:r>
        <w:rPr>
          <w:rFonts w:hint="eastAsia"/>
        </w:rPr>
        <w:t>there</w:t>
      </w:r>
      <w:proofErr w:type="gramEnd"/>
      <w:r>
        <w:rPr>
          <w:rFonts w:hint="eastAsia"/>
        </w:rPr>
        <w:t xml:space="preserve"> is not enough money to build adequate houses for the people that live there, let alone the new arrivals</w:t>
      </w:r>
    </w:p>
    <w:p w:rsidR="009A5BB1" w:rsidRDefault="00647E0E">
      <w:pPr>
        <w:pStyle w:val="answer"/>
        <w:ind w:left="540" w:hanging="540"/>
      </w:pPr>
      <w:hyperlink r:id="rId172" w:tooltip="参考答案：So the figures for the growth of towns and cites represent proportional growth of unemployment and underemployment" w:history="1">
        <w:r>
          <w:rPr>
            <w:rStyle w:val="af1"/>
            <w:rFonts w:hint="eastAsia"/>
            <w:u w:val="none"/>
          </w:rPr>
          <w:t>46</w:t>
        </w:r>
      </w:hyperlink>
      <w:r>
        <w:rPr>
          <w:rFonts w:hint="eastAsia"/>
        </w:rPr>
        <w:t>.</w:t>
      </w:r>
      <w:r>
        <w:rPr>
          <w:rFonts w:hint="eastAsia"/>
        </w:rPr>
        <w:tab/>
        <w:t xml:space="preserve">So the figures for the growth of towns and </w:t>
      </w:r>
      <w:proofErr w:type="spellStart"/>
      <w:r>
        <w:rPr>
          <w:rFonts w:hint="eastAsia"/>
        </w:rPr>
        <w:t>cites</w:t>
      </w:r>
      <w:proofErr w:type="spellEnd"/>
      <w:r>
        <w:rPr>
          <w:rFonts w:hint="eastAsia"/>
        </w:rPr>
        <w:t xml:space="preserve"> represent proportional growth of unemployment and underemployment</w:t>
      </w:r>
    </w:p>
    <w:p w:rsidR="009A5BB1" w:rsidRDefault="00647E0E">
      <w:pPr>
        <w:pStyle w:val="bt2"/>
      </w:pPr>
      <w:r>
        <w:rPr>
          <w:rFonts w:hint="eastAsia"/>
        </w:rPr>
        <w:t>Part IV Reading Comprehension (Reading in Depth) (25 minutes)</w:t>
      </w:r>
    </w:p>
    <w:p w:rsidR="009A5BB1" w:rsidRDefault="009A5BB1">
      <w:pPr>
        <w:spacing w:before="240" w:after="60"/>
        <w:ind w:left="420" w:hanging="42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9A5BB1">
        <w:tc>
          <w:tcPr>
            <w:tcW w:w="1704" w:type="dxa"/>
          </w:tcPr>
          <w:p w:rsidR="009A5BB1" w:rsidRDefault="009A5BB1">
            <w:pPr>
              <w:pStyle w:val="answer"/>
              <w:ind w:left="540" w:hanging="540"/>
            </w:pPr>
          </w:p>
        </w:tc>
        <w:tc>
          <w:tcPr>
            <w:tcW w:w="1704" w:type="dxa"/>
          </w:tcPr>
          <w:p w:rsidR="009A5BB1" w:rsidRDefault="00647E0E">
            <w:pPr>
              <w:pStyle w:val="answer"/>
              <w:ind w:left="540" w:hanging="540"/>
            </w:pPr>
            <w:hyperlink r:id="rId173" w:tooltip="参考答案：E" w:history="1">
              <w:r>
                <w:rPr>
                  <w:rStyle w:val="af1"/>
                  <w:rFonts w:hint="eastAsia"/>
                  <w:u w:val="none"/>
                </w:rPr>
                <w:t>47</w:t>
              </w:r>
            </w:hyperlink>
            <w:r>
              <w:rPr>
                <w:rFonts w:hint="eastAsia"/>
              </w:rPr>
              <w:t>.</w:t>
            </w:r>
            <w:r>
              <w:rPr>
                <w:rFonts w:hint="eastAsia"/>
              </w:rPr>
              <w:tab/>
              <w:t>E</w:t>
            </w:r>
          </w:p>
        </w:tc>
        <w:tc>
          <w:tcPr>
            <w:tcW w:w="1704" w:type="dxa"/>
          </w:tcPr>
          <w:p w:rsidR="009A5BB1" w:rsidRDefault="00647E0E">
            <w:pPr>
              <w:pStyle w:val="answer"/>
              <w:ind w:left="540" w:hanging="540"/>
            </w:pPr>
            <w:hyperlink r:id="rId174" w:tooltip="参考答案：C" w:history="1">
              <w:r>
                <w:rPr>
                  <w:rStyle w:val="af1"/>
                  <w:rFonts w:hint="eastAsia"/>
                  <w:u w:val="none"/>
                </w:rPr>
                <w:t>48</w:t>
              </w:r>
            </w:hyperlink>
            <w:r>
              <w:rPr>
                <w:rFonts w:hint="eastAsia"/>
              </w:rPr>
              <w:t>.</w:t>
            </w:r>
            <w:r>
              <w:rPr>
                <w:rFonts w:hint="eastAsia"/>
              </w:rPr>
              <w:tab/>
              <w:t>C</w:t>
            </w:r>
          </w:p>
        </w:tc>
        <w:tc>
          <w:tcPr>
            <w:tcW w:w="1705" w:type="dxa"/>
          </w:tcPr>
          <w:p w:rsidR="009A5BB1" w:rsidRDefault="00647E0E">
            <w:pPr>
              <w:pStyle w:val="answer"/>
              <w:ind w:left="540" w:hanging="540"/>
            </w:pPr>
            <w:hyperlink r:id="rId175" w:tooltip="参考答案：O" w:history="1">
              <w:r>
                <w:rPr>
                  <w:rStyle w:val="af1"/>
                  <w:rFonts w:hint="eastAsia"/>
                  <w:u w:val="none"/>
                </w:rPr>
                <w:t>49</w:t>
              </w:r>
            </w:hyperlink>
            <w:r>
              <w:rPr>
                <w:rFonts w:hint="eastAsia"/>
              </w:rPr>
              <w:t>.</w:t>
            </w:r>
            <w:r>
              <w:rPr>
                <w:rFonts w:hint="eastAsia"/>
              </w:rPr>
              <w:tab/>
              <w:t>O</w:t>
            </w:r>
          </w:p>
        </w:tc>
        <w:tc>
          <w:tcPr>
            <w:tcW w:w="1705" w:type="dxa"/>
          </w:tcPr>
          <w:p w:rsidR="009A5BB1" w:rsidRDefault="00647E0E">
            <w:pPr>
              <w:pStyle w:val="answer"/>
              <w:ind w:left="540" w:hanging="540"/>
            </w:pPr>
            <w:hyperlink r:id="rId176" w:tooltip="参考答案：F" w:history="1">
              <w:r>
                <w:rPr>
                  <w:rStyle w:val="af1"/>
                  <w:rFonts w:hint="eastAsia"/>
                  <w:u w:val="none"/>
                </w:rPr>
                <w:t>50</w:t>
              </w:r>
            </w:hyperlink>
            <w:r>
              <w:rPr>
                <w:rFonts w:hint="eastAsia"/>
              </w:rPr>
              <w:t>.</w:t>
            </w:r>
            <w:r>
              <w:rPr>
                <w:rFonts w:hint="eastAsia"/>
              </w:rPr>
              <w:tab/>
              <w:t>F</w:t>
            </w:r>
          </w:p>
        </w:tc>
      </w:tr>
      <w:tr w:rsidR="009A5BB1">
        <w:tc>
          <w:tcPr>
            <w:tcW w:w="1704" w:type="dxa"/>
          </w:tcPr>
          <w:p w:rsidR="009A5BB1" w:rsidRDefault="00647E0E">
            <w:pPr>
              <w:pStyle w:val="answer"/>
              <w:ind w:left="540" w:hanging="540"/>
            </w:pPr>
            <w:hyperlink r:id="rId177" w:tooltip="参考答案：L" w:history="1">
              <w:r>
                <w:rPr>
                  <w:rStyle w:val="af1"/>
                  <w:rFonts w:hint="eastAsia"/>
                  <w:u w:val="none"/>
                </w:rPr>
                <w:t>51</w:t>
              </w:r>
            </w:hyperlink>
            <w:r>
              <w:rPr>
                <w:rFonts w:hint="eastAsia"/>
              </w:rPr>
              <w:t>.</w:t>
            </w:r>
            <w:r>
              <w:rPr>
                <w:rFonts w:hint="eastAsia"/>
              </w:rPr>
              <w:tab/>
              <w:t>L</w:t>
            </w:r>
          </w:p>
        </w:tc>
        <w:tc>
          <w:tcPr>
            <w:tcW w:w="1704" w:type="dxa"/>
          </w:tcPr>
          <w:p w:rsidR="009A5BB1" w:rsidRDefault="00647E0E">
            <w:pPr>
              <w:pStyle w:val="answer"/>
              <w:ind w:left="540" w:hanging="540"/>
            </w:pPr>
            <w:hyperlink r:id="rId178" w:tooltip="参考答案：I" w:history="1">
              <w:r>
                <w:rPr>
                  <w:rStyle w:val="af1"/>
                  <w:rFonts w:hint="eastAsia"/>
                  <w:u w:val="none"/>
                </w:rPr>
                <w:t>52</w:t>
              </w:r>
            </w:hyperlink>
            <w:r>
              <w:rPr>
                <w:rFonts w:hint="eastAsia"/>
              </w:rPr>
              <w:t>.</w:t>
            </w:r>
            <w:r>
              <w:rPr>
                <w:rFonts w:hint="eastAsia"/>
              </w:rPr>
              <w:tab/>
              <w:t>I</w:t>
            </w:r>
          </w:p>
        </w:tc>
        <w:tc>
          <w:tcPr>
            <w:tcW w:w="1704" w:type="dxa"/>
          </w:tcPr>
          <w:p w:rsidR="009A5BB1" w:rsidRDefault="00647E0E">
            <w:pPr>
              <w:pStyle w:val="answer"/>
              <w:ind w:left="540" w:hanging="540"/>
            </w:pPr>
            <w:hyperlink r:id="rId179" w:tooltip="参考答案：J" w:history="1">
              <w:r>
                <w:rPr>
                  <w:rStyle w:val="af1"/>
                  <w:rFonts w:hint="eastAsia"/>
                  <w:u w:val="none"/>
                </w:rPr>
                <w:t>53</w:t>
              </w:r>
            </w:hyperlink>
            <w:r>
              <w:rPr>
                <w:rFonts w:hint="eastAsia"/>
              </w:rPr>
              <w:t>.</w:t>
            </w:r>
            <w:r>
              <w:rPr>
                <w:rFonts w:hint="eastAsia"/>
              </w:rPr>
              <w:tab/>
              <w:t>J</w:t>
            </w:r>
          </w:p>
        </w:tc>
        <w:tc>
          <w:tcPr>
            <w:tcW w:w="1705" w:type="dxa"/>
          </w:tcPr>
          <w:p w:rsidR="009A5BB1" w:rsidRDefault="00647E0E">
            <w:pPr>
              <w:pStyle w:val="answer"/>
              <w:ind w:left="540" w:hanging="540"/>
            </w:pPr>
            <w:hyperlink r:id="rId180" w:tooltip="参考答案：G" w:history="1">
              <w:r>
                <w:rPr>
                  <w:rStyle w:val="af1"/>
                  <w:rFonts w:hint="eastAsia"/>
                  <w:u w:val="none"/>
                </w:rPr>
                <w:t>54</w:t>
              </w:r>
            </w:hyperlink>
            <w:r>
              <w:rPr>
                <w:rFonts w:hint="eastAsia"/>
              </w:rPr>
              <w:t>.</w:t>
            </w:r>
            <w:r>
              <w:rPr>
                <w:rFonts w:hint="eastAsia"/>
              </w:rPr>
              <w:tab/>
              <w:t>G</w:t>
            </w:r>
          </w:p>
        </w:tc>
        <w:tc>
          <w:tcPr>
            <w:tcW w:w="1705" w:type="dxa"/>
          </w:tcPr>
          <w:p w:rsidR="009A5BB1" w:rsidRDefault="00647E0E">
            <w:pPr>
              <w:pStyle w:val="answer"/>
              <w:ind w:left="540" w:hanging="540"/>
            </w:pPr>
            <w:hyperlink r:id="rId181" w:tooltip="参考答案：A" w:history="1">
              <w:r>
                <w:rPr>
                  <w:rStyle w:val="af1"/>
                  <w:rFonts w:hint="eastAsia"/>
                  <w:u w:val="none"/>
                </w:rPr>
                <w:t>55</w:t>
              </w:r>
            </w:hyperlink>
            <w:r>
              <w:rPr>
                <w:rFonts w:hint="eastAsia"/>
              </w:rPr>
              <w:t>.</w:t>
            </w:r>
            <w:r>
              <w:rPr>
                <w:rFonts w:hint="eastAsia"/>
              </w:rPr>
              <w:tab/>
              <w:t>A</w:t>
            </w:r>
          </w:p>
        </w:tc>
      </w:tr>
      <w:tr w:rsidR="009A5BB1">
        <w:tc>
          <w:tcPr>
            <w:tcW w:w="1704" w:type="dxa"/>
          </w:tcPr>
          <w:p w:rsidR="009A5BB1" w:rsidRDefault="00647E0E">
            <w:pPr>
              <w:pStyle w:val="answer"/>
              <w:ind w:left="540" w:hanging="540"/>
            </w:pPr>
            <w:hyperlink r:id="rId182" w:tooltip="参考答案：K" w:history="1">
              <w:r>
                <w:rPr>
                  <w:rStyle w:val="af1"/>
                  <w:rFonts w:hint="eastAsia"/>
                  <w:u w:val="none"/>
                </w:rPr>
                <w:t>56</w:t>
              </w:r>
            </w:hyperlink>
            <w:r>
              <w:rPr>
                <w:rFonts w:hint="eastAsia"/>
              </w:rPr>
              <w:t>.</w:t>
            </w:r>
            <w:r>
              <w:rPr>
                <w:rFonts w:hint="eastAsia"/>
              </w:rPr>
              <w:tab/>
              <w:t>K</w:t>
            </w:r>
          </w:p>
        </w:tc>
        <w:tc>
          <w:tcPr>
            <w:tcW w:w="1704" w:type="dxa"/>
          </w:tcPr>
          <w:p w:rsidR="009A5BB1" w:rsidRDefault="009A5BB1">
            <w:pPr>
              <w:pStyle w:val="answer"/>
              <w:ind w:left="540" w:hanging="540"/>
            </w:pPr>
          </w:p>
        </w:tc>
        <w:tc>
          <w:tcPr>
            <w:tcW w:w="1704" w:type="dxa"/>
          </w:tcPr>
          <w:p w:rsidR="009A5BB1" w:rsidRDefault="009A5BB1">
            <w:pPr>
              <w:pStyle w:val="answer"/>
              <w:ind w:left="540" w:hanging="540"/>
            </w:pPr>
          </w:p>
        </w:tc>
        <w:tc>
          <w:tcPr>
            <w:tcW w:w="1705" w:type="dxa"/>
          </w:tcPr>
          <w:p w:rsidR="009A5BB1" w:rsidRDefault="009A5BB1">
            <w:pPr>
              <w:pStyle w:val="answer"/>
              <w:ind w:left="540" w:hanging="540"/>
            </w:pPr>
          </w:p>
        </w:tc>
        <w:tc>
          <w:tcPr>
            <w:tcW w:w="1705" w:type="dxa"/>
          </w:tcPr>
          <w:p w:rsidR="009A5BB1" w:rsidRDefault="009A5BB1">
            <w:pPr>
              <w:pStyle w:val="answer"/>
              <w:ind w:left="540" w:hanging="540"/>
            </w:pPr>
          </w:p>
        </w:tc>
      </w:tr>
    </w:tbl>
    <w:p w:rsidR="009A5BB1" w:rsidRDefault="009A5BB1">
      <w:pPr>
        <w:pStyle w:val="answer"/>
        <w:ind w:left="540" w:hanging="54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9A5BB1">
        <w:tc>
          <w:tcPr>
            <w:tcW w:w="1704" w:type="dxa"/>
          </w:tcPr>
          <w:p w:rsidR="009A5BB1" w:rsidRDefault="009A5BB1">
            <w:pPr>
              <w:pStyle w:val="answer"/>
              <w:ind w:left="540" w:hanging="540"/>
            </w:pPr>
          </w:p>
        </w:tc>
        <w:tc>
          <w:tcPr>
            <w:tcW w:w="1704" w:type="dxa"/>
          </w:tcPr>
          <w:p w:rsidR="009A5BB1" w:rsidRDefault="00647E0E">
            <w:pPr>
              <w:pStyle w:val="answer"/>
              <w:ind w:left="540" w:hanging="540"/>
            </w:pPr>
            <w:hyperlink r:id="rId183" w:tooltip="参考答案：B" w:history="1">
              <w:r>
                <w:rPr>
                  <w:rStyle w:val="af1"/>
                  <w:rFonts w:hint="eastAsia"/>
                  <w:u w:val="none"/>
                </w:rPr>
                <w:t>57</w:t>
              </w:r>
            </w:hyperlink>
            <w:r>
              <w:rPr>
                <w:rFonts w:hint="eastAsia"/>
              </w:rPr>
              <w:t>.</w:t>
            </w:r>
            <w:r>
              <w:rPr>
                <w:rFonts w:hint="eastAsia"/>
              </w:rPr>
              <w:tab/>
              <w:t>B</w:t>
            </w:r>
          </w:p>
        </w:tc>
        <w:tc>
          <w:tcPr>
            <w:tcW w:w="1704" w:type="dxa"/>
          </w:tcPr>
          <w:p w:rsidR="009A5BB1" w:rsidRDefault="00647E0E">
            <w:pPr>
              <w:pStyle w:val="answer"/>
              <w:ind w:left="540" w:hanging="540"/>
            </w:pPr>
            <w:hyperlink r:id="rId184" w:tooltip="参考答案：D" w:history="1">
              <w:r>
                <w:rPr>
                  <w:rStyle w:val="af1"/>
                  <w:rFonts w:hint="eastAsia"/>
                  <w:u w:val="none"/>
                </w:rPr>
                <w:t>58</w:t>
              </w:r>
            </w:hyperlink>
            <w:r>
              <w:rPr>
                <w:rFonts w:hint="eastAsia"/>
              </w:rPr>
              <w:t>.</w:t>
            </w:r>
            <w:r>
              <w:rPr>
                <w:rFonts w:hint="eastAsia"/>
              </w:rPr>
              <w:tab/>
              <w:t>D</w:t>
            </w:r>
          </w:p>
        </w:tc>
        <w:tc>
          <w:tcPr>
            <w:tcW w:w="1705" w:type="dxa"/>
          </w:tcPr>
          <w:p w:rsidR="009A5BB1" w:rsidRDefault="00647E0E">
            <w:pPr>
              <w:pStyle w:val="answer"/>
              <w:ind w:left="540" w:hanging="540"/>
            </w:pPr>
            <w:hyperlink r:id="rId185" w:tooltip="参考答案：B" w:history="1">
              <w:r>
                <w:rPr>
                  <w:rStyle w:val="af1"/>
                  <w:rFonts w:hint="eastAsia"/>
                  <w:u w:val="none"/>
                </w:rPr>
                <w:t>59</w:t>
              </w:r>
            </w:hyperlink>
            <w:r>
              <w:rPr>
                <w:rFonts w:hint="eastAsia"/>
              </w:rPr>
              <w:t>.</w:t>
            </w:r>
            <w:r>
              <w:rPr>
                <w:rFonts w:hint="eastAsia"/>
              </w:rPr>
              <w:tab/>
              <w:t>B</w:t>
            </w:r>
          </w:p>
        </w:tc>
        <w:tc>
          <w:tcPr>
            <w:tcW w:w="1705" w:type="dxa"/>
          </w:tcPr>
          <w:p w:rsidR="009A5BB1" w:rsidRDefault="00647E0E">
            <w:pPr>
              <w:pStyle w:val="answer"/>
              <w:ind w:left="540" w:hanging="540"/>
            </w:pPr>
            <w:hyperlink r:id="rId186" w:tooltip="参考答案：A" w:history="1">
              <w:r>
                <w:rPr>
                  <w:rStyle w:val="af1"/>
                  <w:rFonts w:hint="eastAsia"/>
                  <w:u w:val="none"/>
                </w:rPr>
                <w:t>60</w:t>
              </w:r>
            </w:hyperlink>
            <w:r>
              <w:rPr>
                <w:rFonts w:hint="eastAsia"/>
              </w:rPr>
              <w:t>.</w:t>
            </w:r>
            <w:r>
              <w:rPr>
                <w:rFonts w:hint="eastAsia"/>
              </w:rPr>
              <w:tab/>
              <w:t>A</w:t>
            </w:r>
          </w:p>
        </w:tc>
      </w:tr>
      <w:tr w:rsidR="009A5BB1">
        <w:tc>
          <w:tcPr>
            <w:tcW w:w="1704" w:type="dxa"/>
          </w:tcPr>
          <w:p w:rsidR="009A5BB1" w:rsidRDefault="00647E0E">
            <w:pPr>
              <w:pStyle w:val="answer"/>
              <w:ind w:left="540" w:hanging="540"/>
            </w:pPr>
            <w:hyperlink r:id="rId187" w:tooltip="参考答案：A" w:history="1">
              <w:r>
                <w:rPr>
                  <w:rStyle w:val="af1"/>
                  <w:rFonts w:hint="eastAsia"/>
                  <w:u w:val="none"/>
                </w:rPr>
                <w:t>61</w:t>
              </w:r>
            </w:hyperlink>
            <w:r>
              <w:rPr>
                <w:rFonts w:hint="eastAsia"/>
              </w:rPr>
              <w:t>.</w:t>
            </w:r>
            <w:r>
              <w:rPr>
                <w:rFonts w:hint="eastAsia"/>
              </w:rPr>
              <w:tab/>
              <w:t>A</w:t>
            </w:r>
          </w:p>
        </w:tc>
        <w:tc>
          <w:tcPr>
            <w:tcW w:w="1704" w:type="dxa"/>
          </w:tcPr>
          <w:p w:rsidR="009A5BB1" w:rsidRDefault="00647E0E">
            <w:pPr>
              <w:pStyle w:val="answer"/>
              <w:ind w:left="540" w:hanging="540"/>
            </w:pPr>
            <w:hyperlink r:id="rId188" w:tooltip="参考答案：B" w:history="1">
              <w:r>
                <w:rPr>
                  <w:rStyle w:val="af1"/>
                  <w:rFonts w:hint="eastAsia"/>
                  <w:u w:val="none"/>
                </w:rPr>
                <w:t>62</w:t>
              </w:r>
            </w:hyperlink>
            <w:r>
              <w:rPr>
                <w:rFonts w:hint="eastAsia"/>
              </w:rPr>
              <w:t>.</w:t>
            </w:r>
            <w:r>
              <w:rPr>
                <w:rFonts w:hint="eastAsia"/>
              </w:rPr>
              <w:tab/>
              <w:t>B</w:t>
            </w:r>
          </w:p>
        </w:tc>
        <w:tc>
          <w:tcPr>
            <w:tcW w:w="1704" w:type="dxa"/>
          </w:tcPr>
          <w:p w:rsidR="009A5BB1" w:rsidRDefault="00647E0E">
            <w:pPr>
              <w:pStyle w:val="answer"/>
              <w:ind w:left="540" w:hanging="540"/>
            </w:pPr>
            <w:hyperlink r:id="rId189" w:tooltip="参考答案：A" w:history="1">
              <w:r>
                <w:rPr>
                  <w:rStyle w:val="af1"/>
                  <w:rFonts w:hint="eastAsia"/>
                  <w:u w:val="none"/>
                </w:rPr>
                <w:t>63</w:t>
              </w:r>
            </w:hyperlink>
            <w:r>
              <w:rPr>
                <w:rFonts w:hint="eastAsia"/>
              </w:rPr>
              <w:t>.</w:t>
            </w:r>
            <w:r>
              <w:rPr>
                <w:rFonts w:hint="eastAsia"/>
              </w:rPr>
              <w:tab/>
              <w:t>A</w:t>
            </w:r>
          </w:p>
        </w:tc>
        <w:tc>
          <w:tcPr>
            <w:tcW w:w="1705" w:type="dxa"/>
          </w:tcPr>
          <w:p w:rsidR="009A5BB1" w:rsidRDefault="00647E0E">
            <w:pPr>
              <w:pStyle w:val="answer"/>
              <w:ind w:left="540" w:hanging="540"/>
            </w:pPr>
            <w:hyperlink r:id="rId190" w:tooltip="参考答案：C" w:history="1">
              <w:r>
                <w:rPr>
                  <w:rStyle w:val="af1"/>
                  <w:rFonts w:hint="eastAsia"/>
                  <w:u w:val="none"/>
                </w:rPr>
                <w:t>64</w:t>
              </w:r>
            </w:hyperlink>
            <w:r>
              <w:rPr>
                <w:rFonts w:hint="eastAsia"/>
              </w:rPr>
              <w:t>.</w:t>
            </w:r>
            <w:r>
              <w:rPr>
                <w:rFonts w:hint="eastAsia"/>
              </w:rPr>
              <w:tab/>
              <w:t>C</w:t>
            </w:r>
          </w:p>
        </w:tc>
        <w:tc>
          <w:tcPr>
            <w:tcW w:w="1705" w:type="dxa"/>
          </w:tcPr>
          <w:p w:rsidR="009A5BB1" w:rsidRDefault="00647E0E">
            <w:pPr>
              <w:pStyle w:val="answer"/>
              <w:ind w:left="540" w:hanging="540"/>
            </w:pPr>
            <w:hyperlink r:id="rId191" w:tooltip="参考答案：A" w:history="1">
              <w:r>
                <w:rPr>
                  <w:rStyle w:val="af1"/>
                  <w:rFonts w:hint="eastAsia"/>
                  <w:u w:val="none"/>
                </w:rPr>
                <w:t>65</w:t>
              </w:r>
            </w:hyperlink>
            <w:r>
              <w:rPr>
                <w:rFonts w:hint="eastAsia"/>
              </w:rPr>
              <w:t>.</w:t>
            </w:r>
            <w:r>
              <w:rPr>
                <w:rFonts w:hint="eastAsia"/>
              </w:rPr>
              <w:tab/>
              <w:t>A</w:t>
            </w:r>
          </w:p>
        </w:tc>
      </w:tr>
      <w:tr w:rsidR="009A5BB1">
        <w:tc>
          <w:tcPr>
            <w:tcW w:w="1704" w:type="dxa"/>
          </w:tcPr>
          <w:p w:rsidR="009A5BB1" w:rsidRDefault="00647E0E">
            <w:pPr>
              <w:pStyle w:val="answer"/>
              <w:ind w:left="540" w:hanging="540"/>
            </w:pPr>
            <w:hyperlink r:id="rId192" w:tooltip="参考答案：D" w:history="1">
              <w:r>
                <w:rPr>
                  <w:rStyle w:val="af1"/>
                  <w:rFonts w:hint="eastAsia"/>
                  <w:u w:val="none"/>
                </w:rPr>
                <w:t>66</w:t>
              </w:r>
            </w:hyperlink>
            <w:r>
              <w:rPr>
                <w:rFonts w:hint="eastAsia"/>
              </w:rPr>
              <w:t>.</w:t>
            </w:r>
            <w:r>
              <w:rPr>
                <w:rFonts w:hint="eastAsia"/>
              </w:rPr>
              <w:tab/>
              <w:t>D</w:t>
            </w:r>
          </w:p>
        </w:tc>
        <w:tc>
          <w:tcPr>
            <w:tcW w:w="1704" w:type="dxa"/>
          </w:tcPr>
          <w:p w:rsidR="009A5BB1" w:rsidRDefault="009A5BB1">
            <w:pPr>
              <w:pStyle w:val="answer"/>
              <w:ind w:left="540" w:hanging="540"/>
            </w:pPr>
          </w:p>
        </w:tc>
        <w:tc>
          <w:tcPr>
            <w:tcW w:w="1704" w:type="dxa"/>
          </w:tcPr>
          <w:p w:rsidR="009A5BB1" w:rsidRDefault="009A5BB1">
            <w:pPr>
              <w:pStyle w:val="answer"/>
              <w:ind w:left="540" w:hanging="540"/>
            </w:pPr>
          </w:p>
        </w:tc>
        <w:tc>
          <w:tcPr>
            <w:tcW w:w="1705" w:type="dxa"/>
          </w:tcPr>
          <w:p w:rsidR="009A5BB1" w:rsidRDefault="009A5BB1">
            <w:pPr>
              <w:pStyle w:val="answer"/>
              <w:ind w:left="540" w:hanging="540"/>
            </w:pPr>
          </w:p>
        </w:tc>
        <w:tc>
          <w:tcPr>
            <w:tcW w:w="1705" w:type="dxa"/>
          </w:tcPr>
          <w:p w:rsidR="009A5BB1" w:rsidRDefault="009A5BB1">
            <w:pPr>
              <w:pStyle w:val="answer"/>
              <w:ind w:left="540" w:hanging="540"/>
            </w:pPr>
          </w:p>
        </w:tc>
      </w:tr>
    </w:tbl>
    <w:p w:rsidR="009A5BB1" w:rsidRDefault="009A5BB1">
      <w:pPr>
        <w:pStyle w:val="answer"/>
        <w:ind w:left="540" w:hanging="540"/>
      </w:pPr>
    </w:p>
    <w:p w:rsidR="009A5BB1" w:rsidRDefault="00647E0E">
      <w:pPr>
        <w:pStyle w:val="bt2"/>
      </w:pPr>
      <w:r>
        <w:rPr>
          <w:rFonts w:hint="eastAsia"/>
        </w:rPr>
        <w:t>Part V Cloze (15 minutes)</w:t>
      </w:r>
    </w:p>
    <w:p w:rsidR="009A5BB1" w:rsidRDefault="009A5BB1">
      <w:pPr>
        <w:pStyle w:val="answer"/>
        <w:ind w:left="540" w:hanging="540"/>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1705"/>
      </w:tblGrid>
      <w:tr w:rsidR="009A5BB1">
        <w:tc>
          <w:tcPr>
            <w:tcW w:w="1704" w:type="dxa"/>
          </w:tcPr>
          <w:p w:rsidR="009A5BB1" w:rsidRDefault="009A5BB1">
            <w:pPr>
              <w:pStyle w:val="answer"/>
              <w:ind w:left="540" w:hanging="540"/>
            </w:pPr>
          </w:p>
        </w:tc>
        <w:tc>
          <w:tcPr>
            <w:tcW w:w="1704" w:type="dxa"/>
          </w:tcPr>
          <w:p w:rsidR="009A5BB1" w:rsidRDefault="00647E0E">
            <w:pPr>
              <w:pStyle w:val="answer"/>
              <w:ind w:left="540" w:hanging="540"/>
            </w:pPr>
            <w:hyperlink r:id="rId193" w:tooltip="参考答案：C" w:history="1">
              <w:r>
                <w:rPr>
                  <w:rStyle w:val="af1"/>
                  <w:rFonts w:hint="eastAsia"/>
                  <w:u w:val="none"/>
                </w:rPr>
                <w:t>67</w:t>
              </w:r>
            </w:hyperlink>
            <w:r>
              <w:rPr>
                <w:rFonts w:hint="eastAsia"/>
              </w:rPr>
              <w:t>.</w:t>
            </w:r>
            <w:r>
              <w:rPr>
                <w:rFonts w:hint="eastAsia"/>
              </w:rPr>
              <w:tab/>
              <w:t>C</w:t>
            </w:r>
          </w:p>
        </w:tc>
        <w:tc>
          <w:tcPr>
            <w:tcW w:w="1704" w:type="dxa"/>
          </w:tcPr>
          <w:p w:rsidR="009A5BB1" w:rsidRDefault="00647E0E">
            <w:pPr>
              <w:pStyle w:val="answer"/>
              <w:ind w:left="540" w:hanging="540"/>
            </w:pPr>
            <w:hyperlink r:id="rId194" w:tooltip="参考答案：B" w:history="1">
              <w:r>
                <w:rPr>
                  <w:rStyle w:val="af1"/>
                  <w:rFonts w:hint="eastAsia"/>
                  <w:u w:val="none"/>
                </w:rPr>
                <w:t>68</w:t>
              </w:r>
            </w:hyperlink>
            <w:r>
              <w:rPr>
                <w:rFonts w:hint="eastAsia"/>
              </w:rPr>
              <w:t>.</w:t>
            </w:r>
            <w:r>
              <w:rPr>
                <w:rFonts w:hint="eastAsia"/>
              </w:rPr>
              <w:tab/>
              <w:t>B</w:t>
            </w:r>
          </w:p>
        </w:tc>
        <w:tc>
          <w:tcPr>
            <w:tcW w:w="1705" w:type="dxa"/>
          </w:tcPr>
          <w:p w:rsidR="009A5BB1" w:rsidRDefault="00647E0E">
            <w:pPr>
              <w:pStyle w:val="answer"/>
              <w:ind w:left="540" w:hanging="540"/>
            </w:pPr>
            <w:hyperlink r:id="rId195" w:tooltip="参考答案：D" w:history="1">
              <w:r>
                <w:rPr>
                  <w:rStyle w:val="af1"/>
                  <w:rFonts w:hint="eastAsia"/>
                  <w:u w:val="none"/>
                </w:rPr>
                <w:t>69</w:t>
              </w:r>
            </w:hyperlink>
            <w:r>
              <w:rPr>
                <w:rFonts w:hint="eastAsia"/>
              </w:rPr>
              <w:t>.</w:t>
            </w:r>
            <w:r>
              <w:rPr>
                <w:rFonts w:hint="eastAsia"/>
              </w:rPr>
              <w:tab/>
              <w:t>D</w:t>
            </w:r>
          </w:p>
        </w:tc>
        <w:tc>
          <w:tcPr>
            <w:tcW w:w="1705" w:type="dxa"/>
          </w:tcPr>
          <w:p w:rsidR="009A5BB1" w:rsidRDefault="00647E0E">
            <w:pPr>
              <w:pStyle w:val="answer"/>
              <w:ind w:left="540" w:hanging="540"/>
            </w:pPr>
            <w:hyperlink r:id="rId196" w:tooltip="参考答案：B" w:history="1">
              <w:r>
                <w:rPr>
                  <w:rStyle w:val="af1"/>
                  <w:rFonts w:hint="eastAsia"/>
                  <w:u w:val="none"/>
                </w:rPr>
                <w:t>70</w:t>
              </w:r>
            </w:hyperlink>
            <w:r>
              <w:rPr>
                <w:rFonts w:hint="eastAsia"/>
              </w:rPr>
              <w:t>.</w:t>
            </w:r>
            <w:r>
              <w:rPr>
                <w:rFonts w:hint="eastAsia"/>
              </w:rPr>
              <w:tab/>
              <w:t>B</w:t>
            </w:r>
          </w:p>
        </w:tc>
      </w:tr>
      <w:tr w:rsidR="009A5BB1">
        <w:tc>
          <w:tcPr>
            <w:tcW w:w="1704" w:type="dxa"/>
          </w:tcPr>
          <w:p w:rsidR="009A5BB1" w:rsidRDefault="00647E0E">
            <w:pPr>
              <w:pStyle w:val="answer"/>
              <w:ind w:left="540" w:hanging="540"/>
            </w:pPr>
            <w:hyperlink r:id="rId197" w:tooltip="参考答案：A" w:history="1">
              <w:r>
                <w:rPr>
                  <w:rStyle w:val="af1"/>
                  <w:rFonts w:hint="eastAsia"/>
                  <w:u w:val="none"/>
                </w:rPr>
                <w:t>71</w:t>
              </w:r>
            </w:hyperlink>
            <w:r>
              <w:rPr>
                <w:rFonts w:hint="eastAsia"/>
              </w:rPr>
              <w:t>.</w:t>
            </w:r>
            <w:r>
              <w:rPr>
                <w:rFonts w:hint="eastAsia"/>
              </w:rPr>
              <w:tab/>
              <w:t>A</w:t>
            </w:r>
          </w:p>
        </w:tc>
        <w:tc>
          <w:tcPr>
            <w:tcW w:w="1704" w:type="dxa"/>
          </w:tcPr>
          <w:p w:rsidR="009A5BB1" w:rsidRDefault="00647E0E">
            <w:pPr>
              <w:pStyle w:val="answer"/>
              <w:ind w:left="540" w:hanging="540"/>
            </w:pPr>
            <w:hyperlink r:id="rId198" w:tooltip="参考答案：C" w:history="1">
              <w:r>
                <w:rPr>
                  <w:rStyle w:val="af1"/>
                  <w:u w:val="none"/>
                </w:rPr>
                <w:t>72</w:t>
              </w:r>
            </w:hyperlink>
            <w:r>
              <w:t>.</w:t>
            </w:r>
            <w:r>
              <w:tab/>
            </w:r>
            <w:r>
              <w:rPr>
                <w:rFonts w:hint="eastAsia"/>
              </w:rPr>
              <w:t>C</w:t>
            </w:r>
          </w:p>
        </w:tc>
        <w:tc>
          <w:tcPr>
            <w:tcW w:w="1704" w:type="dxa"/>
          </w:tcPr>
          <w:p w:rsidR="009A5BB1" w:rsidRDefault="00647E0E">
            <w:pPr>
              <w:pStyle w:val="answer"/>
              <w:ind w:left="540" w:hanging="540"/>
            </w:pPr>
            <w:hyperlink r:id="rId199" w:tooltip="参考答案：A" w:history="1">
              <w:r>
                <w:rPr>
                  <w:rStyle w:val="af1"/>
                  <w:u w:val="none"/>
                </w:rPr>
                <w:t>73</w:t>
              </w:r>
            </w:hyperlink>
            <w:r>
              <w:t>.</w:t>
            </w:r>
            <w:r>
              <w:tab/>
            </w:r>
            <w:r>
              <w:rPr>
                <w:rFonts w:hint="eastAsia"/>
              </w:rPr>
              <w:t>A</w:t>
            </w:r>
          </w:p>
        </w:tc>
        <w:tc>
          <w:tcPr>
            <w:tcW w:w="1705" w:type="dxa"/>
          </w:tcPr>
          <w:p w:rsidR="009A5BB1" w:rsidRDefault="00647E0E">
            <w:pPr>
              <w:pStyle w:val="answer"/>
              <w:ind w:left="540" w:hanging="540"/>
            </w:pPr>
            <w:hyperlink r:id="rId200" w:tooltip="参考答案：D" w:history="1">
              <w:r>
                <w:rPr>
                  <w:rStyle w:val="af1"/>
                  <w:u w:val="none"/>
                </w:rPr>
                <w:t>74</w:t>
              </w:r>
            </w:hyperlink>
            <w:r>
              <w:t>.</w:t>
            </w:r>
            <w:r>
              <w:tab/>
            </w:r>
            <w:r>
              <w:rPr>
                <w:rFonts w:hint="eastAsia"/>
              </w:rPr>
              <w:t>D</w:t>
            </w:r>
          </w:p>
        </w:tc>
        <w:tc>
          <w:tcPr>
            <w:tcW w:w="1705" w:type="dxa"/>
          </w:tcPr>
          <w:p w:rsidR="009A5BB1" w:rsidRDefault="00647E0E">
            <w:pPr>
              <w:pStyle w:val="answer"/>
              <w:ind w:left="540" w:hanging="540"/>
            </w:pPr>
            <w:hyperlink r:id="rId201" w:tooltip="参考答案：B" w:history="1">
              <w:r>
                <w:rPr>
                  <w:rStyle w:val="af1"/>
                  <w:u w:val="none"/>
                </w:rPr>
                <w:t>75</w:t>
              </w:r>
            </w:hyperlink>
            <w:r>
              <w:t>.</w:t>
            </w:r>
            <w:r>
              <w:tab/>
            </w:r>
            <w:r>
              <w:rPr>
                <w:rFonts w:hint="eastAsia"/>
              </w:rPr>
              <w:t>B</w:t>
            </w:r>
          </w:p>
        </w:tc>
      </w:tr>
      <w:tr w:rsidR="009A5BB1">
        <w:tc>
          <w:tcPr>
            <w:tcW w:w="1704" w:type="dxa"/>
          </w:tcPr>
          <w:p w:rsidR="009A5BB1" w:rsidRDefault="00647E0E">
            <w:pPr>
              <w:pStyle w:val="answer"/>
              <w:ind w:left="540" w:hanging="540"/>
            </w:pPr>
            <w:hyperlink r:id="rId202" w:tooltip="参考答案：C" w:history="1">
              <w:r>
                <w:rPr>
                  <w:rStyle w:val="af1"/>
                  <w:rFonts w:hint="eastAsia"/>
                  <w:u w:val="none"/>
                </w:rPr>
                <w:t>76</w:t>
              </w:r>
            </w:hyperlink>
            <w:r>
              <w:rPr>
                <w:rFonts w:hint="eastAsia"/>
              </w:rPr>
              <w:t>.</w:t>
            </w:r>
            <w:r>
              <w:rPr>
                <w:rFonts w:hint="eastAsia"/>
              </w:rPr>
              <w:tab/>
              <w:t>C</w:t>
            </w:r>
          </w:p>
        </w:tc>
        <w:tc>
          <w:tcPr>
            <w:tcW w:w="1704" w:type="dxa"/>
          </w:tcPr>
          <w:p w:rsidR="009A5BB1" w:rsidRDefault="00647E0E">
            <w:pPr>
              <w:pStyle w:val="answer"/>
              <w:ind w:left="540" w:hanging="540"/>
            </w:pPr>
            <w:hyperlink r:id="rId203" w:tooltip="参考答案：D" w:history="1">
              <w:r>
                <w:rPr>
                  <w:rStyle w:val="af1"/>
                  <w:rFonts w:hint="eastAsia"/>
                  <w:u w:val="none"/>
                </w:rPr>
                <w:t>77</w:t>
              </w:r>
            </w:hyperlink>
            <w:r>
              <w:rPr>
                <w:rFonts w:hint="eastAsia"/>
              </w:rPr>
              <w:t>.</w:t>
            </w:r>
            <w:r>
              <w:rPr>
                <w:rFonts w:hint="eastAsia"/>
              </w:rPr>
              <w:tab/>
              <w:t>D</w:t>
            </w:r>
          </w:p>
        </w:tc>
        <w:tc>
          <w:tcPr>
            <w:tcW w:w="1704" w:type="dxa"/>
          </w:tcPr>
          <w:p w:rsidR="009A5BB1" w:rsidRDefault="00647E0E">
            <w:pPr>
              <w:pStyle w:val="answer"/>
              <w:ind w:left="540" w:hanging="540"/>
            </w:pPr>
            <w:hyperlink r:id="rId204" w:tooltip="参考答案：B" w:history="1">
              <w:r>
                <w:rPr>
                  <w:rStyle w:val="af1"/>
                  <w:rFonts w:hint="eastAsia"/>
                  <w:u w:val="none"/>
                </w:rPr>
                <w:t>78</w:t>
              </w:r>
            </w:hyperlink>
            <w:r>
              <w:rPr>
                <w:rFonts w:hint="eastAsia"/>
              </w:rPr>
              <w:t>.</w:t>
            </w:r>
            <w:r>
              <w:rPr>
                <w:rFonts w:hint="eastAsia"/>
              </w:rPr>
              <w:tab/>
              <w:t>B</w:t>
            </w:r>
          </w:p>
        </w:tc>
        <w:tc>
          <w:tcPr>
            <w:tcW w:w="1705" w:type="dxa"/>
          </w:tcPr>
          <w:p w:rsidR="009A5BB1" w:rsidRDefault="00647E0E">
            <w:pPr>
              <w:pStyle w:val="answer"/>
              <w:ind w:left="540" w:hanging="540"/>
            </w:pPr>
            <w:hyperlink r:id="rId205" w:tooltip="参考答案：C" w:history="1">
              <w:r>
                <w:rPr>
                  <w:rStyle w:val="af1"/>
                  <w:rFonts w:hint="eastAsia"/>
                  <w:u w:val="none"/>
                </w:rPr>
                <w:t>79</w:t>
              </w:r>
            </w:hyperlink>
            <w:r>
              <w:rPr>
                <w:rFonts w:hint="eastAsia"/>
              </w:rPr>
              <w:t>.</w:t>
            </w:r>
            <w:r>
              <w:rPr>
                <w:rFonts w:hint="eastAsia"/>
              </w:rPr>
              <w:tab/>
              <w:t>C</w:t>
            </w:r>
          </w:p>
        </w:tc>
        <w:tc>
          <w:tcPr>
            <w:tcW w:w="1705" w:type="dxa"/>
          </w:tcPr>
          <w:p w:rsidR="009A5BB1" w:rsidRDefault="00647E0E">
            <w:pPr>
              <w:pStyle w:val="answer"/>
              <w:ind w:left="540" w:hanging="540"/>
            </w:pPr>
            <w:hyperlink r:id="rId206" w:tooltip="参考答案：A" w:history="1">
              <w:r>
                <w:rPr>
                  <w:rStyle w:val="af1"/>
                  <w:rFonts w:hint="eastAsia"/>
                  <w:u w:val="none"/>
                </w:rPr>
                <w:t>80</w:t>
              </w:r>
            </w:hyperlink>
            <w:r>
              <w:rPr>
                <w:rFonts w:hint="eastAsia"/>
              </w:rPr>
              <w:t>.</w:t>
            </w:r>
            <w:r>
              <w:rPr>
                <w:rFonts w:hint="eastAsia"/>
              </w:rPr>
              <w:tab/>
              <w:t>A</w:t>
            </w:r>
          </w:p>
        </w:tc>
      </w:tr>
      <w:tr w:rsidR="009A5BB1">
        <w:tc>
          <w:tcPr>
            <w:tcW w:w="1704" w:type="dxa"/>
          </w:tcPr>
          <w:p w:rsidR="009A5BB1" w:rsidRDefault="00647E0E">
            <w:pPr>
              <w:pStyle w:val="answer"/>
              <w:ind w:left="540" w:hanging="540"/>
            </w:pPr>
            <w:hyperlink r:id="rId207" w:tooltip="参考答案：D" w:history="1">
              <w:r>
                <w:rPr>
                  <w:rStyle w:val="af1"/>
                  <w:rFonts w:hint="eastAsia"/>
                  <w:u w:val="none"/>
                </w:rPr>
                <w:t>81</w:t>
              </w:r>
            </w:hyperlink>
            <w:r>
              <w:rPr>
                <w:rFonts w:hint="eastAsia"/>
              </w:rPr>
              <w:t>.</w:t>
            </w:r>
            <w:r>
              <w:rPr>
                <w:rFonts w:hint="eastAsia"/>
              </w:rPr>
              <w:tab/>
              <w:t>D</w:t>
            </w:r>
          </w:p>
        </w:tc>
        <w:tc>
          <w:tcPr>
            <w:tcW w:w="1704" w:type="dxa"/>
          </w:tcPr>
          <w:p w:rsidR="009A5BB1" w:rsidRDefault="00647E0E">
            <w:pPr>
              <w:pStyle w:val="answer"/>
              <w:ind w:left="540" w:hanging="540"/>
            </w:pPr>
            <w:hyperlink r:id="rId208" w:tooltip="参考答案：B" w:history="1">
              <w:r>
                <w:rPr>
                  <w:rStyle w:val="af1"/>
                  <w:u w:val="none"/>
                </w:rPr>
                <w:t>82</w:t>
              </w:r>
            </w:hyperlink>
            <w:r>
              <w:t>.</w:t>
            </w:r>
            <w:r>
              <w:tab/>
            </w:r>
            <w:r>
              <w:rPr>
                <w:rFonts w:hint="eastAsia"/>
              </w:rPr>
              <w:t>B</w:t>
            </w:r>
          </w:p>
        </w:tc>
        <w:tc>
          <w:tcPr>
            <w:tcW w:w="1704" w:type="dxa"/>
          </w:tcPr>
          <w:p w:rsidR="009A5BB1" w:rsidRDefault="00647E0E">
            <w:pPr>
              <w:pStyle w:val="answer"/>
              <w:ind w:left="540" w:hanging="540"/>
            </w:pPr>
            <w:hyperlink r:id="rId209" w:tooltip="参考答案：A" w:history="1">
              <w:r>
                <w:rPr>
                  <w:rStyle w:val="af1"/>
                  <w:u w:val="none"/>
                </w:rPr>
                <w:t>83</w:t>
              </w:r>
            </w:hyperlink>
            <w:r>
              <w:t>.</w:t>
            </w:r>
            <w:r>
              <w:tab/>
            </w:r>
            <w:r>
              <w:rPr>
                <w:rFonts w:hint="eastAsia"/>
              </w:rPr>
              <w:t>A</w:t>
            </w:r>
          </w:p>
        </w:tc>
        <w:tc>
          <w:tcPr>
            <w:tcW w:w="1705" w:type="dxa"/>
          </w:tcPr>
          <w:p w:rsidR="009A5BB1" w:rsidRDefault="00647E0E">
            <w:pPr>
              <w:pStyle w:val="answer"/>
              <w:ind w:left="540" w:hanging="540"/>
            </w:pPr>
            <w:hyperlink r:id="rId210" w:tooltip="参考答案：C" w:history="1">
              <w:r>
                <w:rPr>
                  <w:rStyle w:val="af1"/>
                  <w:u w:val="none"/>
                </w:rPr>
                <w:t>84</w:t>
              </w:r>
            </w:hyperlink>
            <w:r>
              <w:t>.</w:t>
            </w:r>
            <w:r>
              <w:tab/>
            </w:r>
            <w:r>
              <w:rPr>
                <w:rFonts w:hint="eastAsia"/>
              </w:rPr>
              <w:t>C</w:t>
            </w:r>
          </w:p>
        </w:tc>
        <w:tc>
          <w:tcPr>
            <w:tcW w:w="1705" w:type="dxa"/>
          </w:tcPr>
          <w:p w:rsidR="009A5BB1" w:rsidRDefault="00647E0E">
            <w:pPr>
              <w:pStyle w:val="answer"/>
              <w:ind w:left="540" w:hanging="540"/>
            </w:pPr>
            <w:hyperlink r:id="rId211" w:tooltip="参考答案：C" w:history="1">
              <w:r>
                <w:rPr>
                  <w:rStyle w:val="af1"/>
                  <w:u w:val="none"/>
                </w:rPr>
                <w:t>85</w:t>
              </w:r>
            </w:hyperlink>
            <w:r>
              <w:t>.</w:t>
            </w:r>
            <w:r>
              <w:tab/>
            </w:r>
            <w:r>
              <w:rPr>
                <w:rFonts w:hint="eastAsia"/>
              </w:rPr>
              <w:t>C</w:t>
            </w:r>
          </w:p>
        </w:tc>
      </w:tr>
      <w:tr w:rsidR="009A5BB1">
        <w:tc>
          <w:tcPr>
            <w:tcW w:w="1704" w:type="dxa"/>
          </w:tcPr>
          <w:p w:rsidR="009A5BB1" w:rsidRDefault="00647E0E">
            <w:pPr>
              <w:pStyle w:val="answer"/>
              <w:ind w:left="540" w:hanging="540"/>
            </w:pPr>
            <w:hyperlink r:id="rId212" w:tooltip="参考答案：A" w:history="1">
              <w:r>
                <w:rPr>
                  <w:rStyle w:val="af1"/>
                  <w:rFonts w:hint="eastAsia"/>
                  <w:u w:val="none"/>
                </w:rPr>
                <w:t>86</w:t>
              </w:r>
            </w:hyperlink>
            <w:r>
              <w:rPr>
                <w:rFonts w:hint="eastAsia"/>
              </w:rPr>
              <w:t>.</w:t>
            </w:r>
            <w:r>
              <w:rPr>
                <w:rFonts w:hint="eastAsia"/>
              </w:rPr>
              <w:tab/>
              <w:t>A</w:t>
            </w:r>
          </w:p>
        </w:tc>
        <w:tc>
          <w:tcPr>
            <w:tcW w:w="1704" w:type="dxa"/>
          </w:tcPr>
          <w:p w:rsidR="009A5BB1" w:rsidRDefault="009A5BB1">
            <w:pPr>
              <w:pStyle w:val="answer"/>
              <w:ind w:left="540" w:hanging="540"/>
            </w:pPr>
          </w:p>
        </w:tc>
        <w:tc>
          <w:tcPr>
            <w:tcW w:w="1704" w:type="dxa"/>
          </w:tcPr>
          <w:p w:rsidR="009A5BB1" w:rsidRDefault="009A5BB1">
            <w:pPr>
              <w:pStyle w:val="answer"/>
              <w:ind w:left="540" w:hanging="540"/>
            </w:pPr>
          </w:p>
        </w:tc>
        <w:tc>
          <w:tcPr>
            <w:tcW w:w="1705" w:type="dxa"/>
          </w:tcPr>
          <w:p w:rsidR="009A5BB1" w:rsidRDefault="009A5BB1">
            <w:pPr>
              <w:pStyle w:val="answer"/>
              <w:ind w:left="540" w:hanging="540"/>
            </w:pPr>
          </w:p>
        </w:tc>
        <w:tc>
          <w:tcPr>
            <w:tcW w:w="1705" w:type="dxa"/>
          </w:tcPr>
          <w:p w:rsidR="009A5BB1" w:rsidRDefault="009A5BB1">
            <w:pPr>
              <w:pStyle w:val="answer"/>
              <w:ind w:left="540" w:hanging="540"/>
            </w:pPr>
          </w:p>
        </w:tc>
      </w:tr>
    </w:tbl>
    <w:p w:rsidR="009A5BB1" w:rsidRDefault="009A5BB1">
      <w:pPr>
        <w:pStyle w:val="answer"/>
        <w:ind w:left="540" w:hanging="540"/>
      </w:pPr>
    </w:p>
    <w:p w:rsidR="009A5BB1" w:rsidRDefault="00647E0E">
      <w:pPr>
        <w:pStyle w:val="bt2"/>
      </w:pPr>
      <w:r>
        <w:rPr>
          <w:rFonts w:hint="eastAsia"/>
        </w:rPr>
        <w:t>Part VI Translation (5 minutes)</w:t>
      </w:r>
    </w:p>
    <w:p w:rsidR="009A5BB1" w:rsidRDefault="00647E0E">
      <w:pPr>
        <w:pStyle w:val="answer"/>
        <w:ind w:left="540" w:hanging="540"/>
      </w:pPr>
      <w:hyperlink r:id="rId213" w:tooltip="参考答案：Because of/Thanks to/Owing to/As a result of a series of new inventions" w:history="1">
        <w:r>
          <w:rPr>
            <w:rStyle w:val="af1"/>
            <w:rFonts w:hint="eastAsia"/>
            <w:u w:val="none"/>
          </w:rPr>
          <w:t>87</w:t>
        </w:r>
      </w:hyperlink>
      <w:r>
        <w:rPr>
          <w:rFonts w:hint="eastAsia"/>
        </w:rPr>
        <w:t>.</w:t>
      </w:r>
      <w:r>
        <w:rPr>
          <w:rFonts w:hint="eastAsia"/>
        </w:rPr>
        <w:tab/>
      </w:r>
      <w:r>
        <w:rPr>
          <w:rFonts w:hint="eastAsia"/>
        </w:rPr>
        <w:t>Because of/Thanks to/Owing to/As a result of a series of new inventions</w:t>
      </w:r>
    </w:p>
    <w:p w:rsidR="009A5BB1" w:rsidRDefault="00647E0E">
      <w:pPr>
        <w:pStyle w:val="answer"/>
        <w:ind w:left="540" w:hanging="540"/>
      </w:pPr>
      <w:hyperlink r:id="rId214" w:tooltip="参考答案：I am more likely to get tired than before/it is more likely for me to become tired now/I am more inclined to become tired than before" w:history="1">
        <w:r>
          <w:rPr>
            <w:rStyle w:val="af1"/>
            <w:rFonts w:hint="eastAsia"/>
            <w:u w:val="none"/>
          </w:rPr>
          <w:t>88</w:t>
        </w:r>
      </w:hyperlink>
      <w:r>
        <w:rPr>
          <w:rFonts w:hint="eastAsia"/>
        </w:rPr>
        <w:t>.</w:t>
      </w:r>
      <w:r>
        <w:rPr>
          <w:rFonts w:hint="eastAsia"/>
        </w:rPr>
        <w:tab/>
      </w:r>
      <w:r>
        <w:t>I</w:t>
      </w:r>
      <w:r>
        <w:rPr>
          <w:rFonts w:hint="eastAsia"/>
        </w:rPr>
        <w:t xml:space="preserve"> am more likely to get tired than before/it is more likely for me to become tired now/</w:t>
      </w:r>
      <w:r>
        <w:t>I</w:t>
      </w:r>
      <w:r>
        <w:rPr>
          <w:rFonts w:hint="eastAsia"/>
        </w:rPr>
        <w:t xml:space="preserve"> am more inclined to become tired than before</w:t>
      </w:r>
    </w:p>
    <w:p w:rsidR="009A5BB1" w:rsidRDefault="00647E0E">
      <w:pPr>
        <w:pStyle w:val="answer"/>
        <w:ind w:left="540" w:hanging="540"/>
      </w:pPr>
      <w:hyperlink r:id="rId215" w:tooltip="参考答案：whatever sacrifice I have to make/whatever I may have to sacrifice/whatever cost I may have to pay/no matter what I have to sacrifice" w:history="1">
        <w:r>
          <w:rPr>
            <w:rStyle w:val="af1"/>
            <w:rFonts w:hint="eastAsia"/>
            <w:u w:val="none"/>
          </w:rPr>
          <w:t>89</w:t>
        </w:r>
      </w:hyperlink>
      <w:r>
        <w:rPr>
          <w:rFonts w:hint="eastAsia"/>
        </w:rPr>
        <w:t>.</w:t>
      </w:r>
      <w:r>
        <w:rPr>
          <w:rFonts w:hint="eastAsia"/>
        </w:rPr>
        <w:tab/>
      </w:r>
      <w:proofErr w:type="gramStart"/>
      <w:r>
        <w:rPr>
          <w:rFonts w:hint="eastAsia"/>
        </w:rPr>
        <w:t>whatever</w:t>
      </w:r>
      <w:proofErr w:type="gramEnd"/>
      <w:r>
        <w:rPr>
          <w:rFonts w:hint="eastAsia"/>
        </w:rPr>
        <w:t xml:space="preserve"> sacrifice </w:t>
      </w:r>
      <w:r>
        <w:t>I</w:t>
      </w:r>
      <w:r>
        <w:rPr>
          <w:rFonts w:hint="eastAsia"/>
        </w:rPr>
        <w:t xml:space="preserve"> have to make/whatever </w:t>
      </w:r>
      <w:r>
        <w:t>I</w:t>
      </w:r>
      <w:r>
        <w:rPr>
          <w:rFonts w:hint="eastAsia"/>
        </w:rPr>
        <w:t xml:space="preserve"> may have to </w:t>
      </w:r>
      <w:r>
        <w:t>sacrifice</w:t>
      </w:r>
      <w:r>
        <w:rPr>
          <w:rFonts w:hint="eastAsia"/>
        </w:rPr>
        <w:t xml:space="preserve">/whatever cost </w:t>
      </w:r>
      <w:r>
        <w:t>I</w:t>
      </w:r>
      <w:r>
        <w:rPr>
          <w:rFonts w:hint="eastAsia"/>
        </w:rPr>
        <w:t xml:space="preserve"> may have to pay/no matter what </w:t>
      </w:r>
      <w:r>
        <w:t>I</w:t>
      </w:r>
      <w:r>
        <w:rPr>
          <w:rFonts w:hint="eastAsia"/>
        </w:rPr>
        <w:t xml:space="preserve"> have to sacrifice</w:t>
      </w:r>
    </w:p>
    <w:p w:rsidR="009A5BB1" w:rsidRDefault="00647E0E">
      <w:pPr>
        <w:pStyle w:val="answer"/>
        <w:ind w:left="540" w:hanging="540"/>
      </w:pPr>
      <w:hyperlink r:id="rId216" w:tooltip="参考答案：it is more convenient and less time-consuming/it is more convenient and time-saving/it is more convenient and can save more time" w:history="1">
        <w:r>
          <w:rPr>
            <w:rStyle w:val="af1"/>
            <w:rFonts w:hint="eastAsia"/>
            <w:u w:val="none"/>
          </w:rPr>
          <w:t>90</w:t>
        </w:r>
      </w:hyperlink>
      <w:r>
        <w:rPr>
          <w:rFonts w:hint="eastAsia"/>
        </w:rPr>
        <w:t>.</w:t>
      </w:r>
      <w:r>
        <w:rPr>
          <w:rFonts w:hint="eastAsia"/>
        </w:rPr>
        <w:tab/>
      </w:r>
      <w:proofErr w:type="gramStart"/>
      <w:r>
        <w:rPr>
          <w:rFonts w:hint="eastAsia"/>
        </w:rPr>
        <w:t>it</w:t>
      </w:r>
      <w:proofErr w:type="gramEnd"/>
      <w:r>
        <w:rPr>
          <w:rFonts w:hint="eastAsia"/>
        </w:rPr>
        <w:t xml:space="preserve"> is more convenient and less time-consuming/it is more</w:t>
      </w:r>
      <w:r>
        <w:rPr>
          <w:rFonts w:hint="eastAsia"/>
        </w:rPr>
        <w:t xml:space="preserve"> convenient and time-saving/it is more convenient and can save more time</w:t>
      </w:r>
    </w:p>
    <w:p w:rsidR="009A5BB1" w:rsidRDefault="00647E0E">
      <w:pPr>
        <w:pStyle w:val="answer"/>
        <w:ind w:left="540" w:hanging="540"/>
      </w:pPr>
      <w:hyperlink r:id="rId217" w:tooltip="参考答案：is measured by how many they can loan/is evaluated by how much money they can borrow" w:history="1">
        <w:r>
          <w:rPr>
            <w:rStyle w:val="af1"/>
            <w:rFonts w:hint="eastAsia"/>
            <w:u w:val="none"/>
          </w:rPr>
          <w:t>91</w:t>
        </w:r>
      </w:hyperlink>
      <w:r>
        <w:rPr>
          <w:rFonts w:hint="eastAsia"/>
        </w:rPr>
        <w:t>.</w:t>
      </w:r>
      <w:r>
        <w:rPr>
          <w:rFonts w:hint="eastAsia"/>
        </w:rPr>
        <w:tab/>
      </w:r>
      <w:proofErr w:type="gramStart"/>
      <w:r>
        <w:rPr>
          <w:rFonts w:hint="eastAsia"/>
        </w:rPr>
        <w:t>is</w:t>
      </w:r>
      <w:proofErr w:type="gramEnd"/>
      <w:r>
        <w:rPr>
          <w:rFonts w:hint="eastAsia"/>
        </w:rPr>
        <w:t xml:space="preserve"> measured by how ma</w:t>
      </w:r>
      <w:r>
        <w:rPr>
          <w:rFonts w:hint="eastAsia"/>
        </w:rPr>
        <w:t>ny they can loan/is evaluated by how much money they can borrow</w:t>
      </w:r>
    </w:p>
    <w:p w:rsidR="009A5BB1" w:rsidRDefault="009A5BB1">
      <w:pPr>
        <w:sectPr w:rsidR="009A5BB1">
          <w:headerReference w:type="even" r:id="rId218"/>
          <w:headerReference w:type="default" r:id="rId219"/>
          <w:footerReference w:type="even" r:id="rId220"/>
          <w:footerReference w:type="default" r:id="rId221"/>
          <w:headerReference w:type="first" r:id="rId222"/>
          <w:pgSz w:w="11906" w:h="16838"/>
          <w:pgMar w:top="1440" w:right="1123" w:bottom="1440" w:left="1123" w:header="851" w:footer="992" w:gutter="0"/>
          <w:cols w:space="720"/>
          <w:docGrid w:linePitch="312"/>
        </w:sectPr>
      </w:pPr>
    </w:p>
    <w:p w:rsidR="009A5BB1" w:rsidRDefault="00647E0E">
      <w:pPr>
        <w:pStyle w:val="21"/>
        <w:spacing w:before="312" w:after="312"/>
      </w:pPr>
      <w:bookmarkStart w:id="47" w:name="_Toc238983043"/>
      <w:proofErr w:type="spellStart"/>
      <w:proofErr w:type="gramStart"/>
      <w:r>
        <w:rPr>
          <w:rFonts w:hint="eastAsia"/>
        </w:rPr>
        <w:lastRenderedPageBreak/>
        <w:t>听力原文</w:t>
      </w:r>
      <w:proofErr w:type="spellEnd"/>
      <w:r>
        <w:t>(</w:t>
      </w:r>
      <w:proofErr w:type="gramEnd"/>
      <w:r>
        <w:t>2007</w:t>
      </w:r>
      <w:r>
        <w:t>年</w:t>
      </w:r>
      <w:r>
        <w:t>12</w:t>
      </w:r>
      <w:r>
        <w:t>月</w:t>
      </w:r>
      <w:r>
        <w:t>22</w:t>
      </w:r>
      <w:r>
        <w:t>日</w:t>
      </w:r>
      <w:r>
        <w:t>)</w:t>
      </w:r>
      <w:bookmarkEnd w:id="47"/>
    </w:p>
    <w:p w:rsidR="009A5BB1" w:rsidRDefault="00647E0E">
      <w:pPr>
        <w:pStyle w:val="reply"/>
        <w:spacing w:beforeLines="0" w:before="0" w:afterLines="0" w:after="0"/>
        <w:ind w:leftChars="0" w:left="360"/>
      </w:pPr>
      <w:hyperlink r:id="rId223" w:tooltip="参考答案：D" w:history="1">
        <w:r>
          <w:rPr>
            <w:rStyle w:val="af1"/>
            <w:u w:val="none"/>
          </w:rPr>
          <w:t>11</w:t>
        </w:r>
      </w:hyperlink>
      <w:r>
        <w:t>.</w:t>
      </w:r>
      <w:r>
        <w:tab/>
      </w:r>
      <w:r>
        <w:rPr>
          <w:rFonts w:hint="eastAsia"/>
        </w:rPr>
        <w:t xml:space="preserve"> </w:t>
      </w:r>
      <w:r>
        <w:t xml:space="preserve">W: I ran into Sally the other day. I could hardly recognize her. Do you remember her from high </w:t>
      </w:r>
      <w:r>
        <w:t>school?</w:t>
      </w:r>
    </w:p>
    <w:p w:rsidR="009A5BB1" w:rsidRDefault="00647E0E">
      <w:pPr>
        <w:pStyle w:val="reply"/>
        <w:spacing w:beforeLines="0" w:before="0" w:afterLines="0" w:after="0"/>
        <w:ind w:leftChars="228" w:left="862"/>
      </w:pPr>
      <w:r>
        <w:t>M: Yeah, she was a little out of shape back then. Well, has she lost a lot of weight?</w:t>
      </w:r>
    </w:p>
    <w:p w:rsidR="009A5BB1" w:rsidRDefault="00647E0E">
      <w:pPr>
        <w:pStyle w:val="reply"/>
        <w:spacing w:beforeLines="0" w:before="0" w:afterLines="0" w:after="0"/>
        <w:ind w:leftChars="0" w:left="0" w:firstLineChars="200" w:firstLine="480"/>
      </w:pPr>
      <w:r>
        <w:t>Q: What does the man remember of Sally?</w:t>
      </w:r>
    </w:p>
    <w:p w:rsidR="009A5BB1" w:rsidRDefault="00647E0E">
      <w:pPr>
        <w:pStyle w:val="ListeningQ"/>
        <w:spacing w:beforeLines="0" w:before="0" w:afterLines="0" w:after="0"/>
      </w:pPr>
      <w:hyperlink r:id="rId224" w:tooltip="参考答案：B" w:history="1">
        <w:r>
          <w:rPr>
            <w:rStyle w:val="af1"/>
            <w:u w:val="none"/>
          </w:rPr>
          <w:t>12</w:t>
        </w:r>
      </w:hyperlink>
      <w:r>
        <w:t>.</w:t>
      </w:r>
      <w:r>
        <w:tab/>
        <w:t xml:space="preserve">W: We don’t seem to have a reservation for </w:t>
      </w:r>
      <w:r>
        <w:t>you, sir. I’m sorry.</w:t>
      </w:r>
    </w:p>
    <w:p w:rsidR="009A5BB1" w:rsidRDefault="00647E0E">
      <w:pPr>
        <w:pStyle w:val="ListeningQ"/>
        <w:spacing w:beforeLines="0" w:before="0" w:afterLines="0" w:after="0"/>
        <w:ind w:leftChars="228" w:left="862" w:hangingChars="150" w:hanging="360"/>
      </w:pPr>
      <w:r>
        <w:t>M: But my secretary said that she had reserved a room for me here. I phoned her from the airport this morning just before I got on board the plane.</w:t>
      </w:r>
    </w:p>
    <w:p w:rsidR="009A5BB1" w:rsidRDefault="00647E0E">
      <w:pPr>
        <w:pStyle w:val="ListeningQ"/>
        <w:spacing w:beforeLines="0" w:before="0" w:afterLines="0" w:after="0"/>
        <w:ind w:left="0" w:firstLineChars="200" w:firstLine="480"/>
      </w:pPr>
      <w:r>
        <w:t>Q: Where does the conversation most probably take place?</w:t>
      </w:r>
    </w:p>
    <w:p w:rsidR="009A5BB1" w:rsidRDefault="00647E0E">
      <w:pPr>
        <w:pStyle w:val="ListeningQ"/>
        <w:spacing w:before="312" w:after="78"/>
      </w:pPr>
      <w:hyperlink r:id="rId225" w:tooltip="参考答案：A" w:history="1">
        <w:r>
          <w:rPr>
            <w:rStyle w:val="af1"/>
            <w:u w:val="none"/>
          </w:rPr>
          <w:t>13</w:t>
        </w:r>
      </w:hyperlink>
      <w:r>
        <w:t>.</w:t>
      </w:r>
      <w:r>
        <w:tab/>
        <w:t>W: What would you do if you were in my place?</w:t>
      </w:r>
    </w:p>
    <w:p w:rsidR="009A5BB1" w:rsidRDefault="00647E0E" w:rsidP="009A61BB">
      <w:pPr>
        <w:pStyle w:val="reply"/>
        <w:spacing w:before="78" w:after="46"/>
        <w:ind w:left="855"/>
      </w:pPr>
      <w:r>
        <w:t>M: If Paul were my son, I’d just not worry. Now that his teacher is giving him extra help and he's working hard himself, he’s sure to do well in the next exam.</w:t>
      </w:r>
    </w:p>
    <w:p w:rsidR="009A5BB1" w:rsidRDefault="00647E0E" w:rsidP="009A61BB">
      <w:pPr>
        <w:pStyle w:val="reply"/>
        <w:spacing w:before="78" w:after="46"/>
        <w:ind w:left="855"/>
      </w:pPr>
      <w:r>
        <w:t>Q: What’s the man’s suggestion to the woman?</w:t>
      </w:r>
    </w:p>
    <w:p w:rsidR="009A5BB1" w:rsidRDefault="00647E0E">
      <w:pPr>
        <w:pStyle w:val="ListeningQ"/>
        <w:spacing w:before="312" w:after="78"/>
      </w:pPr>
      <w:hyperlink r:id="rId226" w:tooltip="参考答案：A" w:history="1">
        <w:r>
          <w:rPr>
            <w:rStyle w:val="af1"/>
            <w:u w:val="none"/>
          </w:rPr>
          <w:t>14</w:t>
        </w:r>
      </w:hyperlink>
      <w:r>
        <w:t>.</w:t>
      </w:r>
      <w:r>
        <w:tab/>
        <w:t>M: You’ve had your hands full and have been overworked during the last two weeks. I think you really need to go out and get some fre</w:t>
      </w:r>
      <w:r>
        <w:t>sh air and sunshine.</w:t>
      </w:r>
    </w:p>
    <w:p w:rsidR="009A5BB1" w:rsidRDefault="00647E0E">
      <w:pPr>
        <w:ind w:firstLineChars="200" w:firstLine="480"/>
        <w:rPr>
          <w:sz w:val="24"/>
        </w:rPr>
      </w:pPr>
      <w:r>
        <w:rPr>
          <w:sz w:val="24"/>
        </w:rPr>
        <w:t>W: You are right. That’s just what I’m thinking about.</w:t>
      </w:r>
    </w:p>
    <w:p w:rsidR="009A5BB1" w:rsidRDefault="00647E0E">
      <w:pPr>
        <w:ind w:firstLineChars="250" w:firstLine="600"/>
        <w:rPr>
          <w:sz w:val="24"/>
        </w:rPr>
      </w:pPr>
      <w:r>
        <w:rPr>
          <w:sz w:val="24"/>
        </w:rPr>
        <w:t>Q: What is the woman most probably going to do?</w:t>
      </w:r>
    </w:p>
    <w:p w:rsidR="009A5BB1" w:rsidRDefault="00647E0E">
      <w:pPr>
        <w:pStyle w:val="ListeningQ"/>
        <w:spacing w:before="312" w:after="78"/>
      </w:pPr>
      <w:hyperlink r:id="rId227" w:tooltip="参考答案：C" w:history="1">
        <w:r>
          <w:rPr>
            <w:rStyle w:val="af1"/>
            <w:u w:val="none"/>
          </w:rPr>
          <w:t>15</w:t>
        </w:r>
      </w:hyperlink>
      <w:r>
        <w:t>.</w:t>
      </w:r>
      <w:r>
        <w:tab/>
        <w:t>W: Hello, John. How are you feeling now? I hear you’v</w:t>
      </w:r>
      <w:r>
        <w:t>e been ill.</w:t>
      </w:r>
    </w:p>
    <w:p w:rsidR="009A5BB1" w:rsidRDefault="00647E0E">
      <w:pPr>
        <w:ind w:leftChars="228" w:left="862" w:hangingChars="150" w:hanging="360"/>
        <w:rPr>
          <w:sz w:val="24"/>
        </w:rPr>
      </w:pPr>
      <w:r>
        <w:rPr>
          <w:sz w:val="24"/>
        </w:rPr>
        <w:t>M: They must have confused me with my twin brother Rods. He’s been sick all week, but I’ve never felt better in my life.</w:t>
      </w:r>
    </w:p>
    <w:p w:rsidR="009A5BB1" w:rsidRDefault="00647E0E">
      <w:pPr>
        <w:ind w:firstLineChars="200" w:firstLine="480"/>
        <w:rPr>
          <w:sz w:val="24"/>
        </w:rPr>
      </w:pPr>
      <w:r>
        <w:rPr>
          <w:sz w:val="24"/>
        </w:rPr>
        <w:t>Q: What do we learn about the man?</w:t>
      </w:r>
    </w:p>
    <w:p w:rsidR="009A5BB1" w:rsidRDefault="00647E0E">
      <w:pPr>
        <w:pStyle w:val="ListeningQ"/>
        <w:spacing w:before="312" w:after="78"/>
      </w:pPr>
      <w:hyperlink r:id="rId228" w:tooltip="参考答案：D" w:history="1">
        <w:r>
          <w:rPr>
            <w:rStyle w:val="af1"/>
            <w:u w:val="none"/>
          </w:rPr>
          <w:t>16</w:t>
        </w:r>
      </w:hyperlink>
      <w:r>
        <w:t>.</w:t>
      </w:r>
      <w:r>
        <w:tab/>
        <w:t>M: Did yo</w:t>
      </w:r>
      <w:r>
        <w:t>u really give away all your furniture when you moved into the new house last month?</w:t>
      </w:r>
    </w:p>
    <w:p w:rsidR="009A5BB1" w:rsidRDefault="00647E0E">
      <w:pPr>
        <w:ind w:leftChars="228" w:left="862" w:hangingChars="150" w:hanging="360"/>
        <w:rPr>
          <w:sz w:val="24"/>
        </w:rPr>
      </w:pPr>
      <w:r>
        <w:rPr>
          <w:sz w:val="24"/>
        </w:rPr>
        <w:t>W: Just the useless pieces, as I’m planning to purchase a new set from Italy for the sitting room only.</w:t>
      </w:r>
    </w:p>
    <w:p w:rsidR="009A5BB1" w:rsidRDefault="00647E0E">
      <w:pPr>
        <w:ind w:firstLineChars="200" w:firstLine="480"/>
        <w:rPr>
          <w:sz w:val="24"/>
        </w:rPr>
      </w:pPr>
      <w:r>
        <w:rPr>
          <w:sz w:val="24"/>
        </w:rPr>
        <w:t>Q: What does the woman mean?</w:t>
      </w:r>
    </w:p>
    <w:p w:rsidR="009A5BB1" w:rsidRDefault="00647E0E">
      <w:pPr>
        <w:pStyle w:val="ListeningQ"/>
        <w:spacing w:before="312" w:after="78"/>
      </w:pPr>
      <w:hyperlink r:id="rId229" w:tooltip="参考答案：A" w:history="1">
        <w:r>
          <w:rPr>
            <w:rStyle w:val="af1"/>
            <w:u w:val="none"/>
          </w:rPr>
          <w:t>17</w:t>
        </w:r>
      </w:hyperlink>
      <w:r>
        <w:t>.</w:t>
      </w:r>
      <w:r>
        <w:tab/>
        <w:t xml:space="preserve">W: I’ve brought back your </w:t>
      </w:r>
      <w:r>
        <w:rPr>
          <w:i/>
        </w:rPr>
        <w:t>Oxford Companion to English Literature</w:t>
      </w:r>
      <w:r>
        <w:t>. I thought you might use it for your paper. Sorry not to have returned it earlier.</w:t>
      </w:r>
    </w:p>
    <w:p w:rsidR="009A5BB1" w:rsidRDefault="00647E0E">
      <w:pPr>
        <w:ind w:firstLineChars="200" w:firstLine="480"/>
        <w:rPr>
          <w:sz w:val="24"/>
        </w:rPr>
      </w:pPr>
      <w:r>
        <w:rPr>
          <w:sz w:val="24"/>
        </w:rPr>
        <w:t>W: I was wondering where that book was.</w:t>
      </w:r>
    </w:p>
    <w:p w:rsidR="009A5BB1" w:rsidRDefault="00647E0E">
      <w:pPr>
        <w:ind w:firstLineChars="250" w:firstLine="600"/>
        <w:rPr>
          <w:sz w:val="24"/>
        </w:rPr>
      </w:pPr>
      <w:r>
        <w:rPr>
          <w:sz w:val="24"/>
        </w:rPr>
        <w:t>Q: What can we infer from th</w:t>
      </w:r>
      <w:r>
        <w:rPr>
          <w:sz w:val="24"/>
        </w:rPr>
        <w:t>e conversation?</w:t>
      </w:r>
    </w:p>
    <w:p w:rsidR="009A5BB1" w:rsidRDefault="00647E0E">
      <w:pPr>
        <w:pStyle w:val="ListeningQ"/>
        <w:spacing w:before="312" w:after="78"/>
      </w:pPr>
      <w:hyperlink r:id="rId230" w:tooltip="参考答案：B" w:history="1">
        <w:r>
          <w:rPr>
            <w:rStyle w:val="af1"/>
            <w:u w:val="none"/>
          </w:rPr>
          <w:t>18</w:t>
        </w:r>
      </w:hyperlink>
      <w:r>
        <w:t>.</w:t>
      </w:r>
      <w:r>
        <w:tab/>
        <w:t>M: To tell the truth, Tony, it never occurs to me that you are an athlete.</w:t>
      </w:r>
    </w:p>
    <w:p w:rsidR="009A5BB1" w:rsidRDefault="00647E0E" w:rsidP="009A61BB">
      <w:pPr>
        <w:pStyle w:val="reply"/>
        <w:spacing w:before="78" w:after="46"/>
        <w:ind w:left="855"/>
      </w:pPr>
      <w:r>
        <w:t>W: Oh, really? Most people who meet me, including some friends of mine, don’t think so</w:t>
      </w:r>
      <w:r>
        <w:t xml:space="preserve"> either.</w:t>
      </w:r>
    </w:p>
    <w:p w:rsidR="009A5BB1" w:rsidRDefault="00647E0E" w:rsidP="009A61BB">
      <w:pPr>
        <w:pStyle w:val="reply"/>
        <w:spacing w:before="78" w:after="46"/>
        <w:ind w:left="855"/>
      </w:pPr>
      <w:r>
        <w:t>Q: What do we learn from the conversation?</w:t>
      </w:r>
    </w:p>
    <w:p w:rsidR="009A5BB1" w:rsidRDefault="00647E0E">
      <w:pPr>
        <w:pStyle w:val="bt4"/>
        <w:spacing w:before="156" w:after="156"/>
      </w:pPr>
      <w:r>
        <w:t>Conversation One</w:t>
      </w:r>
    </w:p>
    <w:p w:rsidR="009A5BB1" w:rsidRDefault="00647E0E">
      <w:pPr>
        <w:ind w:firstLineChars="200" w:firstLine="480"/>
        <w:rPr>
          <w:sz w:val="24"/>
        </w:rPr>
      </w:pPr>
      <w:r>
        <w:rPr>
          <w:sz w:val="24"/>
        </w:rPr>
        <w:t>W: To tell the truth, Tony, it never occurs to me that you are an athlete.</w:t>
      </w:r>
    </w:p>
    <w:p w:rsidR="009A5BB1" w:rsidRDefault="00647E0E">
      <w:pPr>
        <w:ind w:leftChars="228" w:left="862" w:hangingChars="150" w:hanging="360"/>
        <w:rPr>
          <w:sz w:val="24"/>
        </w:rPr>
      </w:pPr>
      <w:r>
        <w:rPr>
          <w:sz w:val="24"/>
        </w:rPr>
        <w:t>M: Oh, really? Most people who meet me, including some friends of mine, don’t think so either.</w:t>
      </w:r>
    </w:p>
    <w:p w:rsidR="009A5BB1" w:rsidRDefault="00647E0E">
      <w:pPr>
        <w:ind w:firstLineChars="200" w:firstLine="480"/>
        <w:rPr>
          <w:sz w:val="24"/>
        </w:rPr>
      </w:pPr>
      <w:r>
        <w:rPr>
          <w:sz w:val="24"/>
        </w:rPr>
        <w:t>Q: What do we lea</w:t>
      </w:r>
      <w:r>
        <w:rPr>
          <w:sz w:val="24"/>
        </w:rPr>
        <w:t>rn from the conversation?</w:t>
      </w:r>
    </w:p>
    <w:p w:rsidR="009A5BB1" w:rsidRDefault="00647E0E">
      <w:pPr>
        <w:ind w:firstLineChars="200" w:firstLine="480"/>
        <w:rPr>
          <w:sz w:val="24"/>
        </w:rPr>
      </w:pPr>
      <w:r>
        <w:rPr>
          <w:sz w:val="24"/>
        </w:rPr>
        <w:t>Long Conversations</w:t>
      </w:r>
    </w:p>
    <w:p w:rsidR="009A5BB1" w:rsidRDefault="00647E0E">
      <w:pPr>
        <w:ind w:firstLineChars="200" w:firstLine="480"/>
        <w:rPr>
          <w:sz w:val="24"/>
        </w:rPr>
      </w:pPr>
      <w:r>
        <w:rPr>
          <w:sz w:val="24"/>
        </w:rPr>
        <w:t>Conversation 1</w:t>
      </w:r>
    </w:p>
    <w:p w:rsidR="009A5BB1" w:rsidRDefault="00647E0E">
      <w:pPr>
        <w:ind w:firstLineChars="200" w:firstLine="480"/>
        <w:rPr>
          <w:sz w:val="24"/>
        </w:rPr>
      </w:pPr>
      <w:r>
        <w:rPr>
          <w:sz w:val="24"/>
        </w:rPr>
        <w:t>M: Mary, I hope you're packed and ready to leave.</w:t>
      </w:r>
    </w:p>
    <w:p w:rsidR="009A5BB1" w:rsidRDefault="00647E0E">
      <w:pPr>
        <w:ind w:firstLineChars="200" w:firstLine="480"/>
        <w:rPr>
          <w:sz w:val="24"/>
        </w:rPr>
      </w:pPr>
      <w:r>
        <w:rPr>
          <w:sz w:val="24"/>
        </w:rPr>
        <w:t>W: Yes, I’m packed, but not quite ready. I can’t find my passport.</w:t>
      </w:r>
    </w:p>
    <w:p w:rsidR="009A5BB1" w:rsidRDefault="00647E0E">
      <w:pPr>
        <w:ind w:firstLineChars="200" w:firstLine="480"/>
        <w:rPr>
          <w:sz w:val="24"/>
        </w:rPr>
      </w:pPr>
      <w:r>
        <w:rPr>
          <w:sz w:val="24"/>
        </w:rPr>
        <w:t>M: Your passport? That’s the one thing you mustn’t leave behind.</w:t>
      </w:r>
    </w:p>
    <w:p w:rsidR="009A5BB1" w:rsidRDefault="00647E0E">
      <w:pPr>
        <w:ind w:leftChars="228" w:left="862" w:hangingChars="150" w:hanging="360"/>
        <w:rPr>
          <w:sz w:val="24"/>
        </w:rPr>
      </w:pPr>
      <w:r>
        <w:rPr>
          <w:sz w:val="24"/>
        </w:rPr>
        <w:t xml:space="preserve">W: I know. I </w:t>
      </w:r>
      <w:r>
        <w:rPr>
          <w:sz w:val="24"/>
        </w:rPr>
        <w:t>haven’t lost it. I’ve packed it, but I can’t remember which bag it’s in.</w:t>
      </w:r>
    </w:p>
    <w:p w:rsidR="009A5BB1" w:rsidRDefault="00647E0E">
      <w:pPr>
        <w:ind w:firstLineChars="200" w:firstLine="480"/>
        <w:rPr>
          <w:sz w:val="24"/>
        </w:rPr>
      </w:pPr>
      <w:r>
        <w:rPr>
          <w:sz w:val="24"/>
        </w:rPr>
        <w:t>M: Well, you have to find it at the airport. Come on, the taxi is waiting.</w:t>
      </w:r>
    </w:p>
    <w:p w:rsidR="009A5BB1" w:rsidRDefault="00647E0E">
      <w:pPr>
        <w:ind w:firstLineChars="200" w:firstLine="480"/>
        <w:rPr>
          <w:sz w:val="24"/>
        </w:rPr>
      </w:pPr>
      <w:r>
        <w:rPr>
          <w:sz w:val="24"/>
        </w:rPr>
        <w:t>W: Did you say taxi? I thought we were going in your car.</w:t>
      </w:r>
    </w:p>
    <w:p w:rsidR="009A5BB1" w:rsidRDefault="00647E0E">
      <w:pPr>
        <w:ind w:leftChars="228" w:left="862" w:hangingChars="150" w:hanging="360"/>
        <w:rPr>
          <w:sz w:val="24"/>
        </w:rPr>
      </w:pPr>
      <w:r>
        <w:rPr>
          <w:sz w:val="24"/>
        </w:rPr>
        <w:t xml:space="preserve">M: Yes, well, I have planned to, but I’ll explain </w:t>
      </w:r>
      <w:r>
        <w:rPr>
          <w:sz w:val="24"/>
        </w:rPr>
        <w:t>later. You’ve got to be there in an hour.</w:t>
      </w:r>
    </w:p>
    <w:p w:rsidR="009A5BB1" w:rsidRDefault="00647E0E">
      <w:pPr>
        <w:ind w:firstLineChars="200" w:firstLine="480"/>
        <w:rPr>
          <w:sz w:val="24"/>
        </w:rPr>
      </w:pPr>
      <w:r>
        <w:rPr>
          <w:sz w:val="24"/>
        </w:rPr>
        <w:t>W: The plane doesn’t leave for two hours. Anyway, I’m ready to go now.</w:t>
      </w:r>
    </w:p>
    <w:p w:rsidR="009A5BB1" w:rsidRDefault="00647E0E">
      <w:pPr>
        <w:ind w:firstLineChars="200" w:firstLine="480"/>
        <w:rPr>
          <w:sz w:val="24"/>
        </w:rPr>
      </w:pPr>
      <w:r>
        <w:rPr>
          <w:sz w:val="24"/>
        </w:rPr>
        <w:t>M: Now, you're taking just one case, is that right?</w:t>
      </w:r>
    </w:p>
    <w:p w:rsidR="009A5BB1" w:rsidRDefault="00647E0E">
      <w:pPr>
        <w:ind w:firstLineChars="200" w:firstLine="480"/>
        <w:rPr>
          <w:sz w:val="24"/>
        </w:rPr>
      </w:pPr>
      <w:r>
        <w:rPr>
          <w:sz w:val="24"/>
        </w:rPr>
        <w:t>W: No, there is one in the hall as well.</w:t>
      </w:r>
    </w:p>
    <w:p w:rsidR="009A5BB1" w:rsidRDefault="00647E0E">
      <w:pPr>
        <w:ind w:firstLineChars="200" w:firstLine="480"/>
        <w:rPr>
          <w:sz w:val="24"/>
        </w:rPr>
      </w:pPr>
      <w:r>
        <w:rPr>
          <w:sz w:val="24"/>
        </w:rPr>
        <w:lastRenderedPageBreak/>
        <w:t>M: Gosh, what a lot of stuff! You're taking enough</w:t>
      </w:r>
      <w:r>
        <w:rPr>
          <w:sz w:val="24"/>
        </w:rPr>
        <w:t xml:space="preserve"> for a month instead of a week.</w:t>
      </w:r>
    </w:p>
    <w:p w:rsidR="009A5BB1" w:rsidRDefault="00647E0E">
      <w:pPr>
        <w:ind w:firstLineChars="200" w:firstLine="480"/>
        <w:rPr>
          <w:sz w:val="24"/>
        </w:rPr>
      </w:pPr>
      <w:r>
        <w:rPr>
          <w:sz w:val="24"/>
        </w:rPr>
        <w:t>W: Well, you can’t depend on the weather. It might be cold.</w:t>
      </w:r>
    </w:p>
    <w:p w:rsidR="009A5BB1" w:rsidRDefault="00647E0E">
      <w:pPr>
        <w:ind w:firstLineChars="200" w:firstLine="480"/>
        <w:rPr>
          <w:sz w:val="24"/>
        </w:rPr>
      </w:pPr>
      <w:r>
        <w:rPr>
          <w:sz w:val="24"/>
        </w:rPr>
        <w:t xml:space="preserve">M: It’s never cold in Rome. </w:t>
      </w:r>
      <w:proofErr w:type="gramStart"/>
      <w:r>
        <w:rPr>
          <w:sz w:val="24"/>
        </w:rPr>
        <w:t>Certainly not in May.</w:t>
      </w:r>
      <w:proofErr w:type="gramEnd"/>
      <w:r>
        <w:rPr>
          <w:sz w:val="24"/>
        </w:rPr>
        <w:t xml:space="preserve"> Come on, we really must go.</w:t>
      </w:r>
    </w:p>
    <w:p w:rsidR="009A5BB1" w:rsidRDefault="00647E0E">
      <w:pPr>
        <w:ind w:firstLineChars="200" w:firstLine="480"/>
        <w:rPr>
          <w:sz w:val="24"/>
        </w:rPr>
      </w:pPr>
      <w:r>
        <w:rPr>
          <w:sz w:val="24"/>
        </w:rPr>
        <w:t>W: Right, we're ready. We’ve got the bags. I’m sure there's no need to rush.</w:t>
      </w:r>
    </w:p>
    <w:p w:rsidR="009A5BB1" w:rsidRDefault="00647E0E">
      <w:pPr>
        <w:ind w:firstLineChars="200" w:firstLine="480"/>
        <w:rPr>
          <w:sz w:val="24"/>
        </w:rPr>
      </w:pPr>
      <w:r>
        <w:rPr>
          <w:sz w:val="24"/>
        </w:rPr>
        <w:t xml:space="preserve">M: There </w:t>
      </w:r>
      <w:r>
        <w:rPr>
          <w:sz w:val="24"/>
        </w:rPr>
        <w:t>is. I asked the taxi driver to wait two minutes, not twenty.</w:t>
      </w:r>
    </w:p>
    <w:p w:rsidR="009A5BB1" w:rsidRDefault="00647E0E">
      <w:pPr>
        <w:ind w:firstLineChars="200" w:firstLine="480"/>
        <w:rPr>
          <w:sz w:val="24"/>
        </w:rPr>
      </w:pPr>
      <w:r>
        <w:rPr>
          <w:sz w:val="24"/>
        </w:rPr>
        <w:t>W: Look, I’m supposed to be going away to relax. You're making me nervous.</w:t>
      </w:r>
    </w:p>
    <w:p w:rsidR="009A5BB1" w:rsidRDefault="00647E0E">
      <w:pPr>
        <w:ind w:firstLineChars="200" w:firstLine="480"/>
        <w:rPr>
          <w:sz w:val="24"/>
        </w:rPr>
      </w:pPr>
      <w:r>
        <w:rPr>
          <w:sz w:val="24"/>
        </w:rPr>
        <w:t>M: Well, I want you to relax on holiday, but you can’t relax yet.</w:t>
      </w:r>
    </w:p>
    <w:p w:rsidR="009A5BB1" w:rsidRDefault="00647E0E">
      <w:pPr>
        <w:ind w:leftChars="228" w:left="862" w:hangingChars="150" w:hanging="360"/>
        <w:rPr>
          <w:sz w:val="24"/>
        </w:rPr>
      </w:pPr>
      <w:r>
        <w:rPr>
          <w:sz w:val="24"/>
        </w:rPr>
        <w:t>W: OK, I promise not to relax, at least not until we g</w:t>
      </w:r>
      <w:r>
        <w:rPr>
          <w:sz w:val="24"/>
        </w:rPr>
        <w:t>et to the airport and I find my passport.</w:t>
      </w:r>
    </w:p>
    <w:p w:rsidR="009A5BB1" w:rsidRDefault="00647E0E">
      <w:pPr>
        <w:pStyle w:val="Parahead"/>
        <w:spacing w:before="156" w:after="46"/>
      </w:pPr>
      <w:r>
        <w:t>Questions 19 to 22 are based on the conversation you have just heard.</w:t>
      </w:r>
    </w:p>
    <w:p w:rsidR="009A5BB1" w:rsidRDefault="00647E0E">
      <w:pPr>
        <w:pStyle w:val="TopSagecom"/>
        <w:spacing w:before="312" w:after="78"/>
        <w:ind w:left="480" w:hanging="480"/>
      </w:pPr>
      <w:hyperlink r:id="rId231" w:tooltip="参考答案：C" w:history="1">
        <w:r>
          <w:rPr>
            <w:rStyle w:val="af1"/>
            <w:u w:val="none"/>
          </w:rPr>
          <w:t>19</w:t>
        </w:r>
      </w:hyperlink>
      <w:r>
        <w:t>.</w:t>
      </w:r>
      <w:r>
        <w:tab/>
        <w:t>What does the woman say about her passport?</w:t>
      </w:r>
    </w:p>
    <w:p w:rsidR="009A5BB1" w:rsidRDefault="00647E0E">
      <w:pPr>
        <w:pStyle w:val="TopSagecom"/>
        <w:spacing w:before="312" w:after="78"/>
        <w:ind w:left="480" w:hanging="480"/>
      </w:pPr>
      <w:hyperlink r:id="rId232" w:tooltip="参考答案：B" w:history="1">
        <w:r>
          <w:rPr>
            <w:rStyle w:val="af1"/>
            <w:u w:val="none"/>
          </w:rPr>
          <w:t>20</w:t>
        </w:r>
      </w:hyperlink>
      <w:r>
        <w:t>.</w:t>
      </w:r>
      <w:r>
        <w:tab/>
        <w:t>What do we know about the woman’s trip?</w:t>
      </w:r>
    </w:p>
    <w:p w:rsidR="009A5BB1" w:rsidRDefault="00647E0E">
      <w:pPr>
        <w:pStyle w:val="TopSagecom"/>
        <w:spacing w:before="312" w:after="78"/>
        <w:ind w:left="480" w:hanging="480"/>
      </w:pPr>
      <w:hyperlink r:id="rId233" w:tooltip="参考答案：D" w:history="1">
        <w:r>
          <w:rPr>
            <w:rStyle w:val="af1"/>
            <w:u w:val="none"/>
          </w:rPr>
          <w:t>21</w:t>
        </w:r>
      </w:hyperlink>
      <w:r>
        <w:t>.</w:t>
      </w:r>
      <w:r>
        <w:tab/>
        <w:t>Why does the man urge the woman to hurry?</w:t>
      </w:r>
    </w:p>
    <w:p w:rsidR="009A5BB1" w:rsidRDefault="00647E0E">
      <w:pPr>
        <w:pStyle w:val="TopSagecom"/>
        <w:spacing w:before="312" w:after="78"/>
        <w:ind w:left="480" w:hanging="480"/>
      </w:pPr>
      <w:hyperlink r:id="rId234" w:tooltip="参考答案：A" w:history="1">
        <w:r>
          <w:rPr>
            <w:rStyle w:val="af1"/>
            <w:u w:val="none"/>
          </w:rPr>
          <w:t>22</w:t>
        </w:r>
      </w:hyperlink>
      <w:r>
        <w:t>.</w:t>
      </w:r>
      <w:r>
        <w:tab/>
        <w:t>W Where does the conversation most probably take place?</w:t>
      </w:r>
    </w:p>
    <w:p w:rsidR="009A5BB1" w:rsidRDefault="00647E0E">
      <w:pPr>
        <w:pStyle w:val="bt4"/>
        <w:spacing w:before="156" w:after="156"/>
      </w:pPr>
      <w:r>
        <w:t>Conversation Two</w:t>
      </w:r>
    </w:p>
    <w:p w:rsidR="009A5BB1" w:rsidRDefault="00647E0E" w:rsidP="009A61BB">
      <w:pPr>
        <w:pStyle w:val="reply"/>
        <w:spacing w:before="78" w:after="46"/>
        <w:ind w:left="855"/>
      </w:pPr>
      <w:r>
        <w:t>W: Oh, I’m fed up with my job.</w:t>
      </w:r>
    </w:p>
    <w:p w:rsidR="009A5BB1" w:rsidRDefault="00647E0E">
      <w:pPr>
        <w:ind w:firstLineChars="200" w:firstLine="480"/>
        <w:rPr>
          <w:sz w:val="24"/>
        </w:rPr>
      </w:pPr>
      <w:r>
        <w:rPr>
          <w:sz w:val="24"/>
        </w:rPr>
        <w:t>M: Hey, there's a perfect job for you in the paper today. You might be interested.</w:t>
      </w:r>
    </w:p>
    <w:p w:rsidR="009A5BB1" w:rsidRDefault="00647E0E">
      <w:pPr>
        <w:ind w:firstLineChars="200" w:firstLine="480"/>
        <w:rPr>
          <w:sz w:val="24"/>
        </w:rPr>
      </w:pPr>
      <w:r>
        <w:rPr>
          <w:sz w:val="24"/>
        </w:rPr>
        <w:t xml:space="preserve">W: Oh, what is it? What do </w:t>
      </w:r>
      <w:r>
        <w:rPr>
          <w:sz w:val="24"/>
        </w:rPr>
        <w:t>they want?</w:t>
      </w:r>
    </w:p>
    <w:p w:rsidR="009A5BB1" w:rsidRDefault="00647E0E">
      <w:pPr>
        <w:ind w:leftChars="228" w:left="862" w:hangingChars="150" w:hanging="360"/>
        <w:rPr>
          <w:sz w:val="24"/>
        </w:rPr>
      </w:pPr>
      <w:r>
        <w:rPr>
          <w:sz w:val="24"/>
        </w:rPr>
        <w:t>M: Wait a minute. Uh, here it is. The European Space Agency is recruiting translators.</w:t>
      </w:r>
    </w:p>
    <w:p w:rsidR="009A5BB1" w:rsidRDefault="00647E0E">
      <w:pPr>
        <w:ind w:firstLineChars="200" w:firstLine="480"/>
        <w:rPr>
          <w:sz w:val="24"/>
        </w:rPr>
      </w:pPr>
      <w:r>
        <w:rPr>
          <w:sz w:val="24"/>
        </w:rPr>
        <w:t>W: The European Space Agency?</w:t>
      </w:r>
    </w:p>
    <w:p w:rsidR="009A5BB1" w:rsidRDefault="00647E0E">
      <w:pPr>
        <w:ind w:leftChars="228" w:left="862" w:hangingChars="150" w:hanging="360"/>
        <w:rPr>
          <w:sz w:val="24"/>
        </w:rPr>
      </w:pPr>
      <w:r>
        <w:rPr>
          <w:sz w:val="24"/>
        </w:rPr>
        <w:t>M: Well, that’s what it says. They need an English translator to work from French or German.</w:t>
      </w:r>
    </w:p>
    <w:p w:rsidR="009A5BB1" w:rsidRDefault="00647E0E">
      <w:pPr>
        <w:ind w:leftChars="228" w:left="862" w:hangingChars="150" w:hanging="360"/>
        <w:rPr>
          <w:sz w:val="24"/>
        </w:rPr>
      </w:pPr>
      <w:r>
        <w:rPr>
          <w:sz w:val="24"/>
        </w:rPr>
        <w:t xml:space="preserve">W: So they need a degree in French </w:t>
      </w:r>
      <w:r>
        <w:rPr>
          <w:sz w:val="24"/>
        </w:rPr>
        <w:t>or German, I suppose. Well, I’ve got that. What’s more, I have plenty of experience. What else are they asking for?</w:t>
      </w:r>
    </w:p>
    <w:p w:rsidR="009A5BB1" w:rsidRDefault="00647E0E">
      <w:pPr>
        <w:ind w:leftChars="228" w:left="862" w:hangingChars="150" w:hanging="360"/>
        <w:rPr>
          <w:sz w:val="24"/>
        </w:rPr>
      </w:pPr>
      <w:r>
        <w:rPr>
          <w:sz w:val="24"/>
        </w:rPr>
        <w:lastRenderedPageBreak/>
        <w:t xml:space="preserve">M: Just that. </w:t>
      </w:r>
      <w:proofErr w:type="gramStart"/>
      <w:r>
        <w:rPr>
          <w:sz w:val="24"/>
        </w:rPr>
        <w:t>A university degree and three or four years of experience as a translator in a professional environment.</w:t>
      </w:r>
      <w:proofErr w:type="gramEnd"/>
      <w:r>
        <w:rPr>
          <w:sz w:val="24"/>
        </w:rPr>
        <w:t xml:space="preserve"> They also say the per</w:t>
      </w:r>
      <w:r>
        <w:rPr>
          <w:sz w:val="24"/>
        </w:rPr>
        <w:t>son should have a lively and inquiring mind, effective communication skills and the ability to work individually or as a part of the team.</w:t>
      </w:r>
    </w:p>
    <w:p w:rsidR="009A5BB1" w:rsidRDefault="00647E0E">
      <w:pPr>
        <w:ind w:leftChars="228" w:left="862" w:hangingChars="150" w:hanging="360"/>
        <w:rPr>
          <w:sz w:val="24"/>
        </w:rPr>
      </w:pPr>
      <w:r>
        <w:rPr>
          <w:sz w:val="24"/>
        </w:rPr>
        <w:t>W: Well, if I stay at my present job much longer, I won’t have any mind or skills left. By the way, what about salary</w:t>
      </w:r>
      <w:r>
        <w:rPr>
          <w:sz w:val="24"/>
        </w:rPr>
        <w:t>? I just hope it isn’t lower than what I get now.</w:t>
      </w:r>
    </w:p>
    <w:p w:rsidR="009A5BB1" w:rsidRDefault="00647E0E">
      <w:pPr>
        <w:ind w:leftChars="228" w:left="862" w:hangingChars="150" w:hanging="360"/>
        <w:rPr>
          <w:sz w:val="24"/>
        </w:rPr>
      </w:pPr>
      <w:r>
        <w:rPr>
          <w:sz w:val="24"/>
        </w:rPr>
        <w:t>M: It’s said to be negotiable. It depends on the applicant’s education and experience. In addition to basic salary, there's a list of extra benefits. Have a look yourself.</w:t>
      </w:r>
    </w:p>
    <w:p w:rsidR="009A5BB1" w:rsidRDefault="00647E0E">
      <w:pPr>
        <w:ind w:leftChars="228" w:left="862" w:hangingChars="150" w:hanging="360"/>
        <w:rPr>
          <w:sz w:val="24"/>
        </w:rPr>
      </w:pPr>
      <w:r>
        <w:rPr>
          <w:sz w:val="24"/>
        </w:rPr>
        <w:t xml:space="preserve">W: </w:t>
      </w:r>
      <w:proofErr w:type="spellStart"/>
      <w:r>
        <w:rPr>
          <w:sz w:val="24"/>
        </w:rPr>
        <w:t>Hm</w:t>
      </w:r>
      <w:proofErr w:type="spellEnd"/>
      <w:r>
        <w:rPr>
          <w:sz w:val="24"/>
        </w:rPr>
        <w:t xml:space="preserve">, travel and social security </w:t>
      </w:r>
      <w:r>
        <w:rPr>
          <w:sz w:val="24"/>
        </w:rPr>
        <w:t>plus relocation expenses are paid. Hey, this isn’t bad. I really want the job.</w:t>
      </w:r>
    </w:p>
    <w:p w:rsidR="009A5BB1" w:rsidRDefault="00647E0E">
      <w:pPr>
        <w:pStyle w:val="Parahead"/>
        <w:spacing w:before="156" w:after="46"/>
      </w:pPr>
      <w:r>
        <w:t>Questions 23 to 25 are based on the conversation you have just heard.</w:t>
      </w:r>
    </w:p>
    <w:p w:rsidR="009A5BB1" w:rsidRDefault="00647E0E">
      <w:pPr>
        <w:pStyle w:val="TopSagecom"/>
        <w:spacing w:before="312" w:after="78"/>
        <w:ind w:left="480" w:hanging="480"/>
      </w:pPr>
      <w:hyperlink r:id="rId235" w:tooltip="参考答案：B" w:history="1">
        <w:r>
          <w:rPr>
            <w:rStyle w:val="af1"/>
            <w:u w:val="none"/>
          </w:rPr>
          <w:t>23</w:t>
        </w:r>
      </w:hyperlink>
      <w:r>
        <w:t>.</w:t>
      </w:r>
      <w:r>
        <w:tab/>
        <w:t>Why is the woman trying to f</w:t>
      </w:r>
      <w:r>
        <w:t>ind a new job?</w:t>
      </w:r>
    </w:p>
    <w:p w:rsidR="009A5BB1" w:rsidRDefault="00647E0E">
      <w:pPr>
        <w:pStyle w:val="TopSagecom"/>
        <w:spacing w:before="312" w:after="78"/>
        <w:ind w:left="480" w:hanging="480"/>
      </w:pPr>
      <w:hyperlink r:id="rId236" w:tooltip="参考答案：C" w:history="1">
        <w:r>
          <w:rPr>
            <w:rStyle w:val="af1"/>
            <w:u w:val="none"/>
          </w:rPr>
          <w:t>24</w:t>
        </w:r>
      </w:hyperlink>
      <w:r>
        <w:t>.</w:t>
      </w:r>
      <w:r>
        <w:tab/>
        <w:t>What position is being advertised in the paper?</w:t>
      </w:r>
    </w:p>
    <w:p w:rsidR="009A5BB1" w:rsidRDefault="00647E0E">
      <w:pPr>
        <w:pStyle w:val="TopSagecom"/>
        <w:spacing w:before="312" w:after="78"/>
        <w:ind w:left="480" w:hanging="480"/>
      </w:pPr>
      <w:hyperlink r:id="rId237" w:tooltip="参考答案：D" w:history="1">
        <w:r>
          <w:rPr>
            <w:rStyle w:val="af1"/>
            <w:u w:val="none"/>
          </w:rPr>
          <w:t>25</w:t>
        </w:r>
      </w:hyperlink>
      <w:r>
        <w:t>.</w:t>
      </w:r>
      <w:r>
        <w:tab/>
        <w:t>What are the key factors that deter</w:t>
      </w:r>
      <w:r>
        <w:t>mine the salary of the new position?</w:t>
      </w:r>
    </w:p>
    <w:p w:rsidR="009A5BB1" w:rsidRDefault="00647E0E">
      <w:pPr>
        <w:pStyle w:val="bt4"/>
        <w:spacing w:before="156" w:after="156"/>
      </w:pPr>
      <w:r>
        <w:t>Passage One</w:t>
      </w:r>
    </w:p>
    <w:p w:rsidR="009A5BB1" w:rsidRDefault="00647E0E">
      <w:pPr>
        <w:ind w:firstLineChars="200" w:firstLine="480"/>
        <w:rPr>
          <w:sz w:val="24"/>
        </w:rPr>
      </w:pPr>
      <w:r>
        <w:rPr>
          <w:sz w:val="24"/>
        </w:rPr>
        <w:t xml:space="preserve">When couples get married, they usually plan to have children. Sometimes, however, a couple </w:t>
      </w:r>
      <w:proofErr w:type="spellStart"/>
      <w:r>
        <w:rPr>
          <w:sz w:val="24"/>
        </w:rPr>
        <w:t>can not</w:t>
      </w:r>
      <w:proofErr w:type="spellEnd"/>
      <w:r>
        <w:rPr>
          <w:sz w:val="24"/>
        </w:rPr>
        <w:t xml:space="preserve"> have a child of their own. In this case, they may decide to adopt a child. In fact, adoption is very common </w:t>
      </w:r>
      <w:r>
        <w:rPr>
          <w:sz w:val="24"/>
        </w:rPr>
        <w:t xml:space="preserve">today. There are about 60 thousand adoptions each year in the United </w:t>
      </w:r>
      <w:proofErr w:type="spellStart"/>
      <w:r>
        <w:rPr>
          <w:sz w:val="24"/>
        </w:rPr>
        <w:t>Statesalone</w:t>
      </w:r>
      <w:proofErr w:type="spellEnd"/>
      <w:r>
        <w:rPr>
          <w:sz w:val="24"/>
        </w:rPr>
        <w:t xml:space="preserve">. Some people prefer to adopt infants, others adopt older children, some couples adopt children from their own countries, </w:t>
      </w:r>
      <w:proofErr w:type="gramStart"/>
      <w:r>
        <w:rPr>
          <w:sz w:val="24"/>
        </w:rPr>
        <w:t>others</w:t>
      </w:r>
      <w:proofErr w:type="gramEnd"/>
      <w:r>
        <w:rPr>
          <w:sz w:val="24"/>
        </w:rPr>
        <w:t xml:space="preserve"> adopt children from foreign countries. In any c</w:t>
      </w:r>
      <w:r>
        <w:rPr>
          <w:sz w:val="24"/>
        </w:rPr>
        <w:t>ase, they all adopt children for the same reason ---- they care about children and want to give their adopted child a happy life.</w:t>
      </w:r>
    </w:p>
    <w:p w:rsidR="009A5BB1" w:rsidRDefault="00647E0E">
      <w:pPr>
        <w:ind w:firstLineChars="200" w:firstLine="480"/>
        <w:rPr>
          <w:sz w:val="24"/>
        </w:rPr>
      </w:pPr>
      <w:r>
        <w:rPr>
          <w:sz w:val="24"/>
        </w:rPr>
        <w:t xml:space="preserve">Most adopted children know that they are adopted. Psychologists and child-care experts generally think this is a good idea. </w:t>
      </w:r>
      <w:r>
        <w:rPr>
          <w:sz w:val="24"/>
        </w:rPr>
        <w:t>However, many adopted children or adoptees have very little information about their biological parents. As a matter of fact, it is often very difficult for adoptees to find out about their birth parents because the birth records of most adoptees are usuall</w:t>
      </w:r>
      <w:r>
        <w:rPr>
          <w:sz w:val="24"/>
        </w:rPr>
        <w:t xml:space="preserve">y sealed. The information is secret so no one can see it. Naturally, adopted children have different feelings about their birth parents. Many adoptees want to search for </w:t>
      </w:r>
      <w:r>
        <w:rPr>
          <w:sz w:val="24"/>
        </w:rPr>
        <w:lastRenderedPageBreak/>
        <w:t>them, but others do not. The decision to search for birth parents is a difficult one t</w:t>
      </w:r>
      <w:r>
        <w:rPr>
          <w:sz w:val="24"/>
        </w:rPr>
        <w:t>o make. Most adoptees have mixed feelings about finding their biological parents. Even though adoptees do not know about their natural parents, they do know that their adoptive parents want them, love them and will care for them.</w:t>
      </w:r>
    </w:p>
    <w:p w:rsidR="009A5BB1" w:rsidRDefault="00647E0E">
      <w:pPr>
        <w:pStyle w:val="Parahead"/>
        <w:spacing w:before="156" w:after="46"/>
      </w:pPr>
      <w:r>
        <w:t>Questions 26 to 29 are bas</w:t>
      </w:r>
      <w:r>
        <w:t>ed on the passage you’ve just heard.</w:t>
      </w:r>
    </w:p>
    <w:p w:rsidR="009A5BB1" w:rsidRDefault="00647E0E">
      <w:pPr>
        <w:pStyle w:val="TopSagecom"/>
        <w:spacing w:before="312" w:after="78"/>
        <w:ind w:left="480" w:hanging="480"/>
      </w:pPr>
      <w:hyperlink r:id="rId238" w:tooltip="参考答案：D" w:history="1">
        <w:r>
          <w:rPr>
            <w:rStyle w:val="af1"/>
            <w:u w:val="none"/>
          </w:rPr>
          <w:t>26</w:t>
        </w:r>
      </w:hyperlink>
      <w:r>
        <w:t>.</w:t>
      </w:r>
      <w:r>
        <w:tab/>
        <w:t>According to the speaker, why do some couples adopt children?</w:t>
      </w:r>
    </w:p>
    <w:p w:rsidR="009A5BB1" w:rsidRDefault="00647E0E">
      <w:pPr>
        <w:pStyle w:val="TopSagecom"/>
        <w:spacing w:before="312" w:after="78"/>
        <w:ind w:left="480" w:hanging="480"/>
      </w:pPr>
      <w:hyperlink r:id="rId239" w:tooltip="参考答案：C" w:history="1">
        <w:r>
          <w:rPr>
            <w:rStyle w:val="af1"/>
            <w:u w:val="none"/>
          </w:rPr>
          <w:t>27</w:t>
        </w:r>
      </w:hyperlink>
      <w:r>
        <w:t>.</w:t>
      </w:r>
      <w:r>
        <w:tab/>
        <w:t>Why is it difficult for adoptees to find out about their birth parents?</w:t>
      </w:r>
    </w:p>
    <w:p w:rsidR="009A5BB1" w:rsidRDefault="00647E0E">
      <w:pPr>
        <w:pStyle w:val="TopSagecom"/>
        <w:spacing w:before="312" w:after="78"/>
        <w:ind w:left="480" w:hanging="480"/>
      </w:pPr>
      <w:hyperlink r:id="rId240" w:tooltip="参考答案：B" w:history="1">
        <w:r>
          <w:rPr>
            <w:rStyle w:val="af1"/>
            <w:u w:val="none"/>
          </w:rPr>
          <w:t>28</w:t>
        </w:r>
      </w:hyperlink>
      <w:r>
        <w:t>.</w:t>
      </w:r>
      <w:r>
        <w:tab/>
        <w:t>Why do many adoptees find it hard to make the decision to search for their birth parents?</w:t>
      </w:r>
    </w:p>
    <w:p w:rsidR="009A5BB1" w:rsidRDefault="00647E0E">
      <w:pPr>
        <w:pStyle w:val="TopSagecom"/>
        <w:spacing w:before="312" w:after="78"/>
        <w:ind w:left="480" w:hanging="480"/>
      </w:pPr>
      <w:hyperlink r:id="rId241" w:tooltip="参考答案：A" w:history="1">
        <w:r>
          <w:rPr>
            <w:rStyle w:val="af1"/>
            <w:u w:val="none"/>
          </w:rPr>
          <w:t>29</w:t>
        </w:r>
      </w:hyperlink>
      <w:r>
        <w:t>.</w:t>
      </w:r>
      <w:r>
        <w:tab/>
        <w:t>What can we infer from the passage?</w:t>
      </w:r>
    </w:p>
    <w:p w:rsidR="009A5BB1" w:rsidRDefault="00647E0E">
      <w:pPr>
        <w:pStyle w:val="bt4"/>
        <w:spacing w:before="156" w:after="156"/>
      </w:pPr>
      <w:r>
        <w:t>Passage Two</w:t>
      </w:r>
    </w:p>
    <w:p w:rsidR="009A5BB1" w:rsidRDefault="00647E0E">
      <w:pPr>
        <w:ind w:firstLineChars="200" w:firstLine="480"/>
        <w:rPr>
          <w:sz w:val="24"/>
        </w:rPr>
      </w:pPr>
      <w:r>
        <w:rPr>
          <w:sz w:val="24"/>
        </w:rPr>
        <w:t xml:space="preserve">Katherine Gram graduated from University of Chicago in 1938 and got a job as a news reporter in San Francisco. Katherine’s father used to be a </w:t>
      </w:r>
      <w:r>
        <w:rPr>
          <w:sz w:val="24"/>
        </w:rPr>
        <w:t>successful investment banker. In 1933, he bought a failing newspaper, the Washington Post.</w:t>
      </w:r>
    </w:p>
    <w:p w:rsidR="009A5BB1" w:rsidRDefault="00647E0E">
      <w:pPr>
        <w:ind w:firstLineChars="200" w:firstLine="480"/>
        <w:rPr>
          <w:sz w:val="24"/>
        </w:rPr>
      </w:pPr>
      <w:r>
        <w:rPr>
          <w:sz w:val="24"/>
        </w:rPr>
        <w:t xml:space="preserve">Then Katherine returned to Washington and got a job, editing letters in her father’s newspaper. She married Philip Gram, who took over his father-in-law’s position </w:t>
      </w:r>
      <w:r>
        <w:rPr>
          <w:sz w:val="24"/>
        </w:rPr>
        <w:t>shortly after and became publisher of the Washington Post. But for many years, her husband suffered from mental illness and he killed himself in 1963. After her husband’s death, Katherine operated the newspaper. In the 1970s, the newspaper became famous ar</w:t>
      </w:r>
      <w:r>
        <w:rPr>
          <w:sz w:val="24"/>
        </w:rPr>
        <w:t>ound the world and Katherine was also recognized as an important leader in newspaper publishing. She was the first woman to head a major American publishing company, the Washington Post company. In a few years, she successfully expanded the company to incl</w:t>
      </w:r>
      <w:r>
        <w:rPr>
          <w:sz w:val="24"/>
        </w:rPr>
        <w:t xml:space="preserve">ude newspaper, magazine, </w:t>
      </w:r>
      <w:proofErr w:type="gramStart"/>
      <w:r>
        <w:rPr>
          <w:sz w:val="24"/>
        </w:rPr>
        <w:t>broadcast</w:t>
      </w:r>
      <w:proofErr w:type="gramEnd"/>
      <w:r>
        <w:rPr>
          <w:sz w:val="24"/>
        </w:rPr>
        <w:t xml:space="preserve"> and cable companies.</w:t>
      </w:r>
    </w:p>
    <w:p w:rsidR="009A5BB1" w:rsidRDefault="00647E0E">
      <w:pPr>
        <w:ind w:firstLineChars="200" w:firstLine="480"/>
        <w:rPr>
          <w:sz w:val="24"/>
        </w:rPr>
      </w:pPr>
      <w:r>
        <w:rPr>
          <w:sz w:val="24"/>
        </w:rPr>
        <w:t>She died of head injuries after a fall when she was 84. More than 3 thousand people attended her funeral including many government and business leaders. Her friends said she would be remembered as a w</w:t>
      </w:r>
      <w:r>
        <w:rPr>
          <w:sz w:val="24"/>
        </w:rPr>
        <w:t>oman who had an important influence on events in the United States and the world. Katherine once wrote, “The world without newspapers would not be the same kind of world”. After her death, the employees of the Washington Post wrote, “The world without Kath</w:t>
      </w:r>
      <w:r>
        <w:rPr>
          <w:sz w:val="24"/>
        </w:rPr>
        <w:t>erine would not be the same at all.”</w:t>
      </w:r>
    </w:p>
    <w:p w:rsidR="009A5BB1" w:rsidRDefault="00647E0E">
      <w:pPr>
        <w:pStyle w:val="Parahead"/>
        <w:spacing w:before="156" w:after="46"/>
      </w:pPr>
      <w:r>
        <w:t>Questions 29 to 31 are based on the passage you’ve just heard.</w:t>
      </w:r>
    </w:p>
    <w:p w:rsidR="009A5BB1" w:rsidRDefault="00647E0E">
      <w:pPr>
        <w:pStyle w:val="TopSagecom"/>
        <w:spacing w:before="312" w:after="78"/>
        <w:ind w:left="480" w:hanging="480"/>
      </w:pPr>
      <w:hyperlink r:id="rId242" w:tooltip="参考答案：B" w:history="1">
        <w:r>
          <w:rPr>
            <w:rStyle w:val="af1"/>
            <w:u w:val="none"/>
          </w:rPr>
          <w:t>30</w:t>
        </w:r>
      </w:hyperlink>
      <w:r>
        <w:t>.</w:t>
      </w:r>
      <w:r>
        <w:tab/>
        <w:t>What do we learn from the passage about Katherine’s father?</w:t>
      </w:r>
    </w:p>
    <w:p w:rsidR="009A5BB1" w:rsidRDefault="00647E0E">
      <w:pPr>
        <w:pStyle w:val="TopSagecom"/>
        <w:spacing w:before="312" w:after="78"/>
        <w:ind w:left="480" w:hanging="480"/>
      </w:pPr>
      <w:hyperlink r:id="rId243" w:tooltip="参考答案：C" w:history="1">
        <w:r>
          <w:rPr>
            <w:rStyle w:val="af1"/>
            <w:u w:val="none"/>
          </w:rPr>
          <w:t>31</w:t>
        </w:r>
      </w:hyperlink>
      <w:r>
        <w:t>.</w:t>
      </w:r>
      <w:r>
        <w:tab/>
        <w:t>What does the speaker tell us about Katherine Gram?</w:t>
      </w:r>
    </w:p>
    <w:p w:rsidR="009A5BB1" w:rsidRDefault="00647E0E">
      <w:pPr>
        <w:pStyle w:val="TopSagecom"/>
        <w:spacing w:before="312" w:after="78"/>
        <w:ind w:left="480" w:hanging="480"/>
      </w:pPr>
      <w:hyperlink r:id="rId244" w:tooltip="参考答案：A" w:history="1">
        <w:r>
          <w:rPr>
            <w:rStyle w:val="af1"/>
            <w:u w:val="none"/>
          </w:rPr>
          <w:t>32</w:t>
        </w:r>
      </w:hyperlink>
      <w:r>
        <w:t>.</w:t>
      </w:r>
      <w:r>
        <w:tab/>
        <w:t xml:space="preserve">What does the comment by employees of </w:t>
      </w:r>
      <w:r>
        <w:rPr>
          <w:rFonts w:hint="eastAsia"/>
          <w:i/>
        </w:rPr>
        <w:t>T</w:t>
      </w:r>
      <w:r>
        <w:rPr>
          <w:i/>
        </w:rPr>
        <w:t>he Washington Post</w:t>
      </w:r>
      <w:r>
        <w:t xml:space="preserve"> sugge</w:t>
      </w:r>
      <w:r>
        <w:t>st?</w:t>
      </w:r>
    </w:p>
    <w:p w:rsidR="009A5BB1" w:rsidRDefault="00647E0E">
      <w:pPr>
        <w:pStyle w:val="bt4"/>
        <w:spacing w:before="156" w:after="156"/>
      </w:pPr>
      <w:r>
        <w:t>Passage Three</w:t>
      </w:r>
    </w:p>
    <w:p w:rsidR="009A5BB1" w:rsidRDefault="00647E0E">
      <w:pPr>
        <w:ind w:firstLineChars="200" w:firstLine="480"/>
        <w:rPr>
          <w:sz w:val="24"/>
        </w:rPr>
      </w:pPr>
      <w:r>
        <w:rPr>
          <w:sz w:val="24"/>
        </w:rPr>
        <w:t>Obtaining good health insurance is a real necessity while you are studying overseas. It protects you from minor and major medical expenses that can wipe out not only your savings but your dreams of an education abroad. There are often two</w:t>
      </w:r>
      <w:r>
        <w:rPr>
          <w:sz w:val="24"/>
        </w:rPr>
        <w:t xml:space="preserve"> different types of health insurance you can consider buying, international travel insurance and student insurance in the country where you will be going.</w:t>
      </w:r>
    </w:p>
    <w:p w:rsidR="009A5BB1" w:rsidRDefault="00647E0E">
      <w:pPr>
        <w:ind w:firstLineChars="200" w:firstLine="480"/>
        <w:rPr>
          <w:sz w:val="24"/>
        </w:rPr>
      </w:pPr>
      <w:r>
        <w:rPr>
          <w:sz w:val="24"/>
        </w:rPr>
        <w:t>An international travel insurance policy is usually purchased in your home country before you go abro</w:t>
      </w:r>
      <w:r>
        <w:rPr>
          <w:sz w:val="24"/>
        </w:rPr>
        <w:t>ad. It generally covers a wide variety of medical services and you are often given a list of doctors in the area where you will travel who may even speak your native language. The drawback might be that you may not get your money back immediately, in other</w:t>
      </w:r>
      <w:r>
        <w:rPr>
          <w:sz w:val="24"/>
        </w:rPr>
        <w:t xml:space="preserve"> words, you may have to pay all you medical expenses and then later submit your receipts to the insurance company.</w:t>
      </w:r>
    </w:p>
    <w:p w:rsidR="009A5BB1" w:rsidRDefault="00647E0E">
      <w:pPr>
        <w:ind w:firstLineChars="200" w:firstLine="480"/>
        <w:rPr>
          <w:sz w:val="24"/>
        </w:rPr>
      </w:pPr>
      <w:r>
        <w:rPr>
          <w:sz w:val="24"/>
        </w:rPr>
        <w:t xml:space="preserve">On the other hand, getting student </w:t>
      </w:r>
      <w:proofErr w:type="spellStart"/>
      <w:r>
        <w:rPr>
          <w:sz w:val="24"/>
        </w:rPr>
        <w:t>heath</w:t>
      </w:r>
      <w:proofErr w:type="spellEnd"/>
      <w:r>
        <w:rPr>
          <w:sz w:val="24"/>
        </w:rPr>
        <w:t xml:space="preserve"> insurance in the country where you will study might allow you to only pay a certain percentage of th</w:t>
      </w:r>
      <w:r>
        <w:rPr>
          <w:sz w:val="24"/>
        </w:rPr>
        <w:t>e medical cost at the time of service and thus you don’t have to have sufficient cash to pay the entire bill at once. Whatever you decide, obtaining some form of health insurance is something you should consider before you go overseas. You shouldn’t wait u</w:t>
      </w:r>
      <w:r>
        <w:rPr>
          <w:sz w:val="24"/>
        </w:rPr>
        <w:t>ntil you are sick with major medical bills to pay off.</w:t>
      </w:r>
    </w:p>
    <w:p w:rsidR="009A5BB1" w:rsidRDefault="00647E0E">
      <w:pPr>
        <w:pStyle w:val="Parahead"/>
        <w:spacing w:before="156" w:after="46"/>
      </w:pPr>
      <w:r>
        <w:t>Questions 32 to 35 are based on the passage you have just heard.</w:t>
      </w:r>
    </w:p>
    <w:p w:rsidR="009A5BB1" w:rsidRDefault="00647E0E">
      <w:pPr>
        <w:pStyle w:val="TopSagecom"/>
        <w:spacing w:before="312" w:after="78"/>
        <w:ind w:left="480" w:hanging="480"/>
      </w:pPr>
      <w:hyperlink r:id="rId245" w:tooltip="参考答案：D" w:history="1">
        <w:r>
          <w:rPr>
            <w:rStyle w:val="af1"/>
            <w:u w:val="none"/>
          </w:rPr>
          <w:t>33</w:t>
        </w:r>
      </w:hyperlink>
      <w:r>
        <w:t>.</w:t>
      </w:r>
      <w:r>
        <w:tab/>
        <w:t>Why does the speaker advise overseas students to buy heal</w:t>
      </w:r>
      <w:r>
        <w:t>th insurance?</w:t>
      </w:r>
    </w:p>
    <w:p w:rsidR="009A5BB1" w:rsidRDefault="00647E0E">
      <w:pPr>
        <w:pStyle w:val="TopSagecom"/>
        <w:spacing w:before="312" w:after="78"/>
        <w:ind w:left="480" w:hanging="480"/>
      </w:pPr>
      <w:hyperlink r:id="rId246" w:tooltip="参考答案：D" w:history="1">
        <w:r>
          <w:rPr>
            <w:rStyle w:val="af1"/>
            <w:u w:val="none"/>
          </w:rPr>
          <w:t>34</w:t>
        </w:r>
      </w:hyperlink>
      <w:r>
        <w:t>.</w:t>
      </w:r>
      <w:r>
        <w:tab/>
        <w:t>What is the drawback of students buying international travel insurance?</w:t>
      </w:r>
    </w:p>
    <w:p w:rsidR="009A5BB1" w:rsidRDefault="00647E0E">
      <w:pPr>
        <w:pStyle w:val="TopSagecom"/>
        <w:spacing w:before="312" w:after="78"/>
        <w:ind w:left="480" w:hanging="480"/>
      </w:pPr>
      <w:hyperlink r:id="rId247" w:tooltip="参考答案：C" w:history="1">
        <w:r>
          <w:rPr>
            <w:rStyle w:val="af1"/>
            <w:u w:val="none"/>
          </w:rPr>
          <w:t>35</w:t>
        </w:r>
      </w:hyperlink>
      <w:r>
        <w:t>.</w:t>
      </w:r>
      <w:r>
        <w:tab/>
        <w:t>What does th</w:t>
      </w:r>
      <w:r>
        <w:t>e speaker say about students getting health insurance in the country where they will study?</w:t>
      </w:r>
    </w:p>
    <w:p w:rsidR="009A5BB1" w:rsidRDefault="00647E0E">
      <w:pPr>
        <w:pStyle w:val="bt4"/>
        <w:spacing w:before="156" w:after="156"/>
      </w:pPr>
      <w:r>
        <w:t>Compound Dictation</w:t>
      </w:r>
    </w:p>
    <w:p w:rsidR="009A5BB1" w:rsidRDefault="00647E0E">
      <w:pPr>
        <w:ind w:firstLineChars="200" w:firstLine="480"/>
        <w:rPr>
          <w:sz w:val="24"/>
        </w:rPr>
      </w:pPr>
      <w:r>
        <w:rPr>
          <w:sz w:val="24"/>
        </w:rPr>
        <w:t xml:space="preserve">More and more of the world’s population are living in towns or cities. The speed at which cities are growing in the less developed countries is </w:t>
      </w:r>
      <w:r>
        <w:rPr>
          <w:sz w:val="24"/>
          <w:u w:val="single"/>
        </w:rPr>
        <w:t>a</w:t>
      </w:r>
      <w:r>
        <w:rPr>
          <w:sz w:val="24"/>
          <w:u w:val="single"/>
        </w:rPr>
        <w:t>larming</w:t>
      </w:r>
      <w:r>
        <w:rPr>
          <w:sz w:val="24"/>
        </w:rPr>
        <w:t xml:space="preserve">. </w:t>
      </w:r>
      <w:r>
        <w:rPr>
          <w:sz w:val="24"/>
        </w:rPr>
        <w:lastRenderedPageBreak/>
        <w:t xml:space="preserve">Between 1920 and 1960, big cities in developed countries </w:t>
      </w:r>
      <w:r>
        <w:rPr>
          <w:sz w:val="24"/>
          <w:u w:val="single"/>
        </w:rPr>
        <w:t>increased</w:t>
      </w:r>
      <w:r>
        <w:rPr>
          <w:sz w:val="24"/>
        </w:rPr>
        <w:t xml:space="preserve"> two and a half times in size, but in other parts of the world the growth was eight times their size. </w:t>
      </w:r>
    </w:p>
    <w:p w:rsidR="009A5BB1" w:rsidRDefault="00647E0E">
      <w:pPr>
        <w:ind w:firstLineChars="200" w:firstLine="480"/>
        <w:rPr>
          <w:sz w:val="24"/>
        </w:rPr>
      </w:pPr>
      <w:r>
        <w:rPr>
          <w:sz w:val="24"/>
        </w:rPr>
        <w:t xml:space="preserve">The </w:t>
      </w:r>
      <w:r>
        <w:rPr>
          <w:sz w:val="24"/>
          <w:u w:val="single"/>
        </w:rPr>
        <w:t>sheer</w:t>
      </w:r>
      <w:r>
        <w:rPr>
          <w:sz w:val="24"/>
        </w:rPr>
        <w:t xml:space="preserve"> size of growth is bad enough, but there are now also very </w:t>
      </w:r>
      <w:r>
        <w:rPr>
          <w:sz w:val="24"/>
          <w:u w:val="single"/>
        </w:rPr>
        <w:t>disturbing</w:t>
      </w:r>
      <w:r>
        <w:rPr>
          <w:sz w:val="24"/>
        </w:rPr>
        <w:t xml:space="preserve"> signs of trouble in the </w:t>
      </w:r>
      <w:r>
        <w:rPr>
          <w:sz w:val="24"/>
          <w:u w:val="single"/>
        </w:rPr>
        <w:t>comparison</w:t>
      </w:r>
      <w:r>
        <w:rPr>
          <w:sz w:val="24"/>
        </w:rPr>
        <w:t xml:space="preserve"> of percentages of people living in towns and percentages of people working in industry. During the 19th century, cities grew as a result of the growth of industry. In Europe, the </w:t>
      </w:r>
      <w:r>
        <w:rPr>
          <w:sz w:val="24"/>
          <w:u w:val="single"/>
        </w:rPr>
        <w:t>proportion</w:t>
      </w:r>
      <w:r>
        <w:rPr>
          <w:sz w:val="24"/>
        </w:rPr>
        <w:t xml:space="preserve"> of people living in cities was</w:t>
      </w:r>
      <w:r>
        <w:rPr>
          <w:sz w:val="24"/>
        </w:rPr>
        <w:t xml:space="preserve"> always smaller than that of the </w:t>
      </w:r>
      <w:r>
        <w:rPr>
          <w:sz w:val="24"/>
          <w:u w:val="single"/>
        </w:rPr>
        <w:t>workforce</w:t>
      </w:r>
      <w:r>
        <w:rPr>
          <w:sz w:val="24"/>
        </w:rPr>
        <w:t xml:space="preserve"> working in factories. Now, however, the </w:t>
      </w:r>
      <w:r>
        <w:rPr>
          <w:sz w:val="24"/>
          <w:u w:val="single"/>
        </w:rPr>
        <w:t>reverse</w:t>
      </w:r>
      <w:r>
        <w:rPr>
          <w:sz w:val="24"/>
        </w:rPr>
        <w:t xml:space="preserve"> is almost always true in the newly industrialized world</w:t>
      </w:r>
      <w:r>
        <w:rPr>
          <w:rFonts w:hint="eastAsia"/>
          <w:sz w:val="24"/>
        </w:rPr>
        <w:t>:</w:t>
      </w:r>
      <w:r>
        <w:rPr>
          <w:sz w:val="24"/>
        </w:rPr>
        <w:t xml:space="preserve"> </w:t>
      </w:r>
      <w:r>
        <w:rPr>
          <w:sz w:val="24"/>
          <w:u w:val="single"/>
        </w:rPr>
        <w:t>The percentage of people living in cities is much higher than the percentage working in industry</w:t>
      </w:r>
      <w:r>
        <w:rPr>
          <w:sz w:val="24"/>
        </w:rPr>
        <w:t>.</w:t>
      </w:r>
    </w:p>
    <w:p w:rsidR="009A5BB1" w:rsidRDefault="00647E0E">
      <w:pPr>
        <w:ind w:firstLineChars="200" w:firstLine="480"/>
        <w:rPr>
          <w:sz w:val="24"/>
        </w:rPr>
      </w:pPr>
      <w:r>
        <w:rPr>
          <w:sz w:val="24"/>
        </w:rPr>
        <w:t xml:space="preserve">Without a </w:t>
      </w:r>
      <w:r>
        <w:rPr>
          <w:sz w:val="24"/>
        </w:rPr>
        <w:t>base of people working in industry, these cities cannot pay for their growth</w:t>
      </w:r>
      <w:r>
        <w:rPr>
          <w:rFonts w:hint="eastAsia"/>
          <w:sz w:val="24"/>
        </w:rPr>
        <w:t>;</w:t>
      </w:r>
      <w:r>
        <w:rPr>
          <w:sz w:val="24"/>
        </w:rPr>
        <w:t xml:space="preserve"> </w:t>
      </w:r>
      <w:proofErr w:type="gramStart"/>
      <w:r>
        <w:rPr>
          <w:sz w:val="24"/>
          <w:u w:val="single"/>
        </w:rPr>
        <w:t>There</w:t>
      </w:r>
      <w:proofErr w:type="gramEnd"/>
      <w:r>
        <w:rPr>
          <w:sz w:val="24"/>
          <w:u w:val="single"/>
        </w:rPr>
        <w:t xml:space="preserve"> is not enough money to build adequate houses for the people that live there, let alone the new arrivals.</w:t>
      </w:r>
      <w:r>
        <w:rPr>
          <w:sz w:val="24"/>
        </w:rPr>
        <w:t xml:space="preserve"> There has been little opportunity to build water supplies or other </w:t>
      </w:r>
      <w:r>
        <w:rPr>
          <w:sz w:val="24"/>
        </w:rPr>
        <w:t xml:space="preserve">facilities. </w:t>
      </w:r>
      <w:r>
        <w:rPr>
          <w:sz w:val="24"/>
          <w:u w:val="single"/>
        </w:rPr>
        <w:t>So the figures for the growth of towns and cities represent proportional growth of unemployment and underemployment</w:t>
      </w:r>
      <w:r>
        <w:rPr>
          <w:sz w:val="24"/>
        </w:rPr>
        <w:t>, a growth in the number of hopeless and despairing parents and starving children.</w:t>
      </w:r>
    </w:p>
    <w:p w:rsidR="009A5BB1" w:rsidRDefault="009A5BB1"/>
    <w:p w:rsidR="009A5BB1" w:rsidRDefault="009A5BB1"/>
    <w:sectPr w:rsidR="009A5BB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E0E" w:rsidRDefault="00647E0E">
      <w:pPr>
        <w:spacing w:after="0" w:line="240" w:lineRule="auto"/>
      </w:pPr>
      <w:r>
        <w:separator/>
      </w:r>
    </w:p>
  </w:endnote>
  <w:endnote w:type="continuationSeparator" w:id="0">
    <w:p w:rsidR="00647E0E" w:rsidRDefault="0064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Rounded MT Bold">
    <w:altName w:val="Verdana"/>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64</w:t>
    </w:r>
    <w:r>
      <w:rPr>
        <w:sz w:val="21"/>
        <w:szCs w:val="21"/>
      </w:rPr>
      <w:fldChar w:fldCharType="end"/>
    </w:r>
    <w:r>
      <w:rPr>
        <w:rFonts w:hint="eastAsia"/>
        <w:sz w:val="21"/>
        <w:szCs w:val="21"/>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9A61BB">
      <w:rPr>
        <w:rStyle w:val="af"/>
        <w:noProof/>
        <w:sz w:val="21"/>
        <w:szCs w:val="21"/>
      </w:rPr>
      <w:t>1</w:t>
    </w:r>
    <w:r>
      <w:rPr>
        <w:sz w:val="21"/>
        <w:szCs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78</w:t>
    </w:r>
    <w:r>
      <w:rPr>
        <w:sz w:val="21"/>
        <w:szCs w:val="21"/>
      </w:rPr>
      <w:fldChar w:fldCharType="end"/>
    </w:r>
    <w:r>
      <w:rPr>
        <w:rFonts w:hint="eastAsia"/>
        <w:sz w:val="21"/>
        <w:szCs w:val="2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9A61BB">
      <w:rPr>
        <w:rStyle w:val="af"/>
        <w:noProof/>
        <w:sz w:val="21"/>
        <w:szCs w:val="21"/>
      </w:rPr>
      <w:t>17</w:t>
    </w:r>
    <w:r>
      <w:rPr>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9"/>
      <w:tabs>
        <w:tab w:val="clear" w:pos="4153"/>
        <w:tab w:val="clear" w:pos="8306"/>
        <w:tab w:val="right" w:pos="9660"/>
      </w:tabs>
      <w:rPr>
        <w:sz w:val="21"/>
        <w:szCs w:val="21"/>
      </w:rPr>
    </w:pPr>
    <w:r>
      <w:rPr>
        <w:sz w:val="21"/>
        <w:szCs w:val="21"/>
      </w:rPr>
      <w:fldChar w:fldCharType="begin"/>
    </w:r>
    <w:r>
      <w:rPr>
        <w:rStyle w:val="af"/>
        <w:sz w:val="21"/>
        <w:szCs w:val="21"/>
      </w:rPr>
      <w:instrText xml:space="preserve"> PAGE </w:instrText>
    </w:r>
    <w:r>
      <w:rPr>
        <w:sz w:val="21"/>
        <w:szCs w:val="21"/>
      </w:rPr>
      <w:fldChar w:fldCharType="separate"/>
    </w:r>
    <w:r>
      <w:rPr>
        <w:rStyle w:val="af"/>
        <w:sz w:val="21"/>
        <w:szCs w:val="21"/>
      </w:rPr>
      <w:t>80</w:t>
    </w:r>
    <w:r>
      <w:rPr>
        <w:sz w:val="21"/>
        <w:szCs w:val="21"/>
      </w:rPr>
      <w:fldChar w:fldCharType="end"/>
    </w:r>
    <w:r>
      <w:rPr>
        <w:rFonts w:hint="eastAsia"/>
        <w:sz w:val="21"/>
        <w:szCs w:val="21"/>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9"/>
      <w:tabs>
        <w:tab w:val="clear" w:pos="4153"/>
        <w:tab w:val="clear" w:pos="8306"/>
        <w:tab w:val="right" w:pos="9660"/>
      </w:tabs>
      <w:rPr>
        <w:sz w:val="21"/>
        <w:szCs w:val="21"/>
      </w:rPr>
    </w:pPr>
    <w:r>
      <w:rPr>
        <w:rFonts w:hint="eastAsia"/>
      </w:rPr>
      <w:tab/>
    </w:r>
    <w:r>
      <w:rPr>
        <w:sz w:val="21"/>
        <w:szCs w:val="21"/>
      </w:rPr>
      <w:fldChar w:fldCharType="begin"/>
    </w:r>
    <w:r>
      <w:rPr>
        <w:rStyle w:val="af"/>
        <w:sz w:val="21"/>
        <w:szCs w:val="21"/>
      </w:rPr>
      <w:instrText xml:space="preserve"> PAGE </w:instrText>
    </w:r>
    <w:r>
      <w:rPr>
        <w:sz w:val="21"/>
        <w:szCs w:val="21"/>
      </w:rPr>
      <w:fldChar w:fldCharType="separate"/>
    </w:r>
    <w:r w:rsidR="009A61BB">
      <w:rPr>
        <w:rStyle w:val="af"/>
        <w:noProof/>
        <w:sz w:val="21"/>
        <w:szCs w:val="21"/>
      </w:rPr>
      <w:t>27</w:t>
    </w:r>
    <w:r>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E0E" w:rsidRDefault="00647E0E">
      <w:pPr>
        <w:spacing w:after="0" w:line="240" w:lineRule="auto"/>
      </w:pPr>
      <w:r>
        <w:separator/>
      </w:r>
    </w:p>
  </w:footnote>
  <w:footnote w:type="continuationSeparator" w:id="0">
    <w:p w:rsidR="00647E0E" w:rsidRDefault="00647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6" o:spid="_x0000_s2052" type="#_x0000_t136" style="position:absolute;left:0;text-align:left;margin-left:0;margin-top:0;width:559pt;height:50.8pt;rotation:315;z-index:-25165619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59pt;height:50.8pt;rotation:315;z-index:-251651072;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9A61BB">
      <w:rPr>
        <w:rFonts w:eastAsia="楷体_GB2312" w:hint="eastAsia"/>
        <w:noProof/>
        <w:sz w:val="21"/>
        <w:szCs w:val="21"/>
      </w:rPr>
      <w:t>2007</w:t>
    </w:r>
    <w:r w:rsidR="009A61BB">
      <w:rPr>
        <w:rFonts w:eastAsia="楷体_GB2312" w:hint="eastAsia"/>
        <w:noProof/>
        <w:sz w:val="21"/>
        <w:szCs w:val="21"/>
      </w:rPr>
      <w:t>年</w:t>
    </w:r>
    <w:r w:rsidR="009A61BB">
      <w:rPr>
        <w:rFonts w:eastAsia="楷体_GB2312" w:hint="eastAsia"/>
        <w:noProof/>
        <w:sz w:val="21"/>
        <w:szCs w:val="21"/>
      </w:rPr>
      <w:t>12</w:t>
    </w:r>
    <w:r w:rsidR="009A61BB">
      <w:rPr>
        <w:rFonts w:eastAsia="楷体_GB2312" w:hint="eastAsia"/>
        <w:noProof/>
        <w:sz w:val="21"/>
        <w:szCs w:val="21"/>
      </w:rPr>
      <w:t>月</w:t>
    </w:r>
    <w:r w:rsidR="009A61BB">
      <w:rPr>
        <w:rFonts w:eastAsia="楷体_GB2312" w:hint="eastAsia"/>
        <w:noProof/>
        <w:sz w:val="21"/>
        <w:szCs w:val="21"/>
      </w:rPr>
      <w:t>22</w:t>
    </w:r>
    <w:r w:rsidR="009A61BB">
      <w:rPr>
        <w:rFonts w:eastAsia="楷体_GB2312" w:hint="eastAsia"/>
        <w:noProof/>
        <w:sz w:val="21"/>
        <w:szCs w:val="21"/>
      </w:rPr>
      <w:t>日大学英语四级考试</w:t>
    </w:r>
    <w:r w:rsidR="009A61BB">
      <w:rPr>
        <w:rFonts w:eastAsia="楷体_GB2312" w:hint="eastAsia"/>
        <w:noProof/>
        <w:sz w:val="21"/>
        <w:szCs w:val="21"/>
      </w:rPr>
      <w:t>(CET-4)B</w:t>
    </w:r>
    <w:r w:rsidR="009A61BB">
      <w:rPr>
        <w:rFonts w:eastAsia="楷体_GB2312" w:hint="eastAsia"/>
        <w:noProof/>
        <w:sz w:val="21"/>
        <w:szCs w:val="21"/>
      </w:rPr>
      <w:t>卷</w:t>
    </w:r>
    <w:r>
      <w:rPr>
        <w:rFonts w:eastAsia="楷体_GB231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 o:spid="_x0000_s2049" type="#_x0000_t136" style="position:absolute;left:0;text-align:left;margin-left:0;margin-top:0;width:559pt;height:50.8pt;rotation:315;z-index:-25165721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PowerPlusWaterMarkObject130" o:spid="_x0000_s2050" type="#_x0000_t136" style="position:absolute;left:0;text-align:left;margin-left:0;margin-top:0;width:415.55pt;height:55.4pt;z-index:-251658240;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9A5BB1" w:rsidRDefault="009A5BB1">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59pt;height:50.8pt;rotation:315;z-index:-25165209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559pt;height:50.8pt;rotation:315;z-index:-251646976;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9A61BB">
      <w:rPr>
        <w:rFonts w:eastAsia="楷体_GB2312" w:hint="eastAsia"/>
        <w:noProof/>
        <w:sz w:val="21"/>
        <w:szCs w:val="21"/>
      </w:rPr>
      <w:t>2007</w:t>
    </w:r>
    <w:r w:rsidR="009A61BB">
      <w:rPr>
        <w:rFonts w:eastAsia="楷体_GB2312" w:hint="eastAsia"/>
        <w:noProof/>
        <w:sz w:val="21"/>
        <w:szCs w:val="21"/>
      </w:rPr>
      <w:t>年</w:t>
    </w:r>
    <w:r w:rsidR="009A61BB">
      <w:rPr>
        <w:rFonts w:eastAsia="楷体_GB2312" w:hint="eastAsia"/>
        <w:noProof/>
        <w:sz w:val="21"/>
        <w:szCs w:val="21"/>
      </w:rPr>
      <w:t>12</w:t>
    </w:r>
    <w:r w:rsidR="009A61BB">
      <w:rPr>
        <w:rFonts w:eastAsia="楷体_GB2312" w:hint="eastAsia"/>
        <w:noProof/>
        <w:sz w:val="21"/>
        <w:szCs w:val="21"/>
      </w:rPr>
      <w:t>月</w:t>
    </w:r>
    <w:r w:rsidR="009A61BB">
      <w:rPr>
        <w:rFonts w:eastAsia="楷体_GB2312" w:hint="eastAsia"/>
        <w:noProof/>
        <w:sz w:val="21"/>
        <w:szCs w:val="21"/>
      </w:rPr>
      <w:t>22</w:t>
    </w:r>
    <w:r w:rsidR="009A61BB">
      <w:rPr>
        <w:rFonts w:eastAsia="楷体_GB2312" w:hint="eastAsia"/>
        <w:noProof/>
        <w:sz w:val="21"/>
        <w:szCs w:val="21"/>
      </w:rPr>
      <w:t>日大学英语四级考试</w:t>
    </w:r>
    <w:r w:rsidR="009A61BB">
      <w:rPr>
        <w:rFonts w:eastAsia="楷体_GB2312" w:hint="eastAsia"/>
        <w:noProof/>
        <w:sz w:val="21"/>
        <w:szCs w:val="21"/>
      </w:rPr>
      <w:t>(CET-4)B</w:t>
    </w:r>
    <w:r w:rsidR="009A61BB">
      <w:rPr>
        <w:rFonts w:eastAsia="楷体_GB2312" w:hint="eastAsia"/>
        <w:noProof/>
        <w:sz w:val="21"/>
        <w:szCs w:val="21"/>
      </w:rPr>
      <w:t>卷</w:t>
    </w:r>
    <w:r>
      <w:rPr>
        <w:rFonts w:eastAsia="楷体_GB2312"/>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559pt;height:50.8pt;rotation:315;z-index:-251653120;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_x0000_s2054" type="#_x0000_t136" style="position:absolute;left:0;text-align:left;margin-left:0;margin-top:0;width:415.55pt;height:55.4pt;z-index:-251654144;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9A5BB1" w:rsidRDefault="009A5BB1">
    <w:pPr>
      <w:pStyle w:val="aa"/>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tabs>
        <w:tab w:val="clear" w:pos="4830"/>
      </w:tabs>
      <w:rPr>
        <w:lang w:eastAsia="zh-CN"/>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left:0;text-align:left;margin-left:0;margin-top:0;width:559pt;height:50.8pt;rotation:315;z-index:-251648000;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rPr>
        <w:rFonts w:eastAsia="楷体_GB2312"/>
        <w:sz w:val="21"/>
        <w:szCs w:val="21"/>
        <w:lang w:eastAsia="zh-CN"/>
      </w:rPr>
      <w:t>大家版收藏级大学英语</w:t>
    </w:r>
    <w:proofErr w:type="gramStart"/>
    <w:r>
      <w:rPr>
        <w:rFonts w:eastAsia="楷体_GB2312"/>
        <w:sz w:val="21"/>
        <w:szCs w:val="21"/>
        <w:lang w:eastAsia="zh-CN"/>
      </w:rPr>
      <w:t>四六级真题</w:t>
    </w:r>
    <w:proofErr w:type="gramEnd"/>
    <w:r>
      <w:rPr>
        <w:rFonts w:eastAsia="楷体_GB2312"/>
        <w:sz w:val="21"/>
        <w:szCs w:val="21"/>
        <w:lang w:eastAsia="zh-CN"/>
      </w:rPr>
      <w:t>大全</w:t>
    </w:r>
    <w:r>
      <w:rPr>
        <w:rFonts w:ascii="楷体_GB2312" w:eastAsia="楷体_GB2312" w:hint="eastAsia"/>
        <w:sz w:val="21"/>
        <w:szCs w:val="21"/>
        <w:lang w:eastAsia="zh-CN"/>
      </w:rPr>
      <w:tab/>
    </w:r>
    <w:hyperlink r:id="rId1" w:history="1">
      <w:r>
        <w:rPr>
          <w:rStyle w:val="af1"/>
          <w:rFonts w:ascii="楷体_GB2312" w:eastAsia="楷体_GB2312" w:hint="eastAsia"/>
          <w:sz w:val="21"/>
          <w:szCs w:val="21"/>
          <w:u w:val="none"/>
          <w:lang w:eastAsia="zh-CN"/>
        </w:rPr>
        <w:t>大家学习网</w:t>
      </w:r>
    </w:hyperlink>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tabs>
        <w:tab w:val="clear" w:pos="4830"/>
      </w:tabs>
    </w:pPr>
    <w:r>
      <w:rPr>
        <w:sz w:val="21"/>
        <w:szCs w:val="21"/>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7" o:spid="_x0000_s2059" type="#_x0000_t136" style="position:absolute;left:0;text-align:left;margin-left:0;margin-top:0;width:559pt;height:50.8pt;rotation:315;z-index:-251655168;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hyperlink r:id="rId1" w:history="1">
      <w:r>
        <w:rPr>
          <w:rStyle w:val="af1"/>
          <w:sz w:val="21"/>
          <w:szCs w:val="21"/>
          <w:u w:val="none"/>
        </w:rPr>
        <w:t>www.TopSage.com</w:t>
      </w:r>
    </w:hyperlink>
    <w:r>
      <w:rPr>
        <w:rFonts w:eastAsia="楷体_GB2312"/>
        <w:sz w:val="21"/>
        <w:szCs w:val="21"/>
      </w:rPr>
      <w:tab/>
    </w:r>
    <w:r>
      <w:rPr>
        <w:rFonts w:eastAsia="楷体_GB2312"/>
        <w:sz w:val="21"/>
        <w:szCs w:val="21"/>
      </w:rPr>
      <w:fldChar w:fldCharType="begin"/>
    </w:r>
    <w:r>
      <w:rPr>
        <w:rFonts w:eastAsia="楷体_GB2312"/>
        <w:sz w:val="21"/>
        <w:szCs w:val="21"/>
      </w:rPr>
      <w:instrText xml:space="preserve"> STYLEREF  "</w:instrText>
    </w:r>
    <w:r>
      <w:rPr>
        <w:rFonts w:eastAsia="楷体_GB2312"/>
        <w:sz w:val="21"/>
        <w:szCs w:val="21"/>
      </w:rPr>
      <w:instrText>标题</w:instrText>
    </w:r>
    <w:r>
      <w:rPr>
        <w:rFonts w:eastAsia="楷体_GB2312"/>
        <w:sz w:val="21"/>
        <w:szCs w:val="21"/>
      </w:rPr>
      <w:instrText xml:space="preserve"> 1"  \* MERGEFORMAT </w:instrText>
    </w:r>
    <w:r>
      <w:rPr>
        <w:rFonts w:eastAsia="楷体_GB2312"/>
        <w:sz w:val="21"/>
        <w:szCs w:val="21"/>
      </w:rPr>
      <w:fldChar w:fldCharType="separate"/>
    </w:r>
    <w:r w:rsidR="009A61BB">
      <w:rPr>
        <w:rFonts w:eastAsia="楷体_GB2312" w:hint="eastAsia"/>
        <w:noProof/>
        <w:sz w:val="21"/>
        <w:szCs w:val="21"/>
      </w:rPr>
      <w:t>2007</w:t>
    </w:r>
    <w:r w:rsidR="009A61BB">
      <w:rPr>
        <w:rFonts w:eastAsia="楷体_GB2312" w:hint="eastAsia"/>
        <w:noProof/>
        <w:sz w:val="21"/>
        <w:szCs w:val="21"/>
      </w:rPr>
      <w:t>年</w:t>
    </w:r>
    <w:r w:rsidR="009A61BB">
      <w:rPr>
        <w:rFonts w:eastAsia="楷体_GB2312" w:hint="eastAsia"/>
        <w:noProof/>
        <w:sz w:val="21"/>
        <w:szCs w:val="21"/>
      </w:rPr>
      <w:t>12</w:t>
    </w:r>
    <w:r w:rsidR="009A61BB">
      <w:rPr>
        <w:rFonts w:eastAsia="楷体_GB2312" w:hint="eastAsia"/>
        <w:noProof/>
        <w:sz w:val="21"/>
        <w:szCs w:val="21"/>
      </w:rPr>
      <w:t>月</w:t>
    </w:r>
    <w:r w:rsidR="009A61BB">
      <w:rPr>
        <w:rFonts w:eastAsia="楷体_GB2312" w:hint="eastAsia"/>
        <w:noProof/>
        <w:sz w:val="21"/>
        <w:szCs w:val="21"/>
      </w:rPr>
      <w:t>22</w:t>
    </w:r>
    <w:r w:rsidR="009A61BB">
      <w:rPr>
        <w:rFonts w:eastAsia="楷体_GB2312" w:hint="eastAsia"/>
        <w:noProof/>
        <w:sz w:val="21"/>
        <w:szCs w:val="21"/>
      </w:rPr>
      <w:t>日大学英语四级考试</w:t>
    </w:r>
    <w:r w:rsidR="009A61BB">
      <w:rPr>
        <w:rFonts w:eastAsia="楷体_GB2312" w:hint="eastAsia"/>
        <w:noProof/>
        <w:sz w:val="21"/>
        <w:szCs w:val="21"/>
      </w:rPr>
      <w:t>(CET-4)B</w:t>
    </w:r>
    <w:r w:rsidR="009A61BB">
      <w:rPr>
        <w:rFonts w:eastAsia="楷体_GB2312" w:hint="eastAsia"/>
        <w:noProof/>
        <w:sz w:val="21"/>
        <w:szCs w:val="21"/>
      </w:rPr>
      <w:t>卷</w:t>
    </w:r>
    <w:r>
      <w:rPr>
        <w:rFonts w:eastAsia="楷体_GB2312"/>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B1" w:rsidRDefault="00647E0E">
    <w:pPr>
      <w:pStyle w:val="aa"/>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559pt;height:50.8pt;rotation:315;z-index:-251649024;mso-position-horizontal:center;mso-position-horizontal-relative:margin;mso-position-vertical:center;mso-position-vertical-relative:margin;mso-width-relative:page;mso-height-relative:page" o:allowincell="f" stroked="f">
          <v:fill opacity=".5"/>
          <v:textpath style="font-family:&quot;宋体&quot;;font-size:8pt" trim="t" fitpath="t" string="http://www.TopSage.com"/>
          <w10:wrap anchorx="margin" anchory="margin"/>
        </v:shape>
      </w:pict>
    </w:r>
    <w:r>
      <w:pict>
        <v:shape id="_x0000_s2058" type="#_x0000_t136" style="position:absolute;left:0;text-align:left;margin-left:0;margin-top:0;width:415.55pt;height:55.4pt;z-index:-251650048;mso-position-horizontal:center;mso-position-horizontal-relative:margin;mso-position-vertical:center;mso-position-vertical-relative:margin;mso-width-relative:page;mso-height-relative:page" o:allowincell="f" stroked="f">
          <v:fill opacity=".5"/>
          <v:textpath style="font-family:&quot;宋体&quot;;font-size:8pt" trim="t" fitpath="t" string="www.topsage.com"/>
          <w10:wrap anchorx="margin" anchory="margin"/>
        </v:shape>
      </w:pict>
    </w:r>
  </w:p>
  <w:p w:rsidR="009A5BB1" w:rsidRDefault="009A5BB1">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nsid w:val="FFFFFF7F"/>
    <w:multiLevelType w:val="singleLevel"/>
    <w:tmpl w:val="FFFFFF7F"/>
    <w:lvl w:ilvl="0">
      <w:start w:val="1"/>
      <w:numFmt w:val="decimal"/>
      <w:pStyle w:val="2"/>
      <w:lvlText w:val="%1."/>
      <w:lvlJc w:val="left"/>
      <w:pPr>
        <w:tabs>
          <w:tab w:val="left" w:pos="720"/>
        </w:tabs>
        <w:ind w:left="720" w:hanging="360"/>
      </w:pPr>
    </w:lvl>
  </w:abstractNum>
  <w:abstractNum w:abstractNumId="2">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nsid w:val="FFFFFF88"/>
    <w:multiLevelType w:val="singleLevel"/>
    <w:tmpl w:val="FFFFFF88"/>
    <w:lvl w:ilvl="0">
      <w:start w:val="1"/>
      <w:numFmt w:val="decimal"/>
      <w:pStyle w:val="a"/>
      <w:lvlText w:val="%1."/>
      <w:lvlJc w:val="left"/>
      <w:pPr>
        <w:tabs>
          <w:tab w:val="left" w:pos="360"/>
        </w:tabs>
        <w:ind w:left="360" w:hanging="360"/>
      </w:pPr>
    </w:lvl>
  </w:abstractNum>
  <w:abstractNum w:abstractNumId="5">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doNotDisplayPageBoundaries/>
  <w:bordersDoNotSurroundHeader/>
  <w:bordersDoNotSurroundFooter/>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47E0E"/>
    <w:rsid w:val="009A5BB1"/>
    <w:rsid w:val="009A61BB"/>
    <w:rsid w:val="00AA1D8D"/>
    <w:rsid w:val="00B47730"/>
    <w:rsid w:val="00CB0664"/>
    <w:rsid w:val="00FC693F"/>
    <w:rsid w:val="62205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qFormat="1"/>
    <w:lsdException w:name="List Continue 3" w:semiHidden="0" w:qFormat="1"/>
    <w:lsdException w:name="Subtitle" w:semiHidden="0" w:uiPriority="11" w:unhideWhenUsed="0" w:qFormat="1"/>
    <w:lsdException w:name="Body Text 2" w:semiHidden="0" w:qFormat="1"/>
    <w:lsdException w:name="Body Text 3"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qFormat="1"/>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qFormat="1"/>
    <w:lsdException w:name="Dark List Accent 1" w:semiHidden="0" w:uiPriority="70" w:unhideWhenUsed="0" w:qFormat="1"/>
    <w:lsdException w:name="Colorful Shading Accent 1" w:semiHidden="0" w:uiPriority="71" w:unhideWhenUsed="0"/>
    <w:lsdException w:name="Colorful List Accent 1" w:semiHidden="0" w:uiPriority="72" w:unhideWhenUsed="0" w:qFormat="1"/>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qFormat="1"/>
    <w:lsdException w:name="Medium Grid 2 Accent 2" w:semiHidden="0" w:uiPriority="68" w:unhideWhenUsed="0" w:qFormat="1"/>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qFormat="1"/>
    <w:lsdException w:name="Medium Grid 2 Accent 4" w:semiHidden="0" w:uiPriority="68" w:unhideWhenUsed="0" w:qFormat="1"/>
    <w:lsdException w:name="Medium Grid 3 Accent 4" w:semiHidden="0" w:uiPriority="69" w:unhideWhenUsed="0" w:qFormat="1"/>
    <w:lsdException w:name="Dark List Accent 4" w:semiHidden="0" w:uiPriority="70" w:unhideWhenUsed="0" w:qFormat="1"/>
    <w:lsdException w:name="Colorful Shading Accent 4" w:semiHidden="0" w:uiPriority="71" w:unhideWhenUsed="0" w:qFormat="1"/>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qFormat="1"/>
    <w:lsdException w:name="Colorful Shading Accent 5" w:semiHidden="0" w:uiPriority="71" w:unhideWhenUsed="0"/>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qFormat="1"/>
    <w:lsdException w:name="Colorful Shading Accent 6" w:semiHidden="0" w:uiPriority="71" w:unhideWhenUsed="0"/>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qFormat/>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basedOn w:val="a2"/>
    <w:uiPriority w:val="99"/>
    <w:semiHidden/>
    <w:unhideWhenUsed/>
    <w:rPr>
      <w:color w:val="0000FF"/>
      <w:u w:val="single"/>
    </w:rPr>
  </w:style>
  <w:style w:type="table" w:styleId="af2">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qFormat/>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pPr>
      <w:spacing w:beforeLines="50" w:before="120" w:after="36"/>
      <w:ind w:firstLineChars="0" w:firstLine="0"/>
    </w:pPr>
    <w:rPr>
      <w:b/>
      <w:color w:val="00B050"/>
    </w:rPr>
  </w:style>
  <w:style w:type="paragraph" w:customStyle="1" w:styleId="afe">
    <w:name w:val="大家论坛"/>
    <w:basedOn w:val="a1"/>
    <w:pPr>
      <w:spacing w:beforeLines="25" w:before="25" w:afterLines="15" w:after="15"/>
      <w:ind w:firstLineChars="200" w:firstLine="200"/>
    </w:pPr>
    <w:rPr>
      <w:sz w:val="24"/>
    </w:rPr>
  </w:style>
  <w:style w:type="paragraph" w:customStyle="1" w:styleId="Directions">
    <w:name w:val="Directions"/>
    <w:basedOn w:val="a1"/>
    <w:pPr>
      <w:spacing w:beforeLines="50" w:before="156" w:afterLines="50" w:after="156"/>
      <w:ind w:left="1325" w:hangingChars="550" w:hanging="1325"/>
    </w:pPr>
    <w:rPr>
      <w:rFonts w:cs="宋体"/>
      <w:i/>
      <w:iCs/>
      <w:sz w:val="24"/>
      <w:szCs w:val="20"/>
    </w:rPr>
  </w:style>
  <w:style w:type="paragraph" w:customStyle="1" w:styleId="WritingQ">
    <w:name w:val="WritingQ"/>
    <w:basedOn w:val="a1"/>
    <w:pPr>
      <w:spacing w:line="300" w:lineRule="auto"/>
      <w:ind w:leftChars="625" w:left="1628" w:hangingChars="150" w:hanging="315"/>
    </w:pPr>
  </w:style>
  <w:style w:type="paragraph" w:customStyle="1" w:styleId="bt">
    <w:name w:val="bt"/>
    <w:basedOn w:val="afe"/>
    <w:pPr>
      <w:spacing w:beforeLines="50" w:before="120" w:afterLines="50" w:after="120"/>
      <w:ind w:firstLineChars="0" w:firstLine="0"/>
      <w:jc w:val="center"/>
    </w:pPr>
    <w:rPr>
      <w:b/>
      <w:color w:val="008000"/>
    </w:rPr>
  </w:style>
  <w:style w:type="paragraph" w:customStyle="1" w:styleId="TopSagecom">
    <w:name w:val="TopSage.com"/>
    <w:basedOn w:val="a1"/>
    <w:pPr>
      <w:spacing w:beforeLines="100" w:before="100" w:afterLines="25" w:after="25"/>
      <w:ind w:left="200" w:hangingChars="200" w:hanging="200"/>
    </w:pPr>
    <w:rPr>
      <w:sz w:val="24"/>
    </w:rPr>
  </w:style>
  <w:style w:type="paragraph" w:customStyle="1" w:styleId="aff">
    <w:name w:val="大家网"/>
    <w:basedOn w:val="a1"/>
    <w:pPr>
      <w:spacing w:beforeLines="25" w:before="25" w:afterLines="25" w:after="25"/>
      <w:ind w:leftChars="225" w:left="425" w:hangingChars="200" w:hanging="200"/>
    </w:pPr>
    <w:rPr>
      <w:sz w:val="24"/>
    </w:rPr>
  </w:style>
  <w:style w:type="paragraph" w:customStyle="1" w:styleId="answer">
    <w:name w:val="answer"/>
    <w:basedOn w:val="a1"/>
    <w:pPr>
      <w:spacing w:line="300" w:lineRule="auto"/>
      <w:ind w:left="225" w:hangingChars="225" w:hanging="225"/>
    </w:pPr>
    <w:rPr>
      <w:sz w:val="24"/>
    </w:rPr>
  </w:style>
  <w:style w:type="paragraph" w:customStyle="1" w:styleId="ClozePara">
    <w:name w:val="ClozePara"/>
    <w:basedOn w:val="afe"/>
    <w:pPr>
      <w:spacing w:beforeLines="0" w:before="0" w:afterLines="0" w:after="0" w:line="420" w:lineRule="auto"/>
    </w:pPr>
  </w:style>
  <w:style w:type="paragraph" w:customStyle="1" w:styleId="ClozeQ">
    <w:name w:val="ClozeQ"/>
    <w:basedOn w:val="a1"/>
    <w:pPr>
      <w:tabs>
        <w:tab w:val="left" w:pos="473"/>
        <w:tab w:val="left" w:pos="2573"/>
      </w:tabs>
      <w:spacing w:line="420" w:lineRule="auto"/>
      <w:ind w:left="200" w:hangingChars="200" w:hanging="200"/>
    </w:pPr>
    <w:rPr>
      <w:sz w:val="24"/>
    </w:rPr>
  </w:style>
  <w:style w:type="paragraph" w:customStyle="1" w:styleId="ClozeChoice">
    <w:name w:val="ClozeChoice"/>
    <w:basedOn w:val="Tab"/>
    <w:pPr>
      <w:tabs>
        <w:tab w:val="left" w:pos="2573"/>
      </w:tabs>
      <w:spacing w:line="420" w:lineRule="auto"/>
    </w:pPr>
  </w:style>
  <w:style w:type="paragraph" w:customStyle="1" w:styleId="Tab">
    <w:name w:val="大家网Tab"/>
    <w:basedOn w:val="afe"/>
    <w:pPr>
      <w:tabs>
        <w:tab w:val="left" w:pos="2153"/>
      </w:tabs>
      <w:spacing w:beforeLines="0" w:before="0" w:afterLines="0" w:after="0"/>
    </w:pPr>
  </w:style>
  <w:style w:type="paragraph" w:customStyle="1" w:styleId="bt2">
    <w:name w:val="bt2"/>
    <w:basedOn w:val="a1"/>
    <w:pPr>
      <w:spacing w:beforeLines="50" w:before="120" w:line="360" w:lineRule="auto"/>
      <w:jc w:val="center"/>
    </w:pPr>
    <w:rPr>
      <w:rFonts w:cs="宋体"/>
      <w:b/>
      <w:bCs/>
      <w:color w:val="339966"/>
      <w:sz w:val="24"/>
    </w:rPr>
  </w:style>
  <w:style w:type="paragraph" w:customStyle="1" w:styleId="reply">
    <w:name w:val="reply"/>
    <w:basedOn w:val="a1"/>
    <w:pPr>
      <w:spacing w:beforeLines="25" w:before="60" w:afterLines="15" w:after="36"/>
      <w:ind w:leftChars="225" w:left="833" w:hangingChars="150" w:hanging="360"/>
    </w:pPr>
    <w:rPr>
      <w:sz w:val="24"/>
    </w:rPr>
  </w:style>
  <w:style w:type="paragraph" w:customStyle="1" w:styleId="ListeningQ">
    <w:name w:val="ListeningQ"/>
    <w:basedOn w:val="TopSagecom"/>
    <w:pPr>
      <w:tabs>
        <w:tab w:val="left" w:pos="473"/>
      </w:tabs>
      <w:spacing w:before="240" w:after="60"/>
      <w:ind w:left="840" w:hangingChars="350" w:hanging="840"/>
    </w:pPr>
  </w:style>
  <w:style w:type="paragraph" w:customStyle="1" w:styleId="bt4">
    <w:name w:val="bt4"/>
    <w:basedOn w:val="4"/>
    <w:pPr>
      <w:spacing w:before="240" w:after="60"/>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semiHidden="0" w:qFormat="1"/>
    <w:lsdException w:name="List" w:semiHidden="0" w:qFormat="1"/>
    <w:lsdException w:name="List Bullet" w:semiHidden="0" w:qFormat="1"/>
    <w:lsdException w:name="List Number" w:semiHidden="0" w:qFormat="1"/>
    <w:lsdException w:name="List 2" w:semiHidden="0" w:qFormat="1"/>
    <w:lsdException w:name="List 3" w:semiHidden="0" w:qFormat="1"/>
    <w:lsdException w:name="List Bullet 2" w:semiHidden="0" w:qFormat="1"/>
    <w:lsdException w:name="List Bullet 3" w:semiHidden="0" w:qFormat="1"/>
    <w:lsdException w:name="List Number 2" w:semiHidden="0" w:qFormat="1"/>
    <w:lsdException w:name="List Number 3" w:semiHidden="0" w:qFormat="1"/>
    <w:lsdException w:name="Title" w:semiHidden="0" w:uiPriority="10" w:unhideWhenUsed="0" w:qFormat="1"/>
    <w:lsdException w:name="Default Paragraph Font" w:uiPriority="1"/>
    <w:lsdException w:name="Body Text" w:semiHidden="0" w:qFormat="1"/>
    <w:lsdException w:name="List Continue" w:semiHidden="0" w:qFormat="1"/>
    <w:lsdException w:name="List Continue 2" w:semiHidden="0" w:qFormat="1"/>
    <w:lsdException w:name="List Continue 3" w:semiHidden="0" w:qFormat="1"/>
    <w:lsdException w:name="Subtitle" w:semiHidden="0" w:uiPriority="11" w:unhideWhenUsed="0" w:qFormat="1"/>
    <w:lsdException w:name="Body Text 2" w:semiHidden="0" w:qFormat="1"/>
    <w:lsdException w:name="Body Text 3" w:semiHidden="0" w:qFormat="1"/>
    <w:lsdException w:name="Strong" w:semiHidden="0" w:uiPriority="22" w:unhideWhenUsed="0" w:qFormat="1"/>
    <w:lsdException w:name="Emphasis" w:semiHidden="0" w:uiPriority="20" w:unhideWhenUsed="0" w:qFormat="1"/>
    <w:lsdException w:name="Table Grid" w:semiHidden="0" w:uiPriority="59" w:unhideWhenUsed="0" w:qFormat="1"/>
    <w:lsdException w:name="No Spacing" w:semiHidden="0" w:uiPriority="1" w:unhideWhenUsed="0" w:qFormat="1"/>
    <w:lsdException w:name="Light Shading" w:semiHidden="0" w:uiPriority="60" w:unhideWhenUsed="0" w:qFormat="1"/>
    <w:lsdException w:name="Light List" w:semiHidden="0" w:uiPriority="61" w:unhideWhenUsed="0" w:qFormat="1"/>
    <w:lsdException w:name="Light Grid" w:semiHidden="0" w:uiPriority="62" w:unhideWhenUsed="0" w:qFormat="1"/>
    <w:lsdException w:name="Medium Shading 1" w:semiHidden="0" w:uiPriority="63" w:unhideWhenUsed="0" w:qFormat="1"/>
    <w:lsdException w:name="Medium Shading 2" w:semiHidden="0" w:uiPriority="64" w:unhideWhenUsed="0" w:qFormat="1"/>
    <w:lsdException w:name="Medium List 1" w:semiHidden="0" w:uiPriority="65" w:unhideWhenUsed="0" w:qFormat="1"/>
    <w:lsdException w:name="Medium List 2" w:semiHidden="0" w:uiPriority="66" w:unhideWhenUsed="0" w:qFormat="1"/>
    <w:lsdException w:name="Medium Grid 1" w:semiHidden="0" w:uiPriority="67" w:unhideWhenUsed="0" w:qFormat="1"/>
    <w:lsdException w:name="Medium Grid 2" w:semiHidden="0" w:uiPriority="68" w:unhideWhenUsed="0" w:qFormat="1"/>
    <w:lsdException w:name="Medium Grid 3" w:semiHidden="0" w:uiPriority="69" w:unhideWhenUsed="0" w:qFormat="1"/>
    <w:lsdException w:name="Dark List" w:semiHidden="0" w:uiPriority="70" w:unhideWhenUsed="0" w:qFormat="1"/>
    <w:lsdException w:name="Colorful Shading" w:semiHidden="0" w:uiPriority="71" w:unhideWhenUsed="0" w:qFormat="1"/>
    <w:lsdException w:name="Colorful List" w:semiHidden="0" w:uiPriority="72" w:unhideWhenUsed="0"/>
    <w:lsdException w:name="Colorful Grid" w:semiHidden="0" w:uiPriority="73" w:unhideWhenUsed="0"/>
    <w:lsdException w:name="Light Shading Accent 1" w:semiHidden="0" w:uiPriority="60" w:unhideWhenUsed="0" w:qFormat="1"/>
    <w:lsdException w:name="Light List Accent 1" w:semiHidden="0" w:uiPriority="61" w:unhideWhenUsed="0" w:qFormat="1"/>
    <w:lsdException w:name="Light Grid Accent 1" w:semiHidden="0" w:uiPriority="62" w:unhideWhenUsed="0" w:qFormat="1"/>
    <w:lsdException w:name="Medium Shading 1 Accent 1" w:semiHidden="0" w:uiPriority="63" w:unhideWhenUsed="0" w:qFormat="1"/>
    <w:lsdException w:name="Medium Shading 2 Accent 1" w:semiHidden="0" w:uiPriority="64" w:unhideWhenUsed="0" w:qFormat="1"/>
    <w:lsdException w:name="Medium List 1 Accent 1" w:semiHidden="0" w:uiPriority="65"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qFormat="1"/>
    <w:lsdException w:name="Medium Grid 1 Accent 1" w:semiHidden="0" w:uiPriority="67" w:unhideWhenUsed="0" w:qFormat="1"/>
    <w:lsdException w:name="Medium Grid 2 Accent 1" w:semiHidden="0" w:uiPriority="68" w:unhideWhenUsed="0" w:qFormat="1"/>
    <w:lsdException w:name="Medium Grid 3 Accent 1" w:semiHidden="0" w:uiPriority="69" w:unhideWhenUsed="0" w:qFormat="1"/>
    <w:lsdException w:name="Dark List Accent 1" w:semiHidden="0" w:uiPriority="70" w:unhideWhenUsed="0" w:qFormat="1"/>
    <w:lsdException w:name="Colorful Shading Accent 1" w:semiHidden="0" w:uiPriority="71" w:unhideWhenUsed="0"/>
    <w:lsdException w:name="Colorful List Accent 1" w:semiHidden="0" w:uiPriority="72" w:unhideWhenUsed="0" w:qFormat="1"/>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qFormat="1"/>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qFormat="1"/>
    <w:lsdException w:name="Medium List 2 Accent 2" w:semiHidden="0" w:uiPriority="66" w:unhideWhenUsed="0" w:qFormat="1"/>
    <w:lsdException w:name="Medium Grid 1 Accent 2" w:semiHidden="0" w:uiPriority="67" w:unhideWhenUsed="0" w:qFormat="1"/>
    <w:lsdException w:name="Medium Grid 2 Accent 2" w:semiHidden="0" w:uiPriority="68" w:unhideWhenUsed="0" w:qFormat="1"/>
    <w:lsdException w:name="Medium Grid 3 Accent 2" w:semiHidden="0" w:uiPriority="69" w:unhideWhenUsed="0" w:qFormat="1"/>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lsdException w:name="Light Shading Accent 3" w:semiHidden="0" w:uiPriority="60" w:unhideWhenUsed="0" w:qFormat="1"/>
    <w:lsdException w:name="Light List Accent 3" w:semiHidden="0" w:uiPriority="61" w:unhideWhenUsed="0" w:qFormat="1"/>
    <w:lsdException w:name="Light Grid Accent 3" w:semiHidden="0" w:uiPriority="62" w:unhideWhenUsed="0" w:qFormat="1"/>
    <w:lsdException w:name="Medium Shading 1 Accent 3" w:semiHidden="0" w:uiPriority="63" w:unhideWhenUsed="0" w:qFormat="1"/>
    <w:lsdException w:name="Medium Shading 2 Accent 3" w:semiHidden="0" w:uiPriority="64" w:unhideWhenUsed="0" w:qFormat="1"/>
    <w:lsdException w:name="Medium List 1 Accent 3" w:semiHidden="0" w:uiPriority="65" w:unhideWhenUsed="0" w:qFormat="1"/>
    <w:lsdException w:name="Medium List 2 Accent 3" w:semiHidden="0" w:uiPriority="66" w:unhideWhenUsed="0" w:qFormat="1"/>
    <w:lsdException w:name="Medium Grid 1 Accent 3" w:semiHidden="0" w:uiPriority="67" w:unhideWhenUsed="0" w:qFormat="1"/>
    <w:lsdException w:name="Medium Grid 2 Accent 3" w:semiHidden="0" w:uiPriority="68" w:unhideWhenUsed="0" w:qFormat="1"/>
    <w:lsdException w:name="Medium Grid 3 Accent 3" w:semiHidden="0" w:uiPriority="69" w:unhideWhenUsed="0" w:qFormat="1"/>
    <w:lsdException w:name="Dark List Accent 3" w:semiHidden="0" w:uiPriority="70" w:unhideWhenUsed="0" w:qFormat="1"/>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qFormat="1"/>
    <w:lsdException w:name="Light List Accent 4" w:semiHidden="0" w:uiPriority="61" w:unhideWhenUsed="0" w:qFormat="1"/>
    <w:lsdException w:name="Light Grid Accent 4" w:semiHidden="0" w:uiPriority="62" w:unhideWhenUsed="0" w:qFormat="1"/>
    <w:lsdException w:name="Medium Shading 1 Accent 4" w:semiHidden="0" w:uiPriority="63" w:unhideWhenUsed="0" w:qFormat="1"/>
    <w:lsdException w:name="Medium Shading 2 Accent 4" w:semiHidden="0" w:uiPriority="64" w:unhideWhenUsed="0" w:qFormat="1"/>
    <w:lsdException w:name="Medium List 1 Accent 4" w:semiHidden="0" w:uiPriority="65" w:unhideWhenUsed="0" w:qFormat="1"/>
    <w:lsdException w:name="Medium List 2 Accent 4" w:semiHidden="0" w:uiPriority="66" w:unhideWhenUsed="0" w:qFormat="1"/>
    <w:lsdException w:name="Medium Grid 1 Accent 4" w:semiHidden="0" w:uiPriority="67" w:unhideWhenUsed="0" w:qFormat="1"/>
    <w:lsdException w:name="Medium Grid 2 Accent 4" w:semiHidden="0" w:uiPriority="68" w:unhideWhenUsed="0" w:qFormat="1"/>
    <w:lsdException w:name="Medium Grid 3 Accent 4" w:semiHidden="0" w:uiPriority="69" w:unhideWhenUsed="0" w:qFormat="1"/>
    <w:lsdException w:name="Dark List Accent 4" w:semiHidden="0" w:uiPriority="70" w:unhideWhenUsed="0" w:qFormat="1"/>
    <w:lsdException w:name="Colorful Shading Accent 4" w:semiHidden="0" w:uiPriority="71" w:unhideWhenUsed="0" w:qFormat="1"/>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qFormat="1"/>
    <w:lsdException w:name="Light Grid Accent 5" w:semiHidden="0" w:uiPriority="62" w:unhideWhenUsed="0" w:qFormat="1"/>
    <w:lsdException w:name="Medium Shading 1 Accent 5" w:semiHidden="0" w:uiPriority="63" w:unhideWhenUsed="0" w:qFormat="1"/>
    <w:lsdException w:name="Medium Shading 2 Accent 5" w:semiHidden="0" w:uiPriority="64" w:unhideWhenUsed="0" w:qFormat="1"/>
    <w:lsdException w:name="Medium List 1 Accent 5" w:semiHidden="0" w:uiPriority="65" w:unhideWhenUsed="0" w:qFormat="1"/>
    <w:lsdException w:name="Medium List 2 Accent 5" w:semiHidden="0" w:uiPriority="66" w:unhideWhenUsed="0" w:qFormat="1"/>
    <w:lsdException w:name="Medium Grid 1 Accent 5" w:semiHidden="0" w:uiPriority="67" w:unhideWhenUsed="0" w:qFormat="1"/>
    <w:lsdException w:name="Medium Grid 2 Accent 5" w:semiHidden="0" w:uiPriority="68" w:unhideWhenUsed="0" w:qFormat="1"/>
    <w:lsdException w:name="Medium Grid 3 Accent 5" w:semiHidden="0" w:uiPriority="69" w:unhideWhenUsed="0" w:qFormat="1"/>
    <w:lsdException w:name="Dark List Accent 5" w:semiHidden="0" w:uiPriority="70" w:unhideWhenUsed="0" w:qFormat="1"/>
    <w:lsdException w:name="Colorful Shading Accent 5" w:semiHidden="0" w:uiPriority="71" w:unhideWhenUsed="0"/>
    <w:lsdException w:name="Colorful List Accent 5" w:semiHidden="0" w:uiPriority="72" w:unhideWhenUsed="0" w:qFormat="1"/>
    <w:lsdException w:name="Colorful Grid Accent 5" w:semiHidden="0" w:uiPriority="73" w:unhideWhenUsed="0" w:qFormat="1"/>
    <w:lsdException w:name="Light Shading Accent 6" w:semiHidden="0" w:uiPriority="60" w:unhideWhenUsed="0" w:qFormat="1"/>
    <w:lsdException w:name="Light List Accent 6" w:semiHidden="0" w:uiPriority="61" w:unhideWhenUsed="0" w:qFormat="1"/>
    <w:lsdException w:name="Light Grid Accent 6" w:semiHidden="0" w:uiPriority="62" w:unhideWhenUsed="0" w:qFormat="1"/>
    <w:lsdException w:name="Medium Shading 1 Accent 6" w:semiHidden="0" w:uiPriority="63" w:unhideWhenUsed="0" w:qFormat="1"/>
    <w:lsdException w:name="Medium Shading 2 Accent 6" w:semiHidden="0" w:uiPriority="64" w:unhideWhenUsed="0" w:qFormat="1"/>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qFormat="1"/>
    <w:lsdException w:name="Colorful Shading Accent 6" w:semiHidden="0" w:uiPriority="71" w:unhideWhenUsed="0"/>
    <w:lsdException w:name="Colorful List Accent 6" w:semiHidden="0" w:uiPriority="72" w:unhideWhenUsed="0" w:qFormat="1"/>
    <w:lsdException w:name="Colorful Grid Accent 6" w:semiHidden="0" w:uiPriority="73"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2">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5">
    <w:name w:val="macro"/>
    <w:link w:val="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a">
    <w:name w:val="List Number"/>
    <w:basedOn w:val="a1"/>
    <w:uiPriority w:val="99"/>
    <w:unhideWhenUsed/>
    <w:qFormat/>
    <w:pPr>
      <w:numPr>
        <w:numId w:val="2"/>
      </w:numPr>
      <w:contextualSpacing/>
    </w:pPr>
  </w:style>
  <w:style w:type="paragraph" w:styleId="a6">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3">
    <w:name w:val="Body Text 3"/>
    <w:basedOn w:val="a1"/>
    <w:link w:val="3Char0"/>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7">
    <w:name w:val="Body Text"/>
    <w:basedOn w:val="a1"/>
    <w:link w:val="Char0"/>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2">
    <w:name w:val="List 2"/>
    <w:basedOn w:val="a1"/>
    <w:uiPriority w:val="99"/>
    <w:unhideWhenUsed/>
    <w:qFormat/>
    <w:pPr>
      <w:ind w:left="720" w:hanging="360"/>
      <w:contextualSpacing/>
    </w:pPr>
  </w:style>
  <w:style w:type="paragraph" w:styleId="a8">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9">
    <w:name w:val="footer"/>
    <w:basedOn w:val="a1"/>
    <w:uiPriority w:val="99"/>
    <w:semiHidden/>
    <w:unhideWhenUsed/>
    <w:pPr>
      <w:tabs>
        <w:tab w:val="center" w:pos="4153"/>
        <w:tab w:val="right" w:pos="8306"/>
      </w:tabs>
      <w:snapToGrid w:val="0"/>
    </w:pPr>
    <w:rPr>
      <w:sz w:val="18"/>
      <w:szCs w:val="18"/>
    </w:rPr>
  </w:style>
  <w:style w:type="paragraph" w:styleId="aa">
    <w:name w:val="header"/>
    <w:basedOn w:val="a1"/>
    <w:uiPriority w:val="99"/>
    <w:semiHidden/>
    <w:unhideWhenUsed/>
    <w:pPr>
      <w:pBdr>
        <w:bottom w:val="single" w:sz="6" w:space="1" w:color="auto"/>
      </w:pBdr>
      <w:tabs>
        <w:tab w:val="center" w:pos="4830"/>
        <w:tab w:val="right" w:pos="9660"/>
      </w:tabs>
      <w:snapToGrid w:val="0"/>
      <w:jc w:val="center"/>
    </w:pPr>
    <w:rPr>
      <w:sz w:val="18"/>
      <w:szCs w:val="18"/>
    </w:rPr>
  </w:style>
  <w:style w:type="paragraph" w:styleId="ab">
    <w:name w:val="Subtitle"/>
    <w:basedOn w:val="a1"/>
    <w:next w:val="a1"/>
    <w:link w:val="Char1"/>
    <w:uiPriority w:val="11"/>
    <w:qFormat/>
    <w:rPr>
      <w:rFonts w:asciiTheme="majorHAnsi" w:eastAsiaTheme="majorEastAsia" w:hAnsiTheme="majorHAnsi" w:cstheme="majorBidi"/>
      <w:i/>
      <w:iCs/>
      <w:color w:val="4F81BD" w:themeColor="accent1"/>
      <w:spacing w:val="15"/>
      <w:sz w:val="24"/>
      <w:szCs w:val="24"/>
    </w:rPr>
  </w:style>
  <w:style w:type="paragraph" w:styleId="ac">
    <w:name w:val="List"/>
    <w:basedOn w:val="a1"/>
    <w:uiPriority w:val="99"/>
    <w:unhideWhenUsed/>
    <w:qFormat/>
    <w:pPr>
      <w:ind w:left="360" w:hanging="360"/>
      <w:contextualSpacing/>
    </w:pPr>
  </w:style>
  <w:style w:type="paragraph" w:styleId="23">
    <w:name w:val="Body Text 2"/>
    <w:basedOn w:val="a1"/>
    <w:link w:val="2Char0"/>
    <w:uiPriority w:val="99"/>
    <w:unhideWhenUsed/>
    <w:qFormat/>
    <w:pPr>
      <w:spacing w:after="120" w:line="480" w:lineRule="auto"/>
    </w:pPr>
  </w:style>
  <w:style w:type="paragraph" w:styleId="24">
    <w:name w:val="List Continue 2"/>
    <w:basedOn w:val="a1"/>
    <w:uiPriority w:val="99"/>
    <w:unhideWhenUsed/>
    <w:qFormat/>
    <w:pPr>
      <w:spacing w:after="120"/>
      <w:ind w:left="720"/>
      <w:contextualSpacing/>
    </w:pPr>
  </w:style>
  <w:style w:type="paragraph" w:styleId="34">
    <w:name w:val="List Continue 3"/>
    <w:basedOn w:val="a1"/>
    <w:uiPriority w:val="99"/>
    <w:unhideWhenUsed/>
    <w:qFormat/>
    <w:pPr>
      <w:spacing w:after="120"/>
      <w:ind w:left="1080"/>
      <w:contextualSpacing/>
    </w:pPr>
  </w:style>
  <w:style w:type="paragraph" w:styleId="ad">
    <w:name w:val="Title"/>
    <w:basedOn w:val="a1"/>
    <w:next w:val="a1"/>
    <w:link w:val="Char2"/>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ae">
    <w:name w:val="Strong"/>
    <w:basedOn w:val="a2"/>
    <w:uiPriority w:val="22"/>
    <w:qFormat/>
    <w:rPr>
      <w:b/>
      <w:bCs/>
    </w:rPr>
  </w:style>
  <w:style w:type="character" w:styleId="af">
    <w:name w:val="page number"/>
    <w:basedOn w:val="a2"/>
    <w:uiPriority w:val="99"/>
    <w:semiHidden/>
    <w:unhideWhenUsed/>
  </w:style>
  <w:style w:type="character" w:styleId="af0">
    <w:name w:val="Emphasis"/>
    <w:basedOn w:val="a2"/>
    <w:uiPriority w:val="20"/>
    <w:qFormat/>
    <w:rPr>
      <w:i/>
      <w:iCs/>
    </w:rPr>
  </w:style>
  <w:style w:type="character" w:styleId="af1">
    <w:name w:val="Hyperlink"/>
    <w:basedOn w:val="a2"/>
    <w:uiPriority w:val="99"/>
    <w:semiHidden/>
    <w:unhideWhenUsed/>
    <w:rPr>
      <w:color w:val="0000FF"/>
      <w:u w:val="single"/>
    </w:rPr>
  </w:style>
  <w:style w:type="table" w:styleId="af2">
    <w:name w:val="Table Grid"/>
    <w:basedOn w:val="a3"/>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Light Shading"/>
    <w:basedOn w:val="a3"/>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4">
    <w:name w:val="Light List"/>
    <w:basedOn w:val="a3"/>
    <w:uiPriority w:val="61"/>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5">
    <w:name w:val="Light Grid"/>
    <w:basedOn w:val="a3"/>
    <w:uiPriority w:val="62"/>
    <w:qFormat/>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0">
    <w:name w:val="Medium Shading 1"/>
    <w:basedOn w:val="a3"/>
    <w:uiPriority w:val="63"/>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qFormat/>
    <w:rPr>
      <w:color w:val="000000" w:themeColor="text1"/>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qFormat/>
    <w:tblPr>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qFormat/>
    <w:rPr>
      <w:rFonts w:asciiTheme="majorHAnsi" w:eastAsiaTheme="majorEastAsia" w:hAnsiTheme="majorHAnsi" w:cstheme="majorBidi"/>
      <w:color w:val="000000" w:themeColor="text1"/>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6">
    <w:name w:val="Dark List"/>
    <w:basedOn w:val="a3"/>
    <w:uiPriority w:val="70"/>
    <w:qFormat/>
    <w:rPr>
      <w:color w:val="FFFFFF" w:themeColor="background1"/>
    </w:rPr>
    <w:tblPr>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7">
    <w:name w:val="Colorful Shading"/>
    <w:basedOn w:val="a3"/>
    <w:uiPriority w:val="71"/>
    <w:qFormat/>
    <w:rPr>
      <w:color w:val="000000" w:themeColor="text1"/>
    </w:rPr>
    <w:tblPr>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8">
    <w:name w:val="Colorful List"/>
    <w:basedOn w:val="a3"/>
    <w:uiPriority w:val="72"/>
    <w:rPr>
      <w:color w:val="000000" w:themeColor="text1"/>
    </w:rPr>
    <w:tblPr>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9">
    <w:name w:val="Colorful Grid"/>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a">
    <w:name w:val="No Spacing"/>
    <w:uiPriority w:val="1"/>
    <w:qFormat/>
    <w:rPr>
      <w:sz w:val="22"/>
      <w:szCs w:val="22"/>
      <w:lang w:eastAsia="en-US"/>
    </w:rPr>
  </w:style>
  <w:style w:type="character" w:customStyle="1" w:styleId="1Char">
    <w:name w:val="标题 1 Char"/>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2"/>
    <w:link w:val="21"/>
    <w:uiPriority w:val="9"/>
    <w:rPr>
      <w:rFonts w:asciiTheme="majorHAnsi" w:eastAsiaTheme="majorEastAsia" w:hAnsiTheme="majorHAnsi" w:cstheme="majorBidi"/>
      <w:b/>
      <w:bCs/>
      <w:color w:val="4F81BD" w:themeColor="accent1"/>
      <w:sz w:val="26"/>
      <w:szCs w:val="26"/>
    </w:rPr>
  </w:style>
  <w:style w:type="character" w:customStyle="1" w:styleId="3Char">
    <w:name w:val="标题 3 Char"/>
    <w:basedOn w:val="a2"/>
    <w:link w:val="31"/>
    <w:uiPriority w:val="9"/>
    <w:qFormat/>
    <w:rPr>
      <w:rFonts w:asciiTheme="majorHAnsi" w:eastAsiaTheme="majorEastAsia" w:hAnsiTheme="majorHAnsi" w:cstheme="majorBidi"/>
      <w:b/>
      <w:bCs/>
      <w:color w:val="4F81BD" w:themeColor="accent1"/>
    </w:rPr>
  </w:style>
  <w:style w:type="character" w:customStyle="1" w:styleId="Char2">
    <w:name w:val="标题 Char"/>
    <w:basedOn w:val="a2"/>
    <w:link w:val="ad"/>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Char1">
    <w:name w:val="副标题 Char"/>
    <w:basedOn w:val="a2"/>
    <w:link w:val="ab"/>
    <w:uiPriority w:val="11"/>
    <w:qFormat/>
    <w:rPr>
      <w:rFonts w:asciiTheme="majorHAnsi" w:eastAsiaTheme="majorEastAsia" w:hAnsiTheme="majorHAnsi" w:cstheme="majorBidi"/>
      <w:i/>
      <w:iCs/>
      <w:color w:val="4F81BD" w:themeColor="accent1"/>
      <w:spacing w:val="15"/>
      <w:sz w:val="24"/>
      <w:szCs w:val="24"/>
    </w:rPr>
  </w:style>
  <w:style w:type="paragraph" w:styleId="afb">
    <w:name w:val="List Paragraph"/>
    <w:basedOn w:val="a1"/>
    <w:uiPriority w:val="34"/>
    <w:qFormat/>
    <w:pPr>
      <w:ind w:left="720"/>
      <w:contextualSpacing/>
    </w:pPr>
  </w:style>
  <w:style w:type="character" w:customStyle="1" w:styleId="Char0">
    <w:name w:val="正文文本 Char"/>
    <w:basedOn w:val="a2"/>
    <w:link w:val="a7"/>
    <w:uiPriority w:val="99"/>
    <w:qFormat/>
  </w:style>
  <w:style w:type="character" w:customStyle="1" w:styleId="2Char0">
    <w:name w:val="正文文本 2 Char"/>
    <w:basedOn w:val="a2"/>
    <w:link w:val="23"/>
    <w:uiPriority w:val="99"/>
    <w:qFormat/>
  </w:style>
  <w:style w:type="character" w:customStyle="1" w:styleId="3Char0">
    <w:name w:val="正文文本 3 Char"/>
    <w:basedOn w:val="a2"/>
    <w:link w:val="33"/>
    <w:uiPriority w:val="99"/>
    <w:qFormat/>
    <w:rPr>
      <w:sz w:val="16"/>
      <w:szCs w:val="16"/>
    </w:rPr>
  </w:style>
  <w:style w:type="character" w:customStyle="1" w:styleId="Char">
    <w:name w:val="宏文本 Char"/>
    <w:basedOn w:val="a2"/>
    <w:link w:val="a5"/>
    <w:uiPriority w:val="99"/>
    <w:qFormat/>
    <w:rPr>
      <w:rFonts w:ascii="Courier" w:hAnsi="Courier"/>
      <w:sz w:val="20"/>
      <w:szCs w:val="20"/>
    </w:rPr>
  </w:style>
  <w:style w:type="paragraph" w:styleId="afc">
    <w:name w:val="Quote"/>
    <w:basedOn w:val="a1"/>
    <w:next w:val="a1"/>
    <w:link w:val="Char3"/>
    <w:uiPriority w:val="29"/>
    <w:qFormat/>
    <w:rPr>
      <w:i/>
      <w:iCs/>
      <w:color w:val="000000" w:themeColor="text1"/>
    </w:rPr>
  </w:style>
  <w:style w:type="character" w:customStyle="1" w:styleId="Char3">
    <w:name w:val="引用 Char"/>
    <w:basedOn w:val="a2"/>
    <w:link w:val="afc"/>
    <w:uiPriority w:val="29"/>
    <w:qFormat/>
    <w:rPr>
      <w:i/>
      <w:iCs/>
      <w:color w:val="000000" w:themeColor="text1"/>
    </w:rPr>
  </w:style>
  <w:style w:type="character" w:customStyle="1" w:styleId="4Char">
    <w:name w:val="标题 4 Char"/>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Char">
    <w:name w:val="标题 5 Char"/>
    <w:basedOn w:val="a2"/>
    <w:link w:val="5"/>
    <w:uiPriority w:val="9"/>
    <w:semiHidden/>
    <w:qFormat/>
    <w:rPr>
      <w:rFonts w:asciiTheme="majorHAnsi" w:eastAsiaTheme="majorEastAsia" w:hAnsiTheme="majorHAnsi" w:cstheme="majorBidi"/>
      <w:color w:val="244061" w:themeColor="accent1" w:themeShade="80"/>
    </w:rPr>
  </w:style>
  <w:style w:type="character" w:customStyle="1" w:styleId="6Char">
    <w:name w:val="标题 6 Char"/>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Char">
    <w:name w:val="标题 7 Char"/>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Char">
    <w:name w:val="标题 8 Char"/>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Char">
    <w:name w:val="标题 9 Char"/>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d">
    <w:name w:val="Intense Quote"/>
    <w:basedOn w:val="a1"/>
    <w:next w:val="a1"/>
    <w:link w:val="Char4"/>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2"/>
    <w:link w:val="afd"/>
    <w:uiPriority w:val="30"/>
    <w:qFormat/>
    <w:rPr>
      <w:b/>
      <w:bCs/>
      <w:i/>
      <w:iCs/>
      <w:color w:val="4F81BD" w:themeColor="accent1"/>
    </w:rPr>
  </w:style>
  <w:style w:type="character" w:customStyle="1" w:styleId="13">
    <w:name w:val="不明显强调1"/>
    <w:basedOn w:val="a2"/>
    <w:uiPriority w:val="19"/>
    <w:qFormat/>
    <w:rPr>
      <w:i/>
      <w:iCs/>
      <w:color w:val="7F7F7F" w:themeColor="text1" w:themeTint="80"/>
    </w:rPr>
  </w:style>
  <w:style w:type="character" w:customStyle="1" w:styleId="14">
    <w:name w:val="明显强调1"/>
    <w:basedOn w:val="a2"/>
    <w:uiPriority w:val="21"/>
    <w:qFormat/>
    <w:rPr>
      <w:b/>
      <w:bCs/>
      <w:i/>
      <w:iCs/>
      <w:color w:val="4F81BD" w:themeColor="accent1"/>
    </w:rPr>
  </w:style>
  <w:style w:type="character" w:customStyle="1" w:styleId="15">
    <w:name w:val="不明显参考1"/>
    <w:basedOn w:val="a2"/>
    <w:uiPriority w:val="31"/>
    <w:qFormat/>
    <w:rPr>
      <w:smallCaps/>
      <w:color w:val="C0504D" w:themeColor="accent2"/>
      <w:u w:val="single"/>
    </w:rPr>
  </w:style>
  <w:style w:type="character" w:customStyle="1" w:styleId="16">
    <w:name w:val="明显参考1"/>
    <w:basedOn w:val="a2"/>
    <w:uiPriority w:val="32"/>
    <w:qFormat/>
    <w:rPr>
      <w:b/>
      <w:bCs/>
      <w:smallCaps/>
      <w:color w:val="C0504D" w:themeColor="accent2"/>
      <w:spacing w:val="5"/>
      <w:u w:val="single"/>
    </w:rPr>
  </w:style>
  <w:style w:type="character" w:customStyle="1" w:styleId="17">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paragraph" w:customStyle="1" w:styleId="attention">
    <w:name w:val="attention"/>
    <w:basedOn w:val="Parahead"/>
    <w:qFormat/>
    <w:rPr>
      <w:rFonts w:ascii="黑体" w:eastAsia="黑体"/>
      <w:b w:val="0"/>
    </w:rPr>
  </w:style>
  <w:style w:type="paragraph" w:customStyle="1" w:styleId="Parahead">
    <w:name w:val="Parahead"/>
    <w:basedOn w:val="afe"/>
    <w:pPr>
      <w:spacing w:beforeLines="50" w:before="120" w:after="36"/>
      <w:ind w:firstLineChars="0" w:firstLine="0"/>
    </w:pPr>
    <w:rPr>
      <w:b/>
      <w:color w:val="00B050"/>
    </w:rPr>
  </w:style>
  <w:style w:type="paragraph" w:customStyle="1" w:styleId="afe">
    <w:name w:val="大家论坛"/>
    <w:basedOn w:val="a1"/>
    <w:pPr>
      <w:spacing w:beforeLines="25" w:before="25" w:afterLines="15" w:after="15"/>
      <w:ind w:firstLineChars="200" w:firstLine="200"/>
    </w:pPr>
    <w:rPr>
      <w:sz w:val="24"/>
    </w:rPr>
  </w:style>
  <w:style w:type="paragraph" w:customStyle="1" w:styleId="Directions">
    <w:name w:val="Directions"/>
    <w:basedOn w:val="a1"/>
    <w:pPr>
      <w:spacing w:beforeLines="50" w:before="156" w:afterLines="50" w:after="156"/>
      <w:ind w:left="1325" w:hangingChars="550" w:hanging="1325"/>
    </w:pPr>
    <w:rPr>
      <w:rFonts w:cs="宋体"/>
      <w:i/>
      <w:iCs/>
      <w:sz w:val="24"/>
      <w:szCs w:val="20"/>
    </w:rPr>
  </w:style>
  <w:style w:type="paragraph" w:customStyle="1" w:styleId="WritingQ">
    <w:name w:val="WritingQ"/>
    <w:basedOn w:val="a1"/>
    <w:pPr>
      <w:spacing w:line="300" w:lineRule="auto"/>
      <w:ind w:leftChars="625" w:left="1628" w:hangingChars="150" w:hanging="315"/>
    </w:pPr>
  </w:style>
  <w:style w:type="paragraph" w:customStyle="1" w:styleId="bt">
    <w:name w:val="bt"/>
    <w:basedOn w:val="afe"/>
    <w:pPr>
      <w:spacing w:beforeLines="50" w:before="120" w:afterLines="50" w:after="120"/>
      <w:ind w:firstLineChars="0" w:firstLine="0"/>
      <w:jc w:val="center"/>
    </w:pPr>
    <w:rPr>
      <w:b/>
      <w:color w:val="008000"/>
    </w:rPr>
  </w:style>
  <w:style w:type="paragraph" w:customStyle="1" w:styleId="TopSagecom">
    <w:name w:val="TopSage.com"/>
    <w:basedOn w:val="a1"/>
    <w:pPr>
      <w:spacing w:beforeLines="100" w:before="100" w:afterLines="25" w:after="25"/>
      <w:ind w:left="200" w:hangingChars="200" w:hanging="200"/>
    </w:pPr>
    <w:rPr>
      <w:sz w:val="24"/>
    </w:rPr>
  </w:style>
  <w:style w:type="paragraph" w:customStyle="1" w:styleId="aff">
    <w:name w:val="大家网"/>
    <w:basedOn w:val="a1"/>
    <w:pPr>
      <w:spacing w:beforeLines="25" w:before="25" w:afterLines="25" w:after="25"/>
      <w:ind w:leftChars="225" w:left="425" w:hangingChars="200" w:hanging="200"/>
    </w:pPr>
    <w:rPr>
      <w:sz w:val="24"/>
    </w:rPr>
  </w:style>
  <w:style w:type="paragraph" w:customStyle="1" w:styleId="answer">
    <w:name w:val="answer"/>
    <w:basedOn w:val="a1"/>
    <w:pPr>
      <w:spacing w:line="300" w:lineRule="auto"/>
      <w:ind w:left="225" w:hangingChars="225" w:hanging="225"/>
    </w:pPr>
    <w:rPr>
      <w:sz w:val="24"/>
    </w:rPr>
  </w:style>
  <w:style w:type="paragraph" w:customStyle="1" w:styleId="ClozePara">
    <w:name w:val="ClozePara"/>
    <w:basedOn w:val="afe"/>
    <w:pPr>
      <w:spacing w:beforeLines="0" w:before="0" w:afterLines="0" w:after="0" w:line="420" w:lineRule="auto"/>
    </w:pPr>
  </w:style>
  <w:style w:type="paragraph" w:customStyle="1" w:styleId="ClozeQ">
    <w:name w:val="ClozeQ"/>
    <w:basedOn w:val="a1"/>
    <w:pPr>
      <w:tabs>
        <w:tab w:val="left" w:pos="473"/>
        <w:tab w:val="left" w:pos="2573"/>
      </w:tabs>
      <w:spacing w:line="420" w:lineRule="auto"/>
      <w:ind w:left="200" w:hangingChars="200" w:hanging="200"/>
    </w:pPr>
    <w:rPr>
      <w:sz w:val="24"/>
    </w:rPr>
  </w:style>
  <w:style w:type="paragraph" w:customStyle="1" w:styleId="ClozeChoice">
    <w:name w:val="ClozeChoice"/>
    <w:basedOn w:val="Tab"/>
    <w:pPr>
      <w:tabs>
        <w:tab w:val="left" w:pos="2573"/>
      </w:tabs>
      <w:spacing w:line="420" w:lineRule="auto"/>
    </w:pPr>
  </w:style>
  <w:style w:type="paragraph" w:customStyle="1" w:styleId="Tab">
    <w:name w:val="大家网Tab"/>
    <w:basedOn w:val="afe"/>
    <w:pPr>
      <w:tabs>
        <w:tab w:val="left" w:pos="2153"/>
      </w:tabs>
      <w:spacing w:beforeLines="0" w:before="0" w:afterLines="0" w:after="0"/>
    </w:pPr>
  </w:style>
  <w:style w:type="paragraph" w:customStyle="1" w:styleId="bt2">
    <w:name w:val="bt2"/>
    <w:basedOn w:val="a1"/>
    <w:pPr>
      <w:spacing w:beforeLines="50" w:before="120" w:line="360" w:lineRule="auto"/>
      <w:jc w:val="center"/>
    </w:pPr>
    <w:rPr>
      <w:rFonts w:cs="宋体"/>
      <w:b/>
      <w:bCs/>
      <w:color w:val="339966"/>
      <w:sz w:val="24"/>
    </w:rPr>
  </w:style>
  <w:style w:type="paragraph" w:customStyle="1" w:styleId="reply">
    <w:name w:val="reply"/>
    <w:basedOn w:val="a1"/>
    <w:pPr>
      <w:spacing w:beforeLines="25" w:before="60" w:afterLines="15" w:after="36"/>
      <w:ind w:leftChars="225" w:left="833" w:hangingChars="150" w:hanging="360"/>
    </w:pPr>
    <w:rPr>
      <w:sz w:val="24"/>
    </w:rPr>
  </w:style>
  <w:style w:type="paragraph" w:customStyle="1" w:styleId="ListeningQ">
    <w:name w:val="ListeningQ"/>
    <w:basedOn w:val="TopSagecom"/>
    <w:pPr>
      <w:tabs>
        <w:tab w:val="left" w:pos="473"/>
      </w:tabs>
      <w:spacing w:before="240" w:after="60"/>
      <w:ind w:left="840" w:hangingChars="350" w:hanging="840"/>
    </w:pPr>
  </w:style>
  <w:style w:type="paragraph" w:customStyle="1" w:styleId="bt4">
    <w:name w:val="bt4"/>
    <w:basedOn w:val="4"/>
    <w:pPr>
      <w:spacing w:before="240" w:after="6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club.topsage.com/thread-403137-1-1.html" TargetMode="External"/><Relationship Id="rId21" Type="http://schemas.openxmlformats.org/officeDocument/2006/relationships/hyperlink" Target="http://club.topsage.com/thread-403062-1-1.html" TargetMode="External"/><Relationship Id="rId42" Type="http://schemas.openxmlformats.org/officeDocument/2006/relationships/hyperlink" Target="http://club.topsage.com/thread-403083-1-1.html" TargetMode="External"/><Relationship Id="rId63" Type="http://schemas.openxmlformats.org/officeDocument/2006/relationships/hyperlink" Target="http://club.topsage.com/thread-403102-1-1.html" TargetMode="External"/><Relationship Id="rId84" Type="http://schemas.openxmlformats.org/officeDocument/2006/relationships/hyperlink" Target="http://club.topsage.com/thread-403125-1-1.html" TargetMode="External"/><Relationship Id="rId138" Type="http://schemas.openxmlformats.org/officeDocument/2006/relationships/hyperlink" Target="http://club.topsage.com/thread-403065-1-1.html" TargetMode="External"/><Relationship Id="rId159" Type="http://schemas.openxmlformats.org/officeDocument/2006/relationships/hyperlink" Target="http://club.topsage.com/thread-403086-1-1.html" TargetMode="External"/><Relationship Id="rId170" Type="http://schemas.openxmlformats.org/officeDocument/2006/relationships/hyperlink" Target="http://club.topsage.com/thread-403095-1-1.html" TargetMode="External"/><Relationship Id="rId191" Type="http://schemas.openxmlformats.org/officeDocument/2006/relationships/hyperlink" Target="http://club.topsage.com/thread-403116-1-1.html" TargetMode="External"/><Relationship Id="rId205" Type="http://schemas.openxmlformats.org/officeDocument/2006/relationships/hyperlink" Target="http://club.topsage.com/thread-403130-1-1.html" TargetMode="External"/><Relationship Id="rId226" Type="http://schemas.openxmlformats.org/officeDocument/2006/relationships/hyperlink" Target="http://club.topsage.com/thread-403067-1-1.html" TargetMode="External"/><Relationship Id="rId247" Type="http://schemas.openxmlformats.org/officeDocument/2006/relationships/hyperlink" Target="http://club.topsage.com/thread-403087-1-1.html" TargetMode="External"/><Relationship Id="rId107" Type="http://schemas.openxmlformats.org/officeDocument/2006/relationships/hyperlink" Target="http://club.topsage.com/thread-403128-1-1.html" TargetMode="External"/><Relationship Id="rId11" Type="http://schemas.openxmlformats.org/officeDocument/2006/relationships/header" Target="header2.xml"/><Relationship Id="rId32" Type="http://schemas.openxmlformats.org/officeDocument/2006/relationships/hyperlink" Target="http://club.topsage.com/thread-403073-1-1.html" TargetMode="External"/><Relationship Id="rId53" Type="http://schemas.openxmlformats.org/officeDocument/2006/relationships/hyperlink" Target="http://club.topsage.com/thread-403093-1-1.html" TargetMode="External"/><Relationship Id="rId74" Type="http://schemas.openxmlformats.org/officeDocument/2006/relationships/hyperlink" Target="http://club.topsage.com/thread-403115-1-1.html" TargetMode="External"/><Relationship Id="rId128" Type="http://schemas.openxmlformats.org/officeDocument/2006/relationships/hyperlink" Target="http://club.topsage.com/thread-403056-1-1.html" TargetMode="External"/><Relationship Id="rId149" Type="http://schemas.openxmlformats.org/officeDocument/2006/relationships/hyperlink" Target="http://club.topsage.com/thread-403076-1-1.html" TargetMode="External"/><Relationship Id="rId5" Type="http://schemas.microsoft.com/office/2007/relationships/stylesWithEffects" Target="stylesWithEffects.xml"/><Relationship Id="rId95" Type="http://schemas.openxmlformats.org/officeDocument/2006/relationships/hyperlink" Target="http://club.topsage.com/thread-403135-1-1.html" TargetMode="External"/><Relationship Id="rId160" Type="http://schemas.openxmlformats.org/officeDocument/2006/relationships/hyperlink" Target="http://club.topsage.com/thread-403280-1-1.html" TargetMode="External"/><Relationship Id="rId181" Type="http://schemas.openxmlformats.org/officeDocument/2006/relationships/hyperlink" Target="http://club.topsage.com/thread-403106-1-1.html" TargetMode="External"/><Relationship Id="rId216" Type="http://schemas.openxmlformats.org/officeDocument/2006/relationships/hyperlink" Target="http://club.topsage.com/thread-403140-1-1.html" TargetMode="External"/><Relationship Id="rId237" Type="http://schemas.openxmlformats.org/officeDocument/2006/relationships/hyperlink" Target="http://club.topsage.com/thread-403078-1-1.html" TargetMode="External"/><Relationship Id="rId22" Type="http://schemas.openxmlformats.org/officeDocument/2006/relationships/hyperlink" Target="http://club.topsage.com/thread-403063-1-1.html" TargetMode="External"/><Relationship Id="rId43" Type="http://schemas.openxmlformats.org/officeDocument/2006/relationships/hyperlink" Target="http://club.topsage.com/thread-403084-1-1.html" TargetMode="External"/><Relationship Id="rId64" Type="http://schemas.openxmlformats.org/officeDocument/2006/relationships/hyperlink" Target="http://club.topsage.com/thread-403103-1-1.html" TargetMode="External"/><Relationship Id="rId118" Type="http://schemas.openxmlformats.org/officeDocument/2006/relationships/hyperlink" Target="http://club.topsage.com/thread-403138-1-1.html" TargetMode="External"/><Relationship Id="rId139" Type="http://schemas.openxmlformats.org/officeDocument/2006/relationships/hyperlink" Target="http://club.topsage.com/thread-403066-1-1.html" TargetMode="External"/><Relationship Id="rId85" Type="http://schemas.openxmlformats.org/officeDocument/2006/relationships/hyperlink" Target="http://club.topsage.com/thread-403126-1-1.html" TargetMode="External"/><Relationship Id="rId150" Type="http://schemas.openxmlformats.org/officeDocument/2006/relationships/hyperlink" Target="http://club.topsage.com/thread-403077-1-1.html" TargetMode="External"/><Relationship Id="rId171" Type="http://schemas.openxmlformats.org/officeDocument/2006/relationships/hyperlink" Target="http://club.topsage.com/thread-403096-1-1.html" TargetMode="External"/><Relationship Id="rId192" Type="http://schemas.openxmlformats.org/officeDocument/2006/relationships/hyperlink" Target="http://club.topsage.com/thread-403117-1-1.html" TargetMode="External"/><Relationship Id="rId206" Type="http://schemas.openxmlformats.org/officeDocument/2006/relationships/hyperlink" Target="http://club.topsage.com/thread-403131-1-1.html" TargetMode="External"/><Relationship Id="rId227" Type="http://schemas.openxmlformats.org/officeDocument/2006/relationships/hyperlink" Target="http://club.topsage.com/thread-403068-1-1.html" TargetMode="External"/><Relationship Id="rId248" Type="http://schemas.openxmlformats.org/officeDocument/2006/relationships/fontTable" Target="fontTable.xml"/><Relationship Id="rId12" Type="http://schemas.openxmlformats.org/officeDocument/2006/relationships/footer" Target="footer1.xml"/><Relationship Id="rId17" Type="http://schemas.openxmlformats.org/officeDocument/2006/relationships/hyperlink" Target="http://club.topsage.com/thread-403058-1-1.html" TargetMode="External"/><Relationship Id="rId33" Type="http://schemas.openxmlformats.org/officeDocument/2006/relationships/hyperlink" Target="http://club.topsage.com/thread-403074-1-1.html" TargetMode="External"/><Relationship Id="rId38" Type="http://schemas.openxmlformats.org/officeDocument/2006/relationships/hyperlink" Target="http://club.topsage.com/thread-403079-1-1.html" TargetMode="External"/><Relationship Id="rId59" Type="http://schemas.openxmlformats.org/officeDocument/2006/relationships/hyperlink" Target="http://club.topsage.com/thread-403098-1-1.html" TargetMode="External"/><Relationship Id="rId103" Type="http://schemas.openxmlformats.org/officeDocument/2006/relationships/hyperlink" Target="http://club.topsage.com/thread-403124-1-1.html" TargetMode="External"/><Relationship Id="rId108" Type="http://schemas.openxmlformats.org/officeDocument/2006/relationships/hyperlink" Target="http://club.topsage.com/thread-403129-1-1.html" TargetMode="External"/><Relationship Id="rId124" Type="http://schemas.openxmlformats.org/officeDocument/2006/relationships/footer" Target="footer3.xml"/><Relationship Id="rId129" Type="http://schemas.openxmlformats.org/officeDocument/2006/relationships/hyperlink" Target="http://club.topsage.com/thread-403057-1-1.html" TargetMode="External"/><Relationship Id="rId54" Type="http://schemas.openxmlformats.org/officeDocument/2006/relationships/hyperlink" Target="http://club.topsage.com/thread-403094-1-1.html" TargetMode="External"/><Relationship Id="rId70" Type="http://schemas.openxmlformats.org/officeDocument/2006/relationships/hyperlink" Target="http://club.topsage.com/thread-403110-1-1.html" TargetMode="External"/><Relationship Id="rId75" Type="http://schemas.openxmlformats.org/officeDocument/2006/relationships/hyperlink" Target="http://club.topsage.com/thread-403116-1-1.html" TargetMode="External"/><Relationship Id="rId91" Type="http://schemas.openxmlformats.org/officeDocument/2006/relationships/hyperlink" Target="http://club.topsage.com/thread-403132-1-1.html" TargetMode="External"/><Relationship Id="rId96" Type="http://schemas.openxmlformats.org/officeDocument/2006/relationships/hyperlink" Target="http://club.topsage.com/thread-403136-1-1.html" TargetMode="External"/><Relationship Id="rId140" Type="http://schemas.openxmlformats.org/officeDocument/2006/relationships/hyperlink" Target="http://club.topsage.com/thread-403067-1-1.html" TargetMode="External"/><Relationship Id="rId145" Type="http://schemas.openxmlformats.org/officeDocument/2006/relationships/hyperlink" Target="http://club.topsage.com/thread-403072-1-1.html" TargetMode="External"/><Relationship Id="rId161" Type="http://schemas.openxmlformats.org/officeDocument/2006/relationships/hyperlink" Target="http://club.topsage.com/thread-403087-1-1.html" TargetMode="External"/><Relationship Id="rId166" Type="http://schemas.openxmlformats.org/officeDocument/2006/relationships/hyperlink" Target="http://club.topsage.com/thread-403092-1-1.html" TargetMode="External"/><Relationship Id="rId182" Type="http://schemas.openxmlformats.org/officeDocument/2006/relationships/hyperlink" Target="http://club.topsage.com/thread-403107-1-1.html" TargetMode="External"/><Relationship Id="rId187" Type="http://schemas.openxmlformats.org/officeDocument/2006/relationships/hyperlink" Target="http://club.topsage.com/thread-403112-1-1.html" TargetMode="External"/><Relationship Id="rId217" Type="http://schemas.openxmlformats.org/officeDocument/2006/relationships/hyperlink" Target="http://club.topsage.com/thread-403141-1-1.html" TargetMode="Externa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yperlink" Target="http://club.topsage.com/thread-403136-1-1.html" TargetMode="External"/><Relationship Id="rId233" Type="http://schemas.openxmlformats.org/officeDocument/2006/relationships/hyperlink" Target="http://club.topsage.com/thread-403074-1-1.html" TargetMode="External"/><Relationship Id="rId238" Type="http://schemas.openxmlformats.org/officeDocument/2006/relationships/hyperlink" Target="http://club.topsage.com/thread-403079-1-1.html" TargetMode="External"/><Relationship Id="rId23" Type="http://schemas.openxmlformats.org/officeDocument/2006/relationships/hyperlink" Target="http://club.topsage.com/thread-403282-1-1.html" TargetMode="External"/><Relationship Id="rId28" Type="http://schemas.openxmlformats.org/officeDocument/2006/relationships/hyperlink" Target="http://club.topsage.com/thread-403069-1-1.html" TargetMode="External"/><Relationship Id="rId49" Type="http://schemas.openxmlformats.org/officeDocument/2006/relationships/hyperlink" Target="http://club.topsage.com/thread-403089-1-1.html" TargetMode="External"/><Relationship Id="rId114" Type="http://schemas.openxmlformats.org/officeDocument/2006/relationships/hyperlink" Target="http://club.topsage.com/thread-403168-1-1.html" TargetMode="External"/><Relationship Id="rId119" Type="http://schemas.openxmlformats.org/officeDocument/2006/relationships/hyperlink" Target="http://club.topsage.com/thread-403139-1-1.html" TargetMode="External"/><Relationship Id="rId44" Type="http://schemas.openxmlformats.org/officeDocument/2006/relationships/hyperlink" Target="http://club.topsage.com/thread-403085-1-1.html" TargetMode="External"/><Relationship Id="rId60" Type="http://schemas.openxmlformats.org/officeDocument/2006/relationships/hyperlink" Target="http://club.topsage.com/thread-403099-1-1.html" TargetMode="External"/><Relationship Id="rId65" Type="http://schemas.openxmlformats.org/officeDocument/2006/relationships/hyperlink" Target="http://club.topsage.com/thread-403104-1-1.html" TargetMode="External"/><Relationship Id="rId81" Type="http://schemas.openxmlformats.org/officeDocument/2006/relationships/hyperlink" Target="http://club.topsage.com/thread-403122-1-1.html" TargetMode="External"/><Relationship Id="rId86" Type="http://schemas.openxmlformats.org/officeDocument/2006/relationships/hyperlink" Target="http://club.topsage.com/thread-403127-1-1.html" TargetMode="External"/><Relationship Id="rId130" Type="http://schemas.openxmlformats.org/officeDocument/2006/relationships/hyperlink" Target="http://club.topsage.com/thread-403058-1-1.html" TargetMode="External"/><Relationship Id="rId135" Type="http://schemas.openxmlformats.org/officeDocument/2006/relationships/hyperlink" Target="http://club.topsage.com/thread-403063-1-1.html" TargetMode="External"/><Relationship Id="rId151" Type="http://schemas.openxmlformats.org/officeDocument/2006/relationships/hyperlink" Target="http://club.topsage.com/thread-403078-1-1.html" TargetMode="External"/><Relationship Id="rId156" Type="http://schemas.openxmlformats.org/officeDocument/2006/relationships/hyperlink" Target="http://club.topsage.com/thread-403083-1-1.html" TargetMode="External"/><Relationship Id="rId177" Type="http://schemas.openxmlformats.org/officeDocument/2006/relationships/hyperlink" Target="http://club.topsage.com/thread-403102-1-1.html" TargetMode="External"/><Relationship Id="rId198" Type="http://schemas.openxmlformats.org/officeDocument/2006/relationships/hyperlink" Target="http://club.topsage.com/thread-403123-1-1.html" TargetMode="External"/><Relationship Id="rId172" Type="http://schemas.openxmlformats.org/officeDocument/2006/relationships/hyperlink" Target="http://club.topsage.com/thread-403097-1-1.html" TargetMode="External"/><Relationship Id="rId193" Type="http://schemas.openxmlformats.org/officeDocument/2006/relationships/hyperlink" Target="http://club.topsage.com/thread-403118-1-1.html" TargetMode="External"/><Relationship Id="rId202" Type="http://schemas.openxmlformats.org/officeDocument/2006/relationships/hyperlink" Target="http://club.topsage.com/thread-403127-1-1.html" TargetMode="External"/><Relationship Id="rId207" Type="http://schemas.openxmlformats.org/officeDocument/2006/relationships/hyperlink" Target="http://club.topsage.com/thread-403132-1-1.html" TargetMode="External"/><Relationship Id="rId223" Type="http://schemas.openxmlformats.org/officeDocument/2006/relationships/hyperlink" Target="http://club.topsage.com/thread-403064-1-1.html" TargetMode="External"/><Relationship Id="rId228" Type="http://schemas.openxmlformats.org/officeDocument/2006/relationships/hyperlink" Target="http://club.topsage.com/thread-403069-1-1.html" TargetMode="External"/><Relationship Id="rId244" Type="http://schemas.openxmlformats.org/officeDocument/2006/relationships/hyperlink" Target="http://club.topsage.com/thread-403085-1-1.html" TargetMode="External"/><Relationship Id="rId249" Type="http://schemas.openxmlformats.org/officeDocument/2006/relationships/theme" Target="theme/theme1.xml"/><Relationship Id="rId13" Type="http://schemas.openxmlformats.org/officeDocument/2006/relationships/footer" Target="footer2.xml"/><Relationship Id="rId18" Type="http://schemas.openxmlformats.org/officeDocument/2006/relationships/hyperlink" Target="http://club.topsage.com/thread-403059-1-1.html" TargetMode="External"/><Relationship Id="rId39" Type="http://schemas.openxmlformats.org/officeDocument/2006/relationships/hyperlink" Target="http://club.topsage.com/thread-403080-1-1.html" TargetMode="External"/><Relationship Id="rId109" Type="http://schemas.openxmlformats.org/officeDocument/2006/relationships/hyperlink" Target="http://club.topsage.com/thread-403130-1-1.html" TargetMode="External"/><Relationship Id="rId34" Type="http://schemas.openxmlformats.org/officeDocument/2006/relationships/hyperlink" Target="http://club.topsage.com/thread-403075-1-1.html" TargetMode="External"/><Relationship Id="rId50" Type="http://schemas.openxmlformats.org/officeDocument/2006/relationships/hyperlink" Target="http://club.topsage.com/thread-403090-1-1.html" TargetMode="External"/><Relationship Id="rId55" Type="http://schemas.openxmlformats.org/officeDocument/2006/relationships/hyperlink" Target="http://club.topsage.com/thread-403281-1-1.html" TargetMode="External"/><Relationship Id="rId76" Type="http://schemas.openxmlformats.org/officeDocument/2006/relationships/hyperlink" Target="http://club.topsage.com/thread-403117-1-1.html" TargetMode="External"/><Relationship Id="rId97" Type="http://schemas.openxmlformats.org/officeDocument/2006/relationships/hyperlink" Target="http://club.topsage.com/thread-403118-1-1.html" TargetMode="External"/><Relationship Id="rId104" Type="http://schemas.openxmlformats.org/officeDocument/2006/relationships/hyperlink" Target="http://club.topsage.com/thread-403125-1-1.html" TargetMode="External"/><Relationship Id="rId120" Type="http://schemas.openxmlformats.org/officeDocument/2006/relationships/hyperlink" Target="http://club.topsage.com/thread-403140-1-1.html" TargetMode="External"/><Relationship Id="rId125" Type="http://schemas.openxmlformats.org/officeDocument/2006/relationships/footer" Target="footer4.xml"/><Relationship Id="rId141" Type="http://schemas.openxmlformats.org/officeDocument/2006/relationships/hyperlink" Target="http://club.topsage.com/thread-403068-1-1.html" TargetMode="External"/><Relationship Id="rId146" Type="http://schemas.openxmlformats.org/officeDocument/2006/relationships/hyperlink" Target="http://club.topsage.com/thread-403073-1-1.html" TargetMode="External"/><Relationship Id="rId167" Type="http://schemas.openxmlformats.org/officeDocument/2006/relationships/hyperlink" Target="http://club.topsage.com/thread-403093-1-1.html" TargetMode="External"/><Relationship Id="rId188" Type="http://schemas.openxmlformats.org/officeDocument/2006/relationships/hyperlink" Target="http://club.topsage.com/thread-403113-1-1.html" TargetMode="External"/><Relationship Id="rId7" Type="http://schemas.openxmlformats.org/officeDocument/2006/relationships/webSettings" Target="webSettings.xml"/><Relationship Id="rId71" Type="http://schemas.openxmlformats.org/officeDocument/2006/relationships/hyperlink" Target="http://club.topsage.com/thread-403111-1-1.html" TargetMode="External"/><Relationship Id="rId92" Type="http://schemas.openxmlformats.org/officeDocument/2006/relationships/hyperlink" Target="http://club.topsage.com/thread-403133-1-1.html" TargetMode="External"/><Relationship Id="rId162" Type="http://schemas.openxmlformats.org/officeDocument/2006/relationships/hyperlink" Target="http://club.topsage.com/thread-403088-1-1.html" TargetMode="External"/><Relationship Id="rId183" Type="http://schemas.openxmlformats.org/officeDocument/2006/relationships/hyperlink" Target="http://club.topsage.com/thread-403108-1-1.html" TargetMode="External"/><Relationship Id="rId213" Type="http://schemas.openxmlformats.org/officeDocument/2006/relationships/hyperlink" Target="http://club.topsage.com/thread-403137-1-1.html" TargetMode="External"/><Relationship Id="rId218" Type="http://schemas.openxmlformats.org/officeDocument/2006/relationships/header" Target="header7.xml"/><Relationship Id="rId234" Type="http://schemas.openxmlformats.org/officeDocument/2006/relationships/hyperlink" Target="http://club.topsage.com/thread-403075-1-1.html" TargetMode="External"/><Relationship Id="rId239" Type="http://schemas.openxmlformats.org/officeDocument/2006/relationships/hyperlink" Target="http://club.topsage.com/thread-403080-1-1.html" TargetMode="External"/><Relationship Id="rId2" Type="http://schemas.openxmlformats.org/officeDocument/2006/relationships/customXml" Target="../customXml/item2.xml"/><Relationship Id="rId29" Type="http://schemas.openxmlformats.org/officeDocument/2006/relationships/hyperlink" Target="http://club.topsage.com/thread-403070-1-1.html" TargetMode="External"/><Relationship Id="rId24" Type="http://schemas.openxmlformats.org/officeDocument/2006/relationships/hyperlink" Target="http://club.topsage.com/thread-403065-1-1.html" TargetMode="External"/><Relationship Id="rId40" Type="http://schemas.openxmlformats.org/officeDocument/2006/relationships/hyperlink" Target="http://club.topsage.com/thread-403081-1-1.html" TargetMode="External"/><Relationship Id="rId45" Type="http://schemas.openxmlformats.org/officeDocument/2006/relationships/hyperlink" Target="http://club.topsage.com/thread-403086-1-1.html" TargetMode="External"/><Relationship Id="rId66" Type="http://schemas.openxmlformats.org/officeDocument/2006/relationships/hyperlink" Target="http://club.topsage.com/thread-403105-1-1.html" TargetMode="External"/><Relationship Id="rId87" Type="http://schemas.openxmlformats.org/officeDocument/2006/relationships/hyperlink" Target="http://club.topsage.com/thread-403128-1-1.html" TargetMode="External"/><Relationship Id="rId110" Type="http://schemas.openxmlformats.org/officeDocument/2006/relationships/hyperlink" Target="http://club.topsage.com/thread-403131-1-1.html" TargetMode="External"/><Relationship Id="rId115" Type="http://schemas.openxmlformats.org/officeDocument/2006/relationships/hyperlink" Target="http://club.topsage.com/thread-403135-1-1.html" TargetMode="External"/><Relationship Id="rId131" Type="http://schemas.openxmlformats.org/officeDocument/2006/relationships/hyperlink" Target="http://club.topsage.com/thread-403059-1-1.html" TargetMode="External"/><Relationship Id="rId136" Type="http://schemas.openxmlformats.org/officeDocument/2006/relationships/hyperlink" Target="http://club.topsage.com/thread-403282-1-1.html" TargetMode="External"/><Relationship Id="rId157" Type="http://schemas.openxmlformats.org/officeDocument/2006/relationships/hyperlink" Target="http://club.topsage.com/thread-403084-1-1.html" TargetMode="External"/><Relationship Id="rId178" Type="http://schemas.openxmlformats.org/officeDocument/2006/relationships/hyperlink" Target="http://club.topsage.com/thread-403103-1-1.html" TargetMode="External"/><Relationship Id="rId61" Type="http://schemas.openxmlformats.org/officeDocument/2006/relationships/hyperlink" Target="http://club.topsage.com/thread-403100-1-1.html" TargetMode="External"/><Relationship Id="rId82" Type="http://schemas.openxmlformats.org/officeDocument/2006/relationships/hyperlink" Target="http://club.topsage.com/thread-403123-1-1.html" TargetMode="External"/><Relationship Id="rId152" Type="http://schemas.openxmlformats.org/officeDocument/2006/relationships/hyperlink" Target="http://club.topsage.com/thread-403079-1-1.html" TargetMode="External"/><Relationship Id="rId173" Type="http://schemas.openxmlformats.org/officeDocument/2006/relationships/hyperlink" Target="http://club.topsage.com/thread-403098-1-1.html" TargetMode="External"/><Relationship Id="rId194" Type="http://schemas.openxmlformats.org/officeDocument/2006/relationships/hyperlink" Target="http://club.topsage.com/thread-403119-1-1.html" TargetMode="External"/><Relationship Id="rId199" Type="http://schemas.openxmlformats.org/officeDocument/2006/relationships/hyperlink" Target="http://club.topsage.com/thread-403124-1-1.html" TargetMode="External"/><Relationship Id="rId203" Type="http://schemas.openxmlformats.org/officeDocument/2006/relationships/hyperlink" Target="http://club.topsage.com/thread-403128-1-1.html" TargetMode="External"/><Relationship Id="rId208" Type="http://schemas.openxmlformats.org/officeDocument/2006/relationships/hyperlink" Target="http://club.topsage.com/thread-403133-1-1.html" TargetMode="External"/><Relationship Id="rId229" Type="http://schemas.openxmlformats.org/officeDocument/2006/relationships/hyperlink" Target="http://club.topsage.com/thread-403070-1-1.html" TargetMode="External"/><Relationship Id="rId19" Type="http://schemas.openxmlformats.org/officeDocument/2006/relationships/hyperlink" Target="http://club.topsage.com/thread-403060-1-1.html" TargetMode="External"/><Relationship Id="rId224" Type="http://schemas.openxmlformats.org/officeDocument/2006/relationships/hyperlink" Target="http://club.topsage.com/thread-403065-1-1.html" TargetMode="External"/><Relationship Id="rId240" Type="http://schemas.openxmlformats.org/officeDocument/2006/relationships/hyperlink" Target="http://club.topsage.com/thread-403081-1-1.html" TargetMode="External"/><Relationship Id="rId245" Type="http://schemas.openxmlformats.org/officeDocument/2006/relationships/hyperlink" Target="http://club.topsage.com/thread-403086-1-1.html" TargetMode="External"/><Relationship Id="rId14" Type="http://schemas.openxmlformats.org/officeDocument/2006/relationships/header" Target="header3.xml"/><Relationship Id="rId30" Type="http://schemas.openxmlformats.org/officeDocument/2006/relationships/hyperlink" Target="http://club.topsage.com/thread-403071-1-1.html" TargetMode="External"/><Relationship Id="rId35" Type="http://schemas.openxmlformats.org/officeDocument/2006/relationships/hyperlink" Target="http://club.topsage.com/thread-403076-1-1.html" TargetMode="External"/><Relationship Id="rId56" Type="http://schemas.openxmlformats.org/officeDocument/2006/relationships/hyperlink" Target="http://club.topsage.com/thread-403095-1-1.html" TargetMode="External"/><Relationship Id="rId77" Type="http://schemas.openxmlformats.org/officeDocument/2006/relationships/hyperlink" Target="http://club.topsage.com/thread-403118-1-1.html" TargetMode="External"/><Relationship Id="rId100" Type="http://schemas.openxmlformats.org/officeDocument/2006/relationships/hyperlink" Target="http://club.topsage.com/thread-403121-1-1.html" TargetMode="External"/><Relationship Id="rId105" Type="http://schemas.openxmlformats.org/officeDocument/2006/relationships/hyperlink" Target="http://club.topsage.com/thread-403126-1-1.html" TargetMode="External"/><Relationship Id="rId126" Type="http://schemas.openxmlformats.org/officeDocument/2006/relationships/header" Target="header6.xml"/><Relationship Id="rId147" Type="http://schemas.openxmlformats.org/officeDocument/2006/relationships/hyperlink" Target="http://club.topsage.com/thread-403074-1-1.html" TargetMode="External"/><Relationship Id="rId168" Type="http://schemas.openxmlformats.org/officeDocument/2006/relationships/hyperlink" Target="http://club.topsage.com/thread-403094-1-1.html" TargetMode="External"/><Relationship Id="rId8" Type="http://schemas.openxmlformats.org/officeDocument/2006/relationships/footnotes" Target="footnotes.xml"/><Relationship Id="rId51" Type="http://schemas.openxmlformats.org/officeDocument/2006/relationships/hyperlink" Target="http://club.topsage.com/thread-403091-1-1.html" TargetMode="External"/><Relationship Id="rId72" Type="http://schemas.openxmlformats.org/officeDocument/2006/relationships/hyperlink" Target="http://club.topsage.com/thread-403112-1-1.html" TargetMode="External"/><Relationship Id="rId93" Type="http://schemas.openxmlformats.org/officeDocument/2006/relationships/hyperlink" Target="http://club.topsage.com/thread-403134-1-1.html" TargetMode="External"/><Relationship Id="rId98" Type="http://schemas.openxmlformats.org/officeDocument/2006/relationships/hyperlink" Target="http://club.topsage.com/thread-403119-1-1.html" TargetMode="External"/><Relationship Id="rId121" Type="http://schemas.openxmlformats.org/officeDocument/2006/relationships/hyperlink" Target="http://club.topsage.com/thread-403141-1-1.html" TargetMode="External"/><Relationship Id="rId142" Type="http://schemas.openxmlformats.org/officeDocument/2006/relationships/hyperlink" Target="http://club.topsage.com/thread-403069-1-1.html" TargetMode="External"/><Relationship Id="rId163" Type="http://schemas.openxmlformats.org/officeDocument/2006/relationships/hyperlink" Target="http://club.topsage.com/thread-403089-1-1.html" TargetMode="External"/><Relationship Id="rId184" Type="http://schemas.openxmlformats.org/officeDocument/2006/relationships/hyperlink" Target="http://club.topsage.com/thread-403109-1-1.html" TargetMode="External"/><Relationship Id="rId189" Type="http://schemas.openxmlformats.org/officeDocument/2006/relationships/hyperlink" Target="http://club.topsage.com/thread-403114-1-1.html" TargetMode="External"/><Relationship Id="rId219" Type="http://schemas.openxmlformats.org/officeDocument/2006/relationships/header" Target="header8.xml"/><Relationship Id="rId3" Type="http://schemas.openxmlformats.org/officeDocument/2006/relationships/numbering" Target="numbering.xml"/><Relationship Id="rId214" Type="http://schemas.openxmlformats.org/officeDocument/2006/relationships/hyperlink" Target="http://club.topsage.com/thread-403138-1-1.html" TargetMode="External"/><Relationship Id="rId230" Type="http://schemas.openxmlformats.org/officeDocument/2006/relationships/hyperlink" Target="http://club.topsage.com/thread-403071-1-1.html" TargetMode="External"/><Relationship Id="rId235" Type="http://schemas.openxmlformats.org/officeDocument/2006/relationships/hyperlink" Target="http://club.topsage.com/thread-403076-1-1.html" TargetMode="External"/><Relationship Id="rId25" Type="http://schemas.openxmlformats.org/officeDocument/2006/relationships/hyperlink" Target="http://club.topsage.com/thread-403066-1-1.html" TargetMode="External"/><Relationship Id="rId46" Type="http://schemas.openxmlformats.org/officeDocument/2006/relationships/hyperlink" Target="http://club.topsage.com/thread-403280-1-1.html" TargetMode="External"/><Relationship Id="rId67" Type="http://schemas.openxmlformats.org/officeDocument/2006/relationships/hyperlink" Target="http://club.topsage.com/thread-403106-1-1.html" TargetMode="External"/><Relationship Id="rId116" Type="http://schemas.openxmlformats.org/officeDocument/2006/relationships/hyperlink" Target="http://club.topsage.com/thread-403136-1-1.html" TargetMode="External"/><Relationship Id="rId137" Type="http://schemas.openxmlformats.org/officeDocument/2006/relationships/hyperlink" Target="http://club.topsage.com/thread-403064-1-1.html" TargetMode="External"/><Relationship Id="rId158" Type="http://schemas.openxmlformats.org/officeDocument/2006/relationships/hyperlink" Target="http://club.topsage.com/thread-403085-1-1.html" TargetMode="External"/><Relationship Id="rId20" Type="http://schemas.openxmlformats.org/officeDocument/2006/relationships/hyperlink" Target="http://club.topsage.com/thread-403061-1-1.html" TargetMode="External"/><Relationship Id="rId41" Type="http://schemas.openxmlformats.org/officeDocument/2006/relationships/hyperlink" Target="http://club.topsage.com/thread-403082-1-1.html" TargetMode="External"/><Relationship Id="rId62" Type="http://schemas.openxmlformats.org/officeDocument/2006/relationships/hyperlink" Target="http://club.topsage.com/thread-403101-1-1.html" TargetMode="External"/><Relationship Id="rId83" Type="http://schemas.openxmlformats.org/officeDocument/2006/relationships/hyperlink" Target="http://club.topsage.com/thread-403124-1-1.html" TargetMode="External"/><Relationship Id="rId88" Type="http://schemas.openxmlformats.org/officeDocument/2006/relationships/hyperlink" Target="http://club.topsage.com/thread-403129-1-1.html" TargetMode="External"/><Relationship Id="rId111" Type="http://schemas.openxmlformats.org/officeDocument/2006/relationships/hyperlink" Target="http://club.topsage.com/thread-403132-1-1.html" TargetMode="External"/><Relationship Id="rId132" Type="http://schemas.openxmlformats.org/officeDocument/2006/relationships/hyperlink" Target="http://club.topsage.com/thread-403060-1-1.html" TargetMode="External"/><Relationship Id="rId153" Type="http://schemas.openxmlformats.org/officeDocument/2006/relationships/hyperlink" Target="http://club.topsage.com/thread-403080-1-1.html" TargetMode="External"/><Relationship Id="rId174" Type="http://schemas.openxmlformats.org/officeDocument/2006/relationships/hyperlink" Target="http://club.topsage.com/thread-403099-1-1.html" TargetMode="External"/><Relationship Id="rId179" Type="http://schemas.openxmlformats.org/officeDocument/2006/relationships/hyperlink" Target="http://club.topsage.com/thread-403104-1-1.html" TargetMode="External"/><Relationship Id="rId195" Type="http://schemas.openxmlformats.org/officeDocument/2006/relationships/hyperlink" Target="http://club.topsage.com/thread-403120-1-1.html" TargetMode="External"/><Relationship Id="rId209" Type="http://schemas.openxmlformats.org/officeDocument/2006/relationships/hyperlink" Target="http://club.topsage.com/thread-403134-1-1.html" TargetMode="External"/><Relationship Id="rId190" Type="http://schemas.openxmlformats.org/officeDocument/2006/relationships/hyperlink" Target="http://club.topsage.com/thread-403115-1-1.html" TargetMode="External"/><Relationship Id="rId204" Type="http://schemas.openxmlformats.org/officeDocument/2006/relationships/hyperlink" Target="http://club.topsage.com/thread-403129-1-1.html" TargetMode="External"/><Relationship Id="rId220" Type="http://schemas.openxmlformats.org/officeDocument/2006/relationships/footer" Target="footer5.xml"/><Relationship Id="rId225" Type="http://schemas.openxmlformats.org/officeDocument/2006/relationships/hyperlink" Target="http://club.topsage.com/thread-403066-1-1.html" TargetMode="External"/><Relationship Id="rId241" Type="http://schemas.openxmlformats.org/officeDocument/2006/relationships/hyperlink" Target="http://club.topsage.com/thread-403082-1-1.html" TargetMode="External"/><Relationship Id="rId246" Type="http://schemas.openxmlformats.org/officeDocument/2006/relationships/hyperlink" Target="http://club.topsage.com/thread-403280-1-1.html" TargetMode="External"/><Relationship Id="rId15" Type="http://schemas.openxmlformats.org/officeDocument/2006/relationships/hyperlink" Target="http://club.topsage.com/thread-403056-1-1.html" TargetMode="External"/><Relationship Id="rId36" Type="http://schemas.openxmlformats.org/officeDocument/2006/relationships/hyperlink" Target="http://club.topsage.com/thread-403077-1-1.html" TargetMode="External"/><Relationship Id="rId57" Type="http://schemas.openxmlformats.org/officeDocument/2006/relationships/hyperlink" Target="http://club.topsage.com/thread-403096-1-1.html" TargetMode="External"/><Relationship Id="rId106" Type="http://schemas.openxmlformats.org/officeDocument/2006/relationships/hyperlink" Target="http://club.topsage.com/thread-403127-1-1.html" TargetMode="External"/><Relationship Id="rId127" Type="http://schemas.openxmlformats.org/officeDocument/2006/relationships/hyperlink" Target="http://club.topsage.com/thread-403055-1-1.html" TargetMode="External"/><Relationship Id="rId10" Type="http://schemas.openxmlformats.org/officeDocument/2006/relationships/header" Target="header1.xml"/><Relationship Id="rId31" Type="http://schemas.openxmlformats.org/officeDocument/2006/relationships/hyperlink" Target="http://club.topsage.com/thread-403072-1-1.html" TargetMode="External"/><Relationship Id="rId52" Type="http://schemas.openxmlformats.org/officeDocument/2006/relationships/hyperlink" Target="http://club.topsage.com/thread-403092-1-1.html" TargetMode="External"/><Relationship Id="rId73" Type="http://schemas.openxmlformats.org/officeDocument/2006/relationships/hyperlink" Target="http://club.topsage.com/thread-403114-1-1.html" TargetMode="External"/><Relationship Id="rId78" Type="http://schemas.openxmlformats.org/officeDocument/2006/relationships/hyperlink" Target="http://club.topsage.com/thread-403119-1-1.html" TargetMode="External"/><Relationship Id="rId94" Type="http://schemas.openxmlformats.org/officeDocument/2006/relationships/hyperlink" Target="http://club.topsage.com/thread-403168-1-1.html" TargetMode="External"/><Relationship Id="rId99" Type="http://schemas.openxmlformats.org/officeDocument/2006/relationships/hyperlink" Target="http://club.topsage.com/thread-403120-1-1.html" TargetMode="External"/><Relationship Id="rId101" Type="http://schemas.openxmlformats.org/officeDocument/2006/relationships/hyperlink" Target="http://club.topsage.com/thread-403122-1-1.html" TargetMode="External"/><Relationship Id="rId122" Type="http://schemas.openxmlformats.org/officeDocument/2006/relationships/header" Target="header4.xml"/><Relationship Id="rId143" Type="http://schemas.openxmlformats.org/officeDocument/2006/relationships/hyperlink" Target="http://club.topsage.com/thread-403070-1-1.html" TargetMode="External"/><Relationship Id="rId148" Type="http://schemas.openxmlformats.org/officeDocument/2006/relationships/hyperlink" Target="http://club.topsage.com/thread-403075-1-1.html" TargetMode="External"/><Relationship Id="rId164" Type="http://schemas.openxmlformats.org/officeDocument/2006/relationships/hyperlink" Target="http://club.topsage.com/thread-403090-1-1.html" TargetMode="External"/><Relationship Id="rId169" Type="http://schemas.openxmlformats.org/officeDocument/2006/relationships/hyperlink" Target="http://club.topsage.com/thread-403281-1-1.html" TargetMode="External"/><Relationship Id="rId185" Type="http://schemas.openxmlformats.org/officeDocument/2006/relationships/hyperlink" Target="http://club.topsage.com/thread-403110-1-1.html" TargetMode="Externa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hyperlink" Target="http://club.topsage.com/thread-403105-1-1.html" TargetMode="External"/><Relationship Id="rId210" Type="http://schemas.openxmlformats.org/officeDocument/2006/relationships/hyperlink" Target="http://club.topsage.com/thread-403168-1-1.html" TargetMode="External"/><Relationship Id="rId215" Type="http://schemas.openxmlformats.org/officeDocument/2006/relationships/hyperlink" Target="http://club.topsage.com/thread-403139-1-1.html" TargetMode="External"/><Relationship Id="rId236" Type="http://schemas.openxmlformats.org/officeDocument/2006/relationships/hyperlink" Target="http://club.topsage.com/thread-403077-1-1.html" TargetMode="External"/><Relationship Id="rId26" Type="http://schemas.openxmlformats.org/officeDocument/2006/relationships/hyperlink" Target="http://club.topsage.com/thread-403067-1-1.html" TargetMode="External"/><Relationship Id="rId231" Type="http://schemas.openxmlformats.org/officeDocument/2006/relationships/hyperlink" Target="http://club.topsage.com/thread-403072-1-1.html" TargetMode="External"/><Relationship Id="rId47" Type="http://schemas.openxmlformats.org/officeDocument/2006/relationships/hyperlink" Target="http://club.topsage.com/thread-403087-1-1.html" TargetMode="External"/><Relationship Id="rId68" Type="http://schemas.openxmlformats.org/officeDocument/2006/relationships/hyperlink" Target="http://club.topsage.com/thread-403107-1-1.html" TargetMode="External"/><Relationship Id="rId89" Type="http://schemas.openxmlformats.org/officeDocument/2006/relationships/hyperlink" Target="http://club.topsage.com/thread-403130-1-1.html" TargetMode="External"/><Relationship Id="rId112" Type="http://schemas.openxmlformats.org/officeDocument/2006/relationships/hyperlink" Target="http://club.topsage.com/thread-403133-1-1.html" TargetMode="External"/><Relationship Id="rId133" Type="http://schemas.openxmlformats.org/officeDocument/2006/relationships/hyperlink" Target="http://club.topsage.com/thread-403061-1-1.html" TargetMode="External"/><Relationship Id="rId154" Type="http://schemas.openxmlformats.org/officeDocument/2006/relationships/hyperlink" Target="http://club.topsage.com/thread-403081-1-1.html" TargetMode="External"/><Relationship Id="rId175" Type="http://schemas.openxmlformats.org/officeDocument/2006/relationships/hyperlink" Target="http://club.topsage.com/thread-403100-1-1.html" TargetMode="External"/><Relationship Id="rId196" Type="http://schemas.openxmlformats.org/officeDocument/2006/relationships/hyperlink" Target="http://club.topsage.com/thread-403121-1-1.html" TargetMode="External"/><Relationship Id="rId200" Type="http://schemas.openxmlformats.org/officeDocument/2006/relationships/hyperlink" Target="http://club.topsage.com/thread-403125-1-1.html" TargetMode="External"/><Relationship Id="rId16" Type="http://schemas.openxmlformats.org/officeDocument/2006/relationships/hyperlink" Target="http://club.topsage.com/thread-403057-1-1.html" TargetMode="External"/><Relationship Id="rId221" Type="http://schemas.openxmlformats.org/officeDocument/2006/relationships/footer" Target="footer6.xml"/><Relationship Id="rId242" Type="http://schemas.openxmlformats.org/officeDocument/2006/relationships/hyperlink" Target="http://club.topsage.com/thread-403083-1-1.html" TargetMode="External"/><Relationship Id="rId37" Type="http://schemas.openxmlformats.org/officeDocument/2006/relationships/hyperlink" Target="http://club.topsage.com/thread-403078-1-1.html" TargetMode="External"/><Relationship Id="rId58" Type="http://schemas.openxmlformats.org/officeDocument/2006/relationships/hyperlink" Target="http://club.topsage.com/thread-403097-1-1.html" TargetMode="External"/><Relationship Id="rId79" Type="http://schemas.openxmlformats.org/officeDocument/2006/relationships/hyperlink" Target="http://club.topsage.com/thread-403120-1-1.html" TargetMode="External"/><Relationship Id="rId102" Type="http://schemas.openxmlformats.org/officeDocument/2006/relationships/hyperlink" Target="http://club.topsage.com/thread-403123-1-1.html" TargetMode="External"/><Relationship Id="rId123" Type="http://schemas.openxmlformats.org/officeDocument/2006/relationships/header" Target="header5.xml"/><Relationship Id="rId144" Type="http://schemas.openxmlformats.org/officeDocument/2006/relationships/hyperlink" Target="http://club.topsage.com/thread-403071-1-1.html" TargetMode="External"/><Relationship Id="rId90" Type="http://schemas.openxmlformats.org/officeDocument/2006/relationships/hyperlink" Target="http://club.topsage.com/thread-403131-1-1.html" TargetMode="External"/><Relationship Id="rId165" Type="http://schemas.openxmlformats.org/officeDocument/2006/relationships/hyperlink" Target="http://club.topsage.com/thread-403091-1-1.html" TargetMode="External"/><Relationship Id="rId186" Type="http://schemas.openxmlformats.org/officeDocument/2006/relationships/hyperlink" Target="http://club.topsage.com/thread-403111-1-1.html" TargetMode="External"/><Relationship Id="rId211" Type="http://schemas.openxmlformats.org/officeDocument/2006/relationships/hyperlink" Target="http://club.topsage.com/thread-403135-1-1.html" TargetMode="External"/><Relationship Id="rId232" Type="http://schemas.openxmlformats.org/officeDocument/2006/relationships/hyperlink" Target="http://club.topsage.com/thread-403073-1-1.html" TargetMode="External"/><Relationship Id="rId27" Type="http://schemas.openxmlformats.org/officeDocument/2006/relationships/hyperlink" Target="http://club.topsage.com/thread-403068-1-1.html" TargetMode="External"/><Relationship Id="rId48" Type="http://schemas.openxmlformats.org/officeDocument/2006/relationships/hyperlink" Target="http://club.topsage.com/thread-403088-1-1.html" TargetMode="External"/><Relationship Id="rId69" Type="http://schemas.openxmlformats.org/officeDocument/2006/relationships/hyperlink" Target="http://club.topsage.com/thread-403109-1-1.html" TargetMode="External"/><Relationship Id="rId113" Type="http://schemas.openxmlformats.org/officeDocument/2006/relationships/hyperlink" Target="http://club.topsage.com/thread-403134-1-1.html" TargetMode="External"/><Relationship Id="rId134" Type="http://schemas.openxmlformats.org/officeDocument/2006/relationships/hyperlink" Target="http://club.topsage.com/thread-403062-1-1.html" TargetMode="External"/><Relationship Id="rId80" Type="http://schemas.openxmlformats.org/officeDocument/2006/relationships/hyperlink" Target="http://club.topsage.com/thread-403121-1-1.html" TargetMode="External"/><Relationship Id="rId155" Type="http://schemas.openxmlformats.org/officeDocument/2006/relationships/hyperlink" Target="http://club.topsage.com/thread-403082-1-1.html" TargetMode="External"/><Relationship Id="rId176" Type="http://schemas.openxmlformats.org/officeDocument/2006/relationships/hyperlink" Target="http://club.topsage.com/thread-403101-1-1.html" TargetMode="External"/><Relationship Id="rId197" Type="http://schemas.openxmlformats.org/officeDocument/2006/relationships/hyperlink" Target="http://club.topsage.com/thread-403122-1-1.html" TargetMode="External"/><Relationship Id="rId201" Type="http://schemas.openxmlformats.org/officeDocument/2006/relationships/hyperlink" Target="http://club.topsage.com/thread-403126-1-1.html" TargetMode="External"/><Relationship Id="rId222" Type="http://schemas.openxmlformats.org/officeDocument/2006/relationships/header" Target="header9.xml"/><Relationship Id="rId243" Type="http://schemas.openxmlformats.org/officeDocument/2006/relationships/hyperlink" Target="http://club.topsage.com/thread-403084-1-1.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club.TopSage.com" TargetMode="External"/></Relationships>
</file>

<file path=word/_rels/header8.xml.rels><?xml version="1.0" encoding="UTF-8" standalone="yes"?>
<Relationships xmlns="http://schemas.openxmlformats.org/package/2006/relationships"><Relationship Id="rId1" Type="http://schemas.openxmlformats.org/officeDocument/2006/relationships/hyperlink" Target="http://www.TopSa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1"/>
    <customShpInfo spid="_x0000_s2052"/>
    <customShpInfo spid="_x0000_s2049"/>
    <customShpInfo spid="_x0000_s2050"/>
    <customShpInfo spid="_x0000_s2055"/>
    <customShpInfo spid="_x0000_s2056"/>
    <customShpInfo spid="_x0000_s2053"/>
    <customShpInfo spid="_x0000_s2054"/>
    <customShpInfo spid="_x0000_s2059"/>
    <customShpInfo spid="_x0000_s2060"/>
    <customShpInfo spid="_x0000_s2057"/>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7508A-3CE0-4F31-964F-6B3401642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9565</Words>
  <Characters>54523</Characters>
  <Application>Microsoft Office Word</Application>
  <DocSecurity>0</DocSecurity>
  <Lines>454</Lines>
  <Paragraphs>127</Paragraphs>
  <ScaleCrop>false</ScaleCrop>
  <Company/>
  <LinksUpToDate>false</LinksUpToDate>
  <CharactersWithSpaces>63961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Hardy</cp:lastModifiedBy>
  <cp:revision>2</cp:revision>
  <dcterms:created xsi:type="dcterms:W3CDTF">2018-07-28T15:43:00Z</dcterms:created>
  <dcterms:modified xsi:type="dcterms:W3CDTF">2018-07-28T15:43:00Z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