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B19" w:rsidRDefault="004624F2">
      <w:pPr>
        <w:pStyle w:val="1"/>
        <w:rPr>
          <w:rFonts w:eastAsia="楷体"/>
          <w:lang w:eastAsia="zh-CN"/>
        </w:rPr>
      </w:pPr>
      <w:bookmarkStart w:id="0" w:name="_Toc233834255"/>
      <w:bookmarkStart w:id="1" w:name="_GoBack"/>
      <w:bookmarkEnd w:id="1"/>
      <w:r>
        <w:rPr>
          <w:rFonts w:eastAsia="楷体"/>
          <w:lang w:eastAsia="zh-CN"/>
        </w:rPr>
        <w:t>2010</w:t>
      </w:r>
      <w:r>
        <w:rPr>
          <w:rFonts w:eastAsia="楷体"/>
          <w:lang w:eastAsia="zh-CN"/>
        </w:rPr>
        <w:t>年</w:t>
      </w:r>
      <w:r>
        <w:rPr>
          <w:rFonts w:eastAsia="楷体"/>
          <w:lang w:eastAsia="zh-CN"/>
        </w:rPr>
        <w:t>6</w:t>
      </w:r>
      <w:r>
        <w:rPr>
          <w:rFonts w:eastAsia="楷体"/>
          <w:lang w:eastAsia="zh-CN"/>
        </w:rPr>
        <w:t>月</w:t>
      </w:r>
      <w:r>
        <w:rPr>
          <w:rFonts w:eastAsia="楷体"/>
          <w:lang w:eastAsia="zh-CN"/>
        </w:rPr>
        <w:t>19</w:t>
      </w:r>
      <w:r>
        <w:rPr>
          <w:rFonts w:eastAsia="楷体"/>
          <w:lang w:eastAsia="zh-CN"/>
        </w:rPr>
        <w:t>日大学英语四级</w:t>
      </w:r>
      <w:r>
        <w:rPr>
          <w:rFonts w:eastAsia="楷体"/>
          <w:lang w:eastAsia="zh-CN"/>
        </w:rPr>
        <w:t>(CET-4)</w:t>
      </w:r>
      <w:r>
        <w:rPr>
          <w:rFonts w:eastAsia="楷体"/>
          <w:lang w:eastAsia="zh-CN"/>
        </w:rPr>
        <w:t>考试</w:t>
      </w:r>
      <w:bookmarkEnd w:id="0"/>
    </w:p>
    <w:p w:rsidR="00F95B19" w:rsidRDefault="004624F2">
      <w:pPr>
        <w:pStyle w:val="21"/>
      </w:pPr>
      <w:bookmarkStart w:id="2" w:name="_Toc233834256"/>
      <w:proofErr w:type="spellStart"/>
      <w:proofErr w:type="gramStart"/>
      <w:r>
        <w:t>全真试题</w:t>
      </w:r>
      <w:bookmarkEnd w:id="2"/>
      <w:proofErr w:type="spellEnd"/>
      <w:r>
        <w:t>(</w:t>
      </w:r>
      <w:proofErr w:type="gramEnd"/>
      <w:r>
        <w:t>2010</w:t>
      </w:r>
      <w:r>
        <w:t>年</w:t>
      </w:r>
      <w:r>
        <w:t>6</w:t>
      </w:r>
      <w:r>
        <w:t>月</w:t>
      </w:r>
      <w:r>
        <w:t>19</w:t>
      </w:r>
      <w:r>
        <w:t>日</w:t>
      </w:r>
      <w:r>
        <w:t>)</w:t>
      </w:r>
    </w:p>
    <w:p w:rsidR="00F95B19" w:rsidRDefault="004624F2">
      <w:pPr>
        <w:pStyle w:val="31"/>
        <w:tabs>
          <w:tab w:val="center" w:pos="4830"/>
          <w:tab w:val="right" w:pos="9660"/>
        </w:tabs>
      </w:pPr>
      <w:bookmarkStart w:id="3" w:name="_Toc233834257"/>
      <w:r>
        <w:t>Part I</w:t>
      </w:r>
      <w:r>
        <w:tab/>
        <w:t>Writing</w:t>
      </w:r>
      <w:r>
        <w:tab/>
        <w:t>(30 minutes)</w:t>
      </w:r>
      <w:bookmarkEnd w:id="3"/>
    </w:p>
    <w:p w:rsidR="00F95B19" w:rsidRDefault="004624F2">
      <w:pPr>
        <w:pStyle w:val="Parahead"/>
      </w:pPr>
      <w:r>
        <w:t>注意：此部分试题在答题卡</w:t>
      </w:r>
      <w:r>
        <w:t>1</w:t>
      </w:r>
      <w:r>
        <w:t>上。</w:t>
      </w:r>
    </w:p>
    <w:p w:rsidR="00F95B19" w:rsidRDefault="004624F2">
      <w:pPr>
        <w:pStyle w:val="Directions"/>
        <w:spacing w:before="120" w:after="120"/>
      </w:pPr>
      <w:r>
        <w:rPr>
          <w:b/>
          <w:i w:val="0"/>
        </w:rPr>
        <w:t>Directions:</w:t>
      </w:r>
      <w:r>
        <w:rPr>
          <w:b/>
          <w:i w:val="0"/>
        </w:rPr>
        <w:tab/>
      </w:r>
      <w:r>
        <w:t>For this part, you are allowed 30</w:t>
      </w:r>
      <w:r>
        <w:rPr>
          <w:rFonts w:hint="eastAsia"/>
        </w:rPr>
        <w:t xml:space="preserve"> </w:t>
      </w:r>
      <w:r>
        <w:t>minute</w:t>
      </w:r>
      <w:r>
        <w:rPr>
          <w:rFonts w:hint="eastAsia"/>
        </w:rPr>
        <w:t>s</w:t>
      </w:r>
      <w:r>
        <w:t xml:space="preserve"> to write a short essay on the topic of </w:t>
      </w:r>
      <w:r>
        <w:rPr>
          <w:b/>
        </w:rPr>
        <w:t xml:space="preserve">Due </w:t>
      </w:r>
      <w:r>
        <w:rPr>
          <w:b/>
        </w:rPr>
        <w:t xml:space="preserve">Attention Should Be Given </w:t>
      </w:r>
      <w:proofErr w:type="gramStart"/>
      <w:r>
        <w:rPr>
          <w:b/>
        </w:rPr>
        <w:t>To</w:t>
      </w:r>
      <w:proofErr w:type="gramEnd"/>
      <w:r>
        <w:rPr>
          <w:b/>
        </w:rPr>
        <w:t xml:space="preserve"> Spelling</w:t>
      </w:r>
      <w:r>
        <w:t xml:space="preserve">. You should write at least 120 words following the outline </w:t>
      </w:r>
      <w:r>
        <w:rPr>
          <w:rFonts w:hint="eastAsia"/>
        </w:rPr>
        <w:t>given below</w:t>
      </w:r>
      <w:r>
        <w:t>:</w:t>
      </w:r>
    </w:p>
    <w:p w:rsidR="00F95B19" w:rsidRDefault="004624F2" w:rsidP="00824725">
      <w:pPr>
        <w:pStyle w:val="WritingQ"/>
        <w:ind w:left="1705" w:hanging="330"/>
        <w:rPr>
          <w:lang w:eastAsia="zh-CN"/>
        </w:rPr>
      </w:pPr>
      <w:bookmarkStart w:id="4" w:name="_Toc233834258"/>
      <w:r>
        <w:rPr>
          <w:rFonts w:hint="eastAsia"/>
          <w:lang w:eastAsia="zh-CN"/>
        </w:rPr>
        <w:t>1.</w:t>
      </w:r>
      <w:r>
        <w:rPr>
          <w:rFonts w:hint="eastAsia"/>
          <w:lang w:eastAsia="zh-CN"/>
        </w:rPr>
        <w:tab/>
      </w:r>
      <w:r>
        <w:rPr>
          <w:rFonts w:hint="eastAsia"/>
          <w:lang w:eastAsia="zh-CN"/>
        </w:rPr>
        <w:t>如今不少学生在英语学习中不重视拼写</w:t>
      </w:r>
    </w:p>
    <w:p w:rsidR="00F95B19" w:rsidRDefault="004624F2" w:rsidP="00824725">
      <w:pPr>
        <w:pStyle w:val="WritingQ"/>
        <w:ind w:left="1705" w:hanging="330"/>
        <w:rPr>
          <w:lang w:eastAsia="zh-CN"/>
        </w:rPr>
      </w:pPr>
      <w:r>
        <w:rPr>
          <w:rFonts w:hint="eastAsia"/>
          <w:lang w:eastAsia="zh-CN"/>
        </w:rPr>
        <w:t>2.</w:t>
      </w:r>
      <w:r>
        <w:rPr>
          <w:rFonts w:hint="eastAsia"/>
          <w:lang w:eastAsia="zh-CN"/>
        </w:rPr>
        <w:tab/>
      </w:r>
      <w:r>
        <w:rPr>
          <w:rFonts w:hint="eastAsia"/>
          <w:lang w:eastAsia="zh-CN"/>
        </w:rPr>
        <w:t>出现这种情况的原因</w:t>
      </w:r>
    </w:p>
    <w:p w:rsidR="00F95B19" w:rsidRDefault="004624F2" w:rsidP="00824725">
      <w:pPr>
        <w:pStyle w:val="WritingQ"/>
        <w:ind w:left="1705" w:hanging="330"/>
        <w:rPr>
          <w:lang w:eastAsia="zh-CN"/>
        </w:rPr>
      </w:pPr>
      <w:r>
        <w:rPr>
          <w:rFonts w:hint="eastAsia"/>
          <w:lang w:eastAsia="zh-CN"/>
        </w:rPr>
        <w:t>3.</w:t>
      </w:r>
      <w:r>
        <w:rPr>
          <w:rFonts w:hint="eastAsia"/>
          <w:lang w:eastAsia="zh-CN"/>
        </w:rPr>
        <w:tab/>
      </w:r>
      <w:r>
        <w:rPr>
          <w:rFonts w:hint="eastAsia"/>
          <w:lang w:eastAsia="zh-CN"/>
        </w:rPr>
        <w:t>为了改变这种状况，我认为</w:t>
      </w:r>
      <w:r>
        <w:rPr>
          <w:lang w:eastAsia="zh-CN"/>
        </w:rPr>
        <w:t>…</w:t>
      </w:r>
    </w:p>
    <w:p w:rsidR="00F95B19" w:rsidRDefault="004624F2">
      <w:pPr>
        <w:pStyle w:val="bt"/>
      </w:pPr>
      <w:r>
        <w:t>Due Attention Should Be Given To Spelling</w:t>
      </w:r>
    </w:p>
    <w:p w:rsidR="00F95B19" w:rsidRDefault="004624F2">
      <w:pPr>
        <w:spacing w:line="360" w:lineRule="auto"/>
        <w:rPr>
          <w:rFonts w:eastAsia="楷体_GB2312"/>
          <w:color w:val="FFFFFF"/>
          <w:sz w:val="24"/>
          <w:u w:val="dash" w:color="000000"/>
          <w:lang w:eastAsia="zh-CN"/>
        </w:rPr>
      </w:pPr>
      <w:r>
        <w:rPr>
          <w:rFonts w:eastAsia="楷体_GB2312"/>
          <w:color w:val="FFFFFF"/>
          <w:sz w:val="24"/>
          <w:u w:val="dash" w:color="000000"/>
          <w:lang w:eastAsia="zh-CN"/>
        </w:rPr>
        <w:t>亲爱的站长您好：夜很深了，</w:t>
      </w:r>
      <w:r>
        <w:rPr>
          <w:rFonts w:eastAsia="楷体_GB2312" w:hint="eastAsia"/>
          <w:color w:val="FFFFFF"/>
          <w:sz w:val="24"/>
          <w:u w:val="dash" w:color="000000"/>
          <w:lang w:eastAsia="zh-CN"/>
        </w:rPr>
        <w:t>已</w:t>
      </w:r>
      <w:r>
        <w:rPr>
          <w:rFonts w:eastAsia="楷体_GB2312"/>
          <w:color w:val="FFFFFF"/>
          <w:sz w:val="24"/>
          <w:u w:val="dash" w:color="000000"/>
          <w:lang w:eastAsia="zh-CN"/>
        </w:rPr>
        <w:t>凌晨</w:t>
      </w:r>
      <w:r>
        <w:rPr>
          <w:rFonts w:eastAsia="楷体_GB2312"/>
          <w:color w:val="FFFFFF"/>
          <w:sz w:val="24"/>
          <w:u w:val="dash" w:color="000000"/>
          <w:lang w:eastAsia="zh-CN"/>
        </w:rPr>
        <w:t>2</w:t>
      </w:r>
      <w:r>
        <w:rPr>
          <w:rFonts w:eastAsia="楷体_GB2312"/>
          <w:color w:val="FFFFFF"/>
          <w:sz w:val="24"/>
          <w:u w:val="dash" w:color="000000"/>
          <w:lang w:eastAsia="zh-CN"/>
        </w:rPr>
        <w:t>点</w:t>
      </w:r>
      <w:r>
        <w:rPr>
          <w:rFonts w:eastAsia="楷体_GB2312"/>
          <w:color w:val="FFFFFF"/>
          <w:sz w:val="24"/>
          <w:u w:val="dash" w:color="000000"/>
          <w:lang w:eastAsia="zh-CN"/>
        </w:rPr>
        <w:t>40</w:t>
      </w:r>
      <w:r>
        <w:rPr>
          <w:rFonts w:eastAsia="楷体_GB2312"/>
          <w:color w:val="FFFFFF"/>
          <w:sz w:val="24"/>
          <w:u w:val="dash" w:color="000000"/>
          <w:lang w:eastAsia="zh-CN"/>
        </w:rPr>
        <w:t>分了，这么晚给您写信</w:t>
      </w:r>
      <w:r>
        <w:rPr>
          <w:rFonts w:eastAsia="楷体_GB2312" w:hint="eastAsia"/>
          <w:color w:val="FFFFFF"/>
          <w:sz w:val="24"/>
          <w:u w:val="dash" w:color="000000"/>
          <w:lang w:eastAsia="zh-CN"/>
        </w:rPr>
        <w:t>，是想跟您聊一下尊重劳动尊重版权的问题。本</w:t>
      </w:r>
      <w:proofErr w:type="gramStart"/>
      <w:r>
        <w:rPr>
          <w:rFonts w:eastAsia="楷体_GB2312" w:hint="eastAsia"/>
          <w:color w:val="FFFFFF"/>
          <w:sz w:val="24"/>
          <w:u w:val="dash" w:color="000000"/>
          <w:lang w:eastAsia="zh-CN"/>
        </w:rPr>
        <w:t>四六</w:t>
      </w:r>
      <w:proofErr w:type="gramEnd"/>
      <w:r>
        <w:rPr>
          <w:rFonts w:eastAsia="楷体_GB2312" w:hint="eastAsia"/>
          <w:color w:val="FFFFFF"/>
          <w:sz w:val="24"/>
          <w:u w:val="dash" w:color="000000"/>
          <w:lang w:eastAsia="zh-CN"/>
        </w:rPr>
        <w:t>级大全，出第一版之时，我们是以</w:t>
      </w:r>
      <w:r>
        <w:rPr>
          <w:rFonts w:eastAsia="楷体_GB2312" w:hint="eastAsia"/>
          <w:color w:val="FFFFFF"/>
          <w:sz w:val="24"/>
          <w:u w:val="dash" w:color="000000"/>
          <w:lang w:eastAsia="zh-CN"/>
        </w:rPr>
        <w:t>WORD</w:t>
      </w:r>
      <w:r>
        <w:rPr>
          <w:rFonts w:eastAsia="楷体_GB2312" w:hint="eastAsia"/>
          <w:color w:val="FFFFFF"/>
          <w:sz w:val="24"/>
          <w:u w:val="dash" w:color="000000"/>
          <w:lang w:eastAsia="zh-CN"/>
        </w:rPr>
        <w:t>文档发布的，这主要是考虑到您引用方便，网友使用也方便。可是令我们感到沮丧的是，少数网站站长，对别人的劳动似乎不够尊重，把我们</w:t>
      </w:r>
      <w:r>
        <w:rPr>
          <w:rFonts w:eastAsia="楷体_GB2312" w:hint="eastAsia"/>
          <w:color w:val="FFFFFF"/>
          <w:sz w:val="24"/>
          <w:u w:val="dash" w:color="000000"/>
          <w:lang w:eastAsia="zh-CN"/>
        </w:rPr>
        <w:t>WORD</w:t>
      </w:r>
      <w:r>
        <w:rPr>
          <w:rFonts w:eastAsia="楷体_GB2312" w:hint="eastAsia"/>
          <w:color w:val="FFFFFF"/>
          <w:sz w:val="24"/>
          <w:u w:val="dash" w:color="000000"/>
          <w:lang w:eastAsia="zh-CN"/>
        </w:rPr>
        <w:t>文档的页眉页脚，以及文档的使用说明，清除得干干净净；还有的站长，技术水平更高一些，更勤劳一些，把我们的</w:t>
      </w:r>
      <w:r>
        <w:rPr>
          <w:rFonts w:eastAsia="楷体_GB2312" w:hint="eastAsia"/>
          <w:color w:val="FFFFFF"/>
          <w:sz w:val="24"/>
          <w:u w:val="dash" w:color="000000"/>
          <w:lang w:eastAsia="zh-CN"/>
        </w:rPr>
        <w:t>WORD</w:t>
      </w:r>
      <w:r>
        <w:rPr>
          <w:rFonts w:eastAsia="楷体_GB2312" w:hint="eastAsia"/>
          <w:color w:val="FFFFFF"/>
          <w:sz w:val="24"/>
          <w:u w:val="dash" w:color="000000"/>
          <w:lang w:eastAsia="zh-CN"/>
        </w:rPr>
        <w:t>文档转为</w:t>
      </w:r>
      <w:r>
        <w:rPr>
          <w:rFonts w:eastAsia="楷体_GB2312" w:hint="eastAsia"/>
          <w:color w:val="FFFFFF"/>
          <w:sz w:val="24"/>
          <w:u w:val="dash" w:color="000000"/>
          <w:lang w:eastAsia="zh-CN"/>
        </w:rPr>
        <w:t>PDF</w:t>
      </w:r>
      <w:r>
        <w:rPr>
          <w:rFonts w:eastAsia="楷体_GB2312" w:hint="eastAsia"/>
          <w:color w:val="FFFFFF"/>
          <w:sz w:val="24"/>
          <w:u w:val="dash" w:color="000000"/>
          <w:lang w:eastAsia="zh-CN"/>
        </w:rPr>
        <w:t>文档，并且，还给</w:t>
      </w:r>
      <w:r>
        <w:rPr>
          <w:rFonts w:eastAsia="楷体_GB2312" w:hint="eastAsia"/>
          <w:color w:val="FFFFFF"/>
          <w:sz w:val="24"/>
          <w:u w:val="dash" w:color="000000"/>
          <w:lang w:eastAsia="zh-CN"/>
        </w:rPr>
        <w:t>PDF</w:t>
      </w:r>
      <w:r>
        <w:rPr>
          <w:rFonts w:eastAsia="楷体_GB2312" w:hint="eastAsia"/>
          <w:color w:val="FFFFFF"/>
          <w:sz w:val="24"/>
          <w:u w:val="dash" w:color="000000"/>
          <w:lang w:eastAsia="zh-CN"/>
        </w:rPr>
        <w:t>文档加上密，去掉我们的标识及使用说明仍不甘罢休，还英明地加上了自己网站的标识；还有的制作</w:t>
      </w:r>
      <w:r>
        <w:rPr>
          <w:rFonts w:eastAsia="楷体_GB2312" w:hint="eastAsia"/>
          <w:color w:val="FFFFFF"/>
          <w:sz w:val="24"/>
          <w:u w:val="dash" w:color="000000"/>
          <w:lang w:eastAsia="zh-CN"/>
        </w:rPr>
        <w:t>CHM</w:t>
      </w:r>
      <w:r>
        <w:rPr>
          <w:rFonts w:eastAsia="楷体_GB2312" w:hint="eastAsia"/>
          <w:color w:val="FFFFFF"/>
          <w:sz w:val="24"/>
          <w:u w:val="dash" w:color="000000"/>
          <w:lang w:eastAsia="zh-CN"/>
        </w:rPr>
        <w:t>文档的技术水平比较高，给做成了这个格式的文档。如此种种情况，实在让您受累了啊！所以，这次文档发布，只好</w:t>
      </w:r>
      <w:r>
        <w:rPr>
          <w:rFonts w:eastAsia="楷体_GB2312" w:hint="eastAsia"/>
          <w:color w:val="FFFFFF"/>
          <w:sz w:val="24"/>
          <w:u w:val="dash" w:color="000000"/>
          <w:lang w:eastAsia="zh-CN"/>
        </w:rPr>
        <w:t>用</w:t>
      </w:r>
      <w:r>
        <w:rPr>
          <w:rFonts w:eastAsia="楷体_GB2312" w:hint="eastAsia"/>
          <w:color w:val="FFFFFF"/>
          <w:sz w:val="24"/>
          <w:u w:val="dash" w:color="000000"/>
          <w:lang w:eastAsia="zh-CN"/>
        </w:rPr>
        <w:t>PDF</w:t>
      </w:r>
      <w:r>
        <w:rPr>
          <w:rFonts w:eastAsia="楷体_GB2312" w:hint="eastAsia"/>
          <w:color w:val="FFFFFF"/>
          <w:sz w:val="24"/>
          <w:u w:val="dash" w:color="000000"/>
          <w:lang w:eastAsia="zh-CN"/>
        </w:rPr>
        <w:t>格式发布文档了。这下您</w:t>
      </w:r>
      <w:proofErr w:type="gramStart"/>
      <w:r>
        <w:rPr>
          <w:rFonts w:eastAsia="楷体_GB2312" w:hint="eastAsia"/>
          <w:color w:val="FFFFFF"/>
          <w:sz w:val="24"/>
          <w:u w:val="dash" w:color="000000"/>
          <w:lang w:eastAsia="zh-CN"/>
        </w:rPr>
        <w:t>改文件</w:t>
      </w:r>
      <w:proofErr w:type="gramEnd"/>
      <w:r>
        <w:rPr>
          <w:rFonts w:eastAsia="楷体_GB2312" w:hint="eastAsia"/>
          <w:color w:val="FFFFFF"/>
          <w:sz w:val="24"/>
          <w:u w:val="dash" w:color="000000"/>
          <w:lang w:eastAsia="zh-CN"/>
        </w:rPr>
        <w:t>的特长又可以发挥了啊，</w:t>
      </w:r>
      <w:proofErr w:type="gramStart"/>
      <w:r>
        <w:rPr>
          <w:rFonts w:eastAsia="楷体_GB2312" w:hint="eastAsia"/>
          <w:color w:val="FFFFFF"/>
          <w:sz w:val="24"/>
          <w:u w:val="dash" w:color="000000"/>
          <w:lang w:eastAsia="zh-CN"/>
        </w:rPr>
        <w:t>改文件</w:t>
      </w:r>
      <w:proofErr w:type="gramEnd"/>
      <w:r>
        <w:rPr>
          <w:rFonts w:eastAsia="楷体_GB2312" w:hint="eastAsia"/>
          <w:color w:val="FFFFFF"/>
          <w:sz w:val="24"/>
          <w:u w:val="dash" w:color="000000"/>
          <w:lang w:eastAsia="zh-CN"/>
        </w:rPr>
        <w:t>的技术水平又可以长足提高了！六年前，本人制作的</w:t>
      </w:r>
      <w:r>
        <w:rPr>
          <w:rFonts w:eastAsia="楷体_GB2312" w:hint="eastAsia"/>
          <w:color w:val="FFFFFF"/>
          <w:sz w:val="24"/>
          <w:u w:val="dash" w:color="000000"/>
          <w:lang w:eastAsia="zh-CN"/>
        </w:rPr>
        <w:t>GMAT</w:t>
      </w:r>
      <w:r>
        <w:rPr>
          <w:rFonts w:eastAsia="楷体_GB2312" w:hint="eastAsia"/>
          <w:color w:val="FFFFFF"/>
          <w:sz w:val="24"/>
          <w:u w:val="dash" w:color="000000"/>
          <w:lang w:eastAsia="zh-CN"/>
        </w:rPr>
        <w:t>四部大全，在全世界流传至今，仍是原封不动的初始版本，可能世界其他国家的站长都不如我们伟大中国的站长水平高，考虑问题周全吧！为什么麦当劳在中国的餐巾纸是限量供应的，而在美国不限量？我想我们自己所处的环境，至少部分是我们自己创造的。您难道要执意为自己创造一个找不到好资源的环境么？难道执意要逼我用图片格式发布下一个版本么？难道我近千小时的辛苦劳动及直接从口袋里拿出的近万元现金投入换不来您慷慨地原样</w:t>
      </w:r>
      <w:r>
        <w:rPr>
          <w:rFonts w:eastAsia="楷体_GB2312" w:hint="eastAsia"/>
          <w:color w:val="FFFFFF"/>
          <w:sz w:val="24"/>
          <w:u w:val="dash" w:color="000000"/>
          <w:lang w:eastAsia="zh-CN"/>
        </w:rPr>
        <w:t>转载么？您难道不知道，篡改别人的作品，是一种什么行为么？不知道这种行为对您网站的形象是一种严重的伤害么？很多热心的网友来向我反映，某某网站篡改你的作品了，这种行为实在无耻，你去找他吧！这些我都没好意思跟您汇报。当然，大部分</w:t>
      </w:r>
      <w:proofErr w:type="gramStart"/>
      <w:r>
        <w:rPr>
          <w:rFonts w:eastAsia="楷体_GB2312" w:hint="eastAsia"/>
          <w:color w:val="FFFFFF"/>
          <w:sz w:val="24"/>
          <w:u w:val="dash" w:color="000000"/>
          <w:lang w:eastAsia="zh-CN"/>
        </w:rPr>
        <w:t>站长或版主</w:t>
      </w:r>
      <w:proofErr w:type="gramEnd"/>
      <w:r>
        <w:rPr>
          <w:rFonts w:eastAsia="楷体_GB2312" w:hint="eastAsia"/>
          <w:color w:val="FFFFFF"/>
          <w:sz w:val="24"/>
          <w:u w:val="dash" w:color="000000"/>
          <w:lang w:eastAsia="zh-CN"/>
        </w:rPr>
        <w:t>对</w:t>
      </w:r>
      <w:r>
        <w:rPr>
          <w:rFonts w:eastAsia="楷体_GB2312" w:hint="eastAsia"/>
          <w:color w:val="FFFFFF"/>
          <w:sz w:val="24"/>
          <w:u w:val="dash" w:color="000000"/>
          <w:lang w:eastAsia="zh-CN"/>
        </w:rPr>
        <w:lastRenderedPageBreak/>
        <w:t>版权</w:t>
      </w:r>
      <w:proofErr w:type="gramStart"/>
      <w:r>
        <w:rPr>
          <w:rFonts w:eastAsia="楷体_GB2312" w:hint="eastAsia"/>
          <w:color w:val="FFFFFF"/>
          <w:sz w:val="24"/>
          <w:u w:val="dash" w:color="000000"/>
          <w:lang w:eastAsia="zh-CN"/>
        </w:rPr>
        <w:t>尊重做</w:t>
      </w:r>
      <w:proofErr w:type="gramEnd"/>
      <w:r>
        <w:rPr>
          <w:rFonts w:eastAsia="楷体_GB2312" w:hint="eastAsia"/>
          <w:color w:val="FFFFFF"/>
          <w:sz w:val="24"/>
          <w:u w:val="dash" w:color="000000"/>
          <w:lang w:eastAsia="zh-CN"/>
        </w:rPr>
        <w:t>得很好！我们深表感谢！并向你们致以最崇高的敬意！大家学习网／大家网／大家论坛：阁明俊敬上</w:t>
      </w:r>
    </w:p>
    <w:p w:rsidR="00F95B19" w:rsidRDefault="004624F2">
      <w:pPr>
        <w:pStyle w:val="31"/>
        <w:tabs>
          <w:tab w:val="center" w:pos="4830"/>
          <w:tab w:val="right" w:pos="9660"/>
        </w:tabs>
      </w:pPr>
      <w:r>
        <w:t>Part II</w:t>
      </w:r>
      <w:r>
        <w:tab/>
        <w:t>Reading Comprehension (Skimming and Scanning)</w:t>
      </w:r>
      <w:r>
        <w:tab/>
        <w:t>(15 minutes)</w:t>
      </w:r>
      <w:bookmarkEnd w:id="4"/>
    </w:p>
    <w:p w:rsidR="00F95B19" w:rsidRDefault="004624F2">
      <w:pPr>
        <w:pStyle w:val="Directions"/>
        <w:spacing w:before="120" w:after="120"/>
      </w:pPr>
      <w:r>
        <w:rPr>
          <w:b/>
          <w:i w:val="0"/>
        </w:rPr>
        <w:t>Directions</w:t>
      </w:r>
      <w:r>
        <w:rPr>
          <w:b/>
        </w:rPr>
        <w:t>:</w:t>
      </w:r>
      <w:r>
        <w:rPr>
          <w:b/>
        </w:rPr>
        <w:tab/>
      </w:r>
      <w:r>
        <w:t>In this pa</w:t>
      </w:r>
      <w:r>
        <w:t>rt, you will have 15 minute</w:t>
      </w:r>
      <w:r>
        <w:rPr>
          <w:rFonts w:hint="eastAsia"/>
        </w:rPr>
        <w:t>s</w:t>
      </w:r>
      <w:r>
        <w:t xml:space="preserve"> to go over the passage quickly and answer the questions on </w:t>
      </w:r>
      <w:r>
        <w:rPr>
          <w:rFonts w:ascii="Arial Rounded MT Bold" w:hAnsi="Arial Rounded MT Bold"/>
          <w:b/>
        </w:rPr>
        <w:t>Answer Sheet</w:t>
      </w:r>
      <w:r>
        <w:rPr>
          <w:rFonts w:ascii="Arial Rounded MT Bold" w:hAnsi="Arial Rounded MT Bold" w:hint="eastAsia"/>
          <w:b/>
        </w:rPr>
        <w:t xml:space="preserve"> </w:t>
      </w:r>
      <w:r>
        <w:rPr>
          <w:rFonts w:ascii="Arial Rounded MT Bold" w:hAnsi="Arial Rounded MT Bold"/>
          <w:b/>
        </w:rPr>
        <w:t>1</w:t>
      </w:r>
      <w:r>
        <w:rPr>
          <w:rFonts w:hint="eastAsia"/>
          <w:b/>
        </w:rPr>
        <w:t xml:space="preserve">. </w:t>
      </w:r>
      <w:r>
        <w:t xml:space="preserve">For questions 1-7, </w:t>
      </w:r>
      <w:r>
        <w:rPr>
          <w:rFonts w:hint="eastAsia"/>
        </w:rPr>
        <w:t xml:space="preserve">choose the best answer from the four choices marked A), B), C) </w:t>
      </w:r>
      <w:r>
        <w:t>and</w:t>
      </w:r>
      <w:r>
        <w:rPr>
          <w:rFonts w:hint="eastAsia"/>
        </w:rPr>
        <w:t xml:space="preserve"> D). For </w:t>
      </w:r>
      <w:r>
        <w:t>questions</w:t>
      </w:r>
      <w:r>
        <w:rPr>
          <w:rFonts w:hint="eastAsia"/>
        </w:rPr>
        <w:t xml:space="preserve"> 8-10, </w:t>
      </w:r>
      <w:r>
        <w:t>complete</w:t>
      </w:r>
      <w:r>
        <w:rPr>
          <w:rFonts w:hint="eastAsia"/>
        </w:rPr>
        <w:t xml:space="preserve"> the sentences with the informatio</w:t>
      </w:r>
      <w:r>
        <w:rPr>
          <w:rFonts w:hint="eastAsia"/>
        </w:rPr>
        <w:t>n given in the passage.</w:t>
      </w:r>
    </w:p>
    <w:p w:rsidR="00F95B19" w:rsidRDefault="004624F2">
      <w:pPr>
        <w:pStyle w:val="bt"/>
      </w:pPr>
      <w:bookmarkStart w:id="5" w:name="_Toc233834259"/>
      <w:r>
        <w:rPr>
          <w:rFonts w:hint="eastAsia"/>
        </w:rPr>
        <w:t>Caught in the Web</w:t>
      </w:r>
    </w:p>
    <w:p w:rsidR="00F95B19" w:rsidRDefault="004624F2">
      <w:pPr>
        <w:pStyle w:val="para"/>
        <w:spacing w:before="60" w:after="36"/>
        <w:ind w:firstLine="480"/>
      </w:pPr>
      <w:r>
        <w:rPr>
          <w:rFonts w:hint="eastAsia"/>
        </w:rPr>
        <w:t xml:space="preserve">A few </w:t>
      </w:r>
      <w:r>
        <w:t>months</w:t>
      </w:r>
      <w:r>
        <w:rPr>
          <w:rFonts w:hint="eastAsia"/>
        </w:rPr>
        <w:t xml:space="preserve"> ago, it wasn</w:t>
      </w:r>
      <w:r>
        <w:t>'</w:t>
      </w:r>
      <w:r>
        <w:rPr>
          <w:rFonts w:hint="eastAsia"/>
        </w:rPr>
        <w:t xml:space="preserve">t unusual for 47-year-old Carla </w:t>
      </w:r>
      <w:proofErr w:type="spellStart"/>
      <w:r>
        <w:rPr>
          <w:rFonts w:hint="eastAsia"/>
        </w:rPr>
        <w:t>Toebe</w:t>
      </w:r>
      <w:proofErr w:type="spellEnd"/>
      <w:r>
        <w:rPr>
          <w:rFonts w:hint="eastAsia"/>
        </w:rPr>
        <w:t xml:space="preserve"> to spend 15 hours per day online. She</w:t>
      </w:r>
      <w:r>
        <w:t>'</w:t>
      </w:r>
      <w:r>
        <w:rPr>
          <w:rFonts w:hint="eastAsia"/>
        </w:rPr>
        <w:t>d wake up early, turn on her laptop and chat on Internet dating sites and instant-messaging programs</w:t>
      </w:r>
      <w:r>
        <w:t xml:space="preserve"> – </w:t>
      </w:r>
      <w:r>
        <w:rPr>
          <w:rFonts w:hint="eastAsia"/>
        </w:rPr>
        <w:t xml:space="preserve">leaving her bed for only brief intervals. Her household bills piled up, along with the dishes and dirty laundry, but it took near-constant complaints from her four </w:t>
      </w:r>
      <w:r>
        <w:t>daughters</w:t>
      </w:r>
      <w:r>
        <w:rPr>
          <w:rFonts w:hint="eastAsia"/>
        </w:rPr>
        <w:t xml:space="preserve"> before she realized she had a problem.</w:t>
      </w:r>
    </w:p>
    <w:p w:rsidR="00F95B19" w:rsidRDefault="004624F2">
      <w:pPr>
        <w:pStyle w:val="para"/>
        <w:spacing w:before="60" w:after="36"/>
        <w:ind w:firstLine="480"/>
      </w:pPr>
      <w:r>
        <w:t>"</w:t>
      </w:r>
      <w:r>
        <w:rPr>
          <w:rFonts w:hint="eastAsia"/>
        </w:rPr>
        <w:t xml:space="preserve">I was starting to feel like my </w:t>
      </w:r>
      <w:r>
        <w:t>whole</w:t>
      </w:r>
      <w:r>
        <w:rPr>
          <w:rFonts w:hint="eastAsia"/>
        </w:rPr>
        <w:t xml:space="preserve"> world</w:t>
      </w:r>
      <w:r>
        <w:rPr>
          <w:rFonts w:hint="eastAsia"/>
        </w:rPr>
        <w:t xml:space="preserve"> was falling apart</w:t>
      </w:r>
      <w:r>
        <w:t xml:space="preserve"> – </w:t>
      </w:r>
      <w:r>
        <w:rPr>
          <w:rFonts w:hint="eastAsia"/>
        </w:rPr>
        <w:t>kind of slipping into a depression,</w:t>
      </w:r>
      <w:r>
        <w:t>"</w:t>
      </w:r>
      <w:r>
        <w:rPr>
          <w:rFonts w:hint="eastAsia"/>
        </w:rPr>
        <w:t xml:space="preserve"> said Carla. </w:t>
      </w:r>
      <w:r>
        <w:t>"</w:t>
      </w:r>
      <w:r>
        <w:rPr>
          <w:rFonts w:hint="eastAsia"/>
        </w:rPr>
        <w:t xml:space="preserve">I knew that if </w:t>
      </w:r>
      <w:r>
        <w:t>I</w:t>
      </w:r>
      <w:r>
        <w:rPr>
          <w:rFonts w:hint="eastAsia"/>
        </w:rPr>
        <w:t xml:space="preserve"> didn</w:t>
      </w:r>
      <w:r>
        <w:t>'</w:t>
      </w:r>
      <w:r>
        <w:rPr>
          <w:rFonts w:hint="eastAsia"/>
        </w:rPr>
        <w:t xml:space="preserve">t get off the dating sites, </w:t>
      </w:r>
      <w:r>
        <w:t>I'</w:t>
      </w:r>
      <w:r>
        <w:rPr>
          <w:rFonts w:hint="eastAsia"/>
        </w:rPr>
        <w:t>d just keep going,</w:t>
      </w:r>
      <w:r>
        <w:t>"</w:t>
      </w:r>
      <w:r>
        <w:rPr>
          <w:rFonts w:hint="eastAsia"/>
        </w:rPr>
        <w:t xml:space="preserve"> </w:t>
      </w:r>
      <w:r>
        <w:rPr>
          <w:rFonts w:hint="eastAsia"/>
          <w:i/>
        </w:rPr>
        <w:t>detaching</w:t>
      </w:r>
      <w:r>
        <w:rPr>
          <w:i/>
        </w:rPr>
        <w:t xml:space="preserve"> </w:t>
      </w:r>
      <w:r>
        <w:rPr>
          <w:rFonts w:eastAsia="楷体" w:hint="eastAsia"/>
        </w:rPr>
        <w:t>(</w:t>
      </w:r>
      <w:proofErr w:type="spellStart"/>
      <w:r>
        <w:rPr>
          <w:rFonts w:eastAsia="楷体" w:hint="eastAsia"/>
        </w:rPr>
        <w:t>使脱离</w:t>
      </w:r>
      <w:proofErr w:type="spellEnd"/>
      <w:r>
        <w:rPr>
          <w:rFonts w:eastAsia="楷体" w:hint="eastAsia"/>
        </w:rPr>
        <w:t>)</w:t>
      </w:r>
      <w:r>
        <w:rPr>
          <w:rFonts w:hint="eastAsia"/>
        </w:rPr>
        <w:t xml:space="preserve"> herself further from the outside world.</w:t>
      </w:r>
    </w:p>
    <w:p w:rsidR="00F95B19" w:rsidRDefault="004624F2">
      <w:pPr>
        <w:pStyle w:val="para"/>
        <w:spacing w:before="60" w:after="36"/>
        <w:ind w:firstLine="480"/>
      </w:pPr>
      <w:proofErr w:type="spellStart"/>
      <w:r>
        <w:rPr>
          <w:rFonts w:hint="eastAsia"/>
        </w:rPr>
        <w:t>Toebe</w:t>
      </w:r>
      <w:r>
        <w:t>'</w:t>
      </w:r>
      <w:r>
        <w:rPr>
          <w:rFonts w:hint="eastAsia"/>
        </w:rPr>
        <w:t>s</w:t>
      </w:r>
      <w:proofErr w:type="spellEnd"/>
      <w:r>
        <w:rPr>
          <w:rFonts w:hint="eastAsia"/>
        </w:rPr>
        <w:t xml:space="preserve"> conclusion: She felt like she was </w:t>
      </w:r>
      <w:r>
        <w:t>"</w:t>
      </w:r>
      <w:r>
        <w:rPr>
          <w:rFonts w:hint="eastAsia"/>
        </w:rPr>
        <w:t>addicted</w:t>
      </w:r>
      <w:r>
        <w:t>"</w:t>
      </w:r>
      <w:r>
        <w:rPr>
          <w:rFonts w:hint="eastAsia"/>
        </w:rPr>
        <w:t xml:space="preserve"> to t</w:t>
      </w:r>
      <w:r>
        <w:rPr>
          <w:rFonts w:hint="eastAsia"/>
        </w:rPr>
        <w:t>he Internet. She</w:t>
      </w:r>
      <w:r>
        <w:t>'</w:t>
      </w:r>
      <w:r>
        <w:rPr>
          <w:rFonts w:hint="eastAsia"/>
        </w:rPr>
        <w:t>s not alone.</w:t>
      </w:r>
    </w:p>
    <w:p w:rsidR="00F95B19" w:rsidRDefault="004624F2">
      <w:pPr>
        <w:pStyle w:val="para"/>
        <w:spacing w:before="60" w:after="36"/>
        <w:ind w:firstLine="480"/>
      </w:pPr>
      <w:r>
        <w:rPr>
          <w:rFonts w:hint="eastAsia"/>
        </w:rPr>
        <w:t>Concern about excessive Internet use isn</w:t>
      </w:r>
      <w:r>
        <w:t>'</w:t>
      </w:r>
      <w:r>
        <w:rPr>
          <w:rFonts w:hint="eastAsia"/>
        </w:rPr>
        <w:t xml:space="preserve">t new. As far back as 1995, articles in medical journals and the establishment of a </w:t>
      </w:r>
      <w:r>
        <w:t>Pennsylvania</w:t>
      </w:r>
      <w:r>
        <w:rPr>
          <w:rFonts w:hint="eastAsia"/>
        </w:rPr>
        <w:t xml:space="preserve"> treatment center for </w:t>
      </w:r>
      <w:proofErr w:type="spellStart"/>
      <w:r>
        <w:rPr>
          <w:rFonts w:hint="eastAsia"/>
        </w:rPr>
        <w:t>overusers</w:t>
      </w:r>
      <w:proofErr w:type="spellEnd"/>
      <w:r>
        <w:rPr>
          <w:rFonts w:hint="eastAsia"/>
        </w:rPr>
        <w:t xml:space="preserve"> generated interest in the subject. There</w:t>
      </w:r>
      <w:r>
        <w:t>'</w:t>
      </w:r>
      <w:r>
        <w:rPr>
          <w:rFonts w:hint="eastAsia"/>
        </w:rPr>
        <w:t xml:space="preserve">s still no </w:t>
      </w:r>
      <w:r>
        <w:rPr>
          <w:rFonts w:hint="eastAsia"/>
        </w:rPr>
        <w:t>consensus on how much time online constitutes too much or whether addiction is possible.</w:t>
      </w:r>
    </w:p>
    <w:p w:rsidR="00F95B19" w:rsidRDefault="004624F2">
      <w:pPr>
        <w:pStyle w:val="para"/>
        <w:spacing w:before="60" w:after="36"/>
        <w:ind w:firstLine="480"/>
      </w:pPr>
      <w:r>
        <w:rPr>
          <w:rFonts w:hint="eastAsia"/>
        </w:rPr>
        <w:t xml:space="preserve">But as reliance on the Web grows, there are signs that the question is getting more serious attention: Last month, a study published in </w:t>
      </w:r>
      <w:r>
        <w:rPr>
          <w:rFonts w:hint="eastAsia"/>
          <w:i/>
        </w:rPr>
        <w:t>CNS Spectrums</w:t>
      </w:r>
      <w:r>
        <w:rPr>
          <w:rFonts w:hint="eastAsia"/>
        </w:rPr>
        <w:t xml:space="preserve"> claimed to be the</w:t>
      </w:r>
      <w:r>
        <w:rPr>
          <w:rFonts w:hint="eastAsia"/>
        </w:rPr>
        <w:t xml:space="preserve"> first large-scale look at </w:t>
      </w:r>
      <w:r>
        <w:t>excessive</w:t>
      </w:r>
      <w:r>
        <w:rPr>
          <w:rFonts w:hint="eastAsia"/>
        </w:rPr>
        <w:t xml:space="preserve"> Internet use. The American Psychiatric Association may consider listing Internet addiction in the next edition of its diagnostic manual. And scores of online discussion boards have popped up on which people discuss nega</w:t>
      </w:r>
      <w:r>
        <w:rPr>
          <w:rFonts w:hint="eastAsia"/>
        </w:rPr>
        <w:t>tive experiences tied to too much time on the Web.</w:t>
      </w:r>
    </w:p>
    <w:p w:rsidR="00F95B19" w:rsidRDefault="004624F2">
      <w:pPr>
        <w:pStyle w:val="para"/>
        <w:spacing w:before="60" w:after="36"/>
        <w:ind w:firstLine="480"/>
      </w:pPr>
      <w:r>
        <w:t>"</w:t>
      </w:r>
      <w:r>
        <w:rPr>
          <w:rFonts w:hint="eastAsia"/>
        </w:rPr>
        <w:t>There</w:t>
      </w:r>
      <w:r>
        <w:t>'</w:t>
      </w:r>
      <w:r>
        <w:rPr>
          <w:rFonts w:hint="eastAsia"/>
        </w:rPr>
        <w:t>s no question that there</w:t>
      </w:r>
      <w:r>
        <w:t>'</w:t>
      </w:r>
      <w:r>
        <w:rPr>
          <w:rFonts w:hint="eastAsia"/>
        </w:rPr>
        <w:t>re people who</w:t>
      </w:r>
      <w:r>
        <w:t>'</w:t>
      </w:r>
      <w:r>
        <w:rPr>
          <w:rFonts w:hint="eastAsia"/>
        </w:rPr>
        <w:t>re seriously in trouble because they</w:t>
      </w:r>
      <w:r>
        <w:t>'</w:t>
      </w:r>
      <w:r>
        <w:rPr>
          <w:rFonts w:hint="eastAsia"/>
        </w:rPr>
        <w:t>re overdoing their Internet involvement,</w:t>
      </w:r>
      <w:r>
        <w:t>"</w:t>
      </w:r>
      <w:r>
        <w:rPr>
          <w:rFonts w:hint="eastAsia"/>
        </w:rPr>
        <w:t xml:space="preserve"> said </w:t>
      </w:r>
      <w:r>
        <w:rPr>
          <w:rFonts w:hint="eastAsia"/>
          <w:i/>
        </w:rPr>
        <w:t>psychiatrist</w:t>
      </w:r>
      <w:r>
        <w:rPr>
          <w:i/>
        </w:rPr>
        <w:t xml:space="preserve"> </w:t>
      </w:r>
      <w:r>
        <w:rPr>
          <w:rFonts w:eastAsia="楷体" w:hint="eastAsia"/>
        </w:rPr>
        <w:t>(</w:t>
      </w:r>
      <w:proofErr w:type="spellStart"/>
      <w:r>
        <w:rPr>
          <w:rFonts w:eastAsia="楷体" w:hint="eastAsia"/>
        </w:rPr>
        <w:t>精神科医生</w:t>
      </w:r>
      <w:proofErr w:type="spellEnd"/>
      <w:r>
        <w:rPr>
          <w:rFonts w:eastAsia="楷体" w:hint="eastAsia"/>
        </w:rPr>
        <w:t>)</w:t>
      </w:r>
      <w:r>
        <w:rPr>
          <w:rFonts w:hint="eastAsia"/>
        </w:rPr>
        <w:t xml:space="preserve"> Ivan Goldberg. Goldberg calls the problem a disorder r</w:t>
      </w:r>
      <w:r>
        <w:rPr>
          <w:rFonts w:hint="eastAsia"/>
        </w:rPr>
        <w:t>ather than a true addiction.</w:t>
      </w:r>
    </w:p>
    <w:p w:rsidR="00F95B19" w:rsidRDefault="004624F2">
      <w:pPr>
        <w:pStyle w:val="para"/>
        <w:spacing w:before="60" w:after="36"/>
        <w:ind w:firstLine="480"/>
      </w:pPr>
      <w:r>
        <w:rPr>
          <w:rFonts w:hint="eastAsia"/>
        </w:rPr>
        <w:t xml:space="preserve">Jonathan Bishop, a researcher in Wales specializing in online communities, is more </w:t>
      </w:r>
      <w:r>
        <w:t>skeptical</w:t>
      </w:r>
      <w:r>
        <w:rPr>
          <w:rFonts w:hint="eastAsia"/>
        </w:rPr>
        <w:t xml:space="preserve">. </w:t>
      </w:r>
      <w:r>
        <w:t>"</w:t>
      </w:r>
      <w:r>
        <w:rPr>
          <w:rFonts w:hint="eastAsia"/>
        </w:rPr>
        <w:t>The Internet is an environment,</w:t>
      </w:r>
      <w:r>
        <w:t>"</w:t>
      </w:r>
      <w:r>
        <w:rPr>
          <w:rFonts w:hint="eastAsia"/>
        </w:rPr>
        <w:t xml:space="preserve"> he said. </w:t>
      </w:r>
      <w:r>
        <w:t>"</w:t>
      </w:r>
      <w:r>
        <w:rPr>
          <w:rFonts w:hint="eastAsia"/>
        </w:rPr>
        <w:t>You can</w:t>
      </w:r>
      <w:r>
        <w:t>'</w:t>
      </w:r>
      <w:r>
        <w:rPr>
          <w:rFonts w:hint="eastAsia"/>
        </w:rPr>
        <w:t>t be addicted to the environment.</w:t>
      </w:r>
      <w:r>
        <w:t>"</w:t>
      </w:r>
      <w:r>
        <w:rPr>
          <w:rFonts w:hint="eastAsia"/>
        </w:rPr>
        <w:t xml:space="preserve"> Bishop describes the problem as simply a matte</w:t>
      </w:r>
      <w:r>
        <w:rPr>
          <w:rFonts w:hint="eastAsia"/>
        </w:rPr>
        <w:t>r of priorities, which can be solved by encouraging people to prioritize other life goals and plans in place of time spent online.</w:t>
      </w:r>
    </w:p>
    <w:p w:rsidR="00F95B19" w:rsidRDefault="004624F2">
      <w:pPr>
        <w:pStyle w:val="para"/>
        <w:spacing w:before="60" w:after="36"/>
        <w:ind w:firstLine="480"/>
      </w:pPr>
      <w:r>
        <w:rPr>
          <w:rFonts w:hint="eastAsia"/>
        </w:rPr>
        <w:t xml:space="preserve">The new </w:t>
      </w:r>
      <w:r>
        <w:rPr>
          <w:rFonts w:hint="eastAsia"/>
          <w:i/>
        </w:rPr>
        <w:t xml:space="preserve">CNS </w:t>
      </w:r>
      <w:r>
        <w:rPr>
          <w:i/>
        </w:rPr>
        <w:t>Spectrums</w:t>
      </w:r>
      <w:r>
        <w:rPr>
          <w:rFonts w:hint="eastAsia"/>
        </w:rPr>
        <w:t xml:space="preserve"> study was based on results of a nationwide telephone survey of more than 2,500 adults. Like the 2005 su</w:t>
      </w:r>
      <w:r>
        <w:rPr>
          <w:rFonts w:hint="eastAsia"/>
        </w:rPr>
        <w:t xml:space="preserve">rvey, this one was conducted by Stanford University researchers. About 6% of respondents reported that </w:t>
      </w:r>
      <w:r>
        <w:t>"</w:t>
      </w:r>
      <w:r>
        <w:rPr>
          <w:rFonts w:hint="eastAsia"/>
        </w:rPr>
        <w:t>their relationships suffered because of excessive Internet use.</w:t>
      </w:r>
      <w:r>
        <w:t>"</w:t>
      </w:r>
      <w:r>
        <w:rPr>
          <w:rFonts w:hint="eastAsia"/>
        </w:rPr>
        <w:t xml:space="preserve"> About 9% attempted to conceal </w:t>
      </w:r>
      <w:r>
        <w:t>"</w:t>
      </w:r>
      <w:r>
        <w:rPr>
          <w:rFonts w:hint="eastAsia"/>
        </w:rPr>
        <w:t>nonessential Internet use,</w:t>
      </w:r>
      <w:r>
        <w:t>"</w:t>
      </w:r>
      <w:r>
        <w:rPr>
          <w:rFonts w:hint="eastAsia"/>
        </w:rPr>
        <w:t xml:space="preserve"> and nearly 4% reported feeling </w:t>
      </w:r>
      <w:r>
        <w:t>"</w:t>
      </w:r>
      <w:r>
        <w:rPr>
          <w:rFonts w:hint="eastAsia"/>
        </w:rPr>
        <w:t>preoccupied by the Internet when offline.</w:t>
      </w:r>
      <w:r>
        <w:t>"</w:t>
      </w:r>
    </w:p>
    <w:p w:rsidR="00F95B19" w:rsidRDefault="004624F2">
      <w:pPr>
        <w:pStyle w:val="para"/>
        <w:spacing w:before="60" w:after="36"/>
        <w:ind w:firstLine="480"/>
      </w:pPr>
      <w:r>
        <w:rPr>
          <w:rFonts w:hint="eastAsia"/>
        </w:rPr>
        <w:t xml:space="preserve">About 8% said they used the Internet as a way to escape problems, and almost 14% reported they </w:t>
      </w:r>
      <w:r>
        <w:t>"</w:t>
      </w:r>
      <w:r>
        <w:rPr>
          <w:rFonts w:hint="eastAsia"/>
        </w:rPr>
        <w:t>found it hard to stay away from the Internet for several days at a time.</w:t>
      </w:r>
      <w:r>
        <w:t>"</w:t>
      </w:r>
    </w:p>
    <w:p w:rsidR="00F95B19" w:rsidRDefault="004624F2">
      <w:pPr>
        <w:pStyle w:val="para"/>
        <w:spacing w:before="60" w:after="36"/>
        <w:ind w:firstLine="480"/>
      </w:pPr>
      <w:r>
        <w:lastRenderedPageBreak/>
        <w:t>"</w:t>
      </w:r>
      <w:r>
        <w:rPr>
          <w:rFonts w:hint="eastAsia"/>
        </w:rPr>
        <w:t>The Inter</w:t>
      </w:r>
      <w:r>
        <w:rPr>
          <w:rFonts w:hint="eastAsia"/>
        </w:rPr>
        <w:t>net problem is still in its infancy,</w:t>
      </w:r>
      <w:r>
        <w:t>"</w:t>
      </w:r>
      <w:r>
        <w:rPr>
          <w:rFonts w:hint="eastAsia"/>
        </w:rPr>
        <w:t xml:space="preserve"> said Elias </w:t>
      </w:r>
      <w:proofErr w:type="spellStart"/>
      <w:r>
        <w:rPr>
          <w:rFonts w:hint="eastAsia"/>
        </w:rPr>
        <w:t>Aboujaoude</w:t>
      </w:r>
      <w:proofErr w:type="spellEnd"/>
      <w:r>
        <w:rPr>
          <w:rFonts w:hint="eastAsia"/>
        </w:rPr>
        <w:t xml:space="preserve">, a Stanford professor. </w:t>
      </w:r>
      <w:r>
        <w:t>N</w:t>
      </w:r>
      <w:r>
        <w:rPr>
          <w:rFonts w:hint="eastAsia"/>
        </w:rPr>
        <w:t xml:space="preserve">o </w:t>
      </w:r>
      <w:r>
        <w:t>single</w:t>
      </w:r>
      <w:r>
        <w:rPr>
          <w:rFonts w:hint="eastAsia"/>
        </w:rPr>
        <w:t xml:space="preserve"> online activity is to blame for excessive use, he said. </w:t>
      </w:r>
      <w:r>
        <w:t>"</w:t>
      </w:r>
      <w:r>
        <w:rPr>
          <w:rFonts w:hint="eastAsia"/>
        </w:rPr>
        <w:t>They</w:t>
      </w:r>
      <w:r>
        <w:t>'</w:t>
      </w:r>
      <w:r>
        <w:rPr>
          <w:rFonts w:hint="eastAsia"/>
        </w:rPr>
        <w:t>re online in chat rooms, checking e-mail, or writing blogs. [The problem is] not limited to</w:t>
      </w:r>
      <w:r>
        <w:rPr>
          <w:rFonts w:hint="eastAsia"/>
          <w:i/>
        </w:rPr>
        <w:t xml:space="preserve"> porn</w:t>
      </w:r>
      <w:r>
        <w:rPr>
          <w:i/>
        </w:rPr>
        <w:t xml:space="preserve"> </w:t>
      </w:r>
      <w:r>
        <w:rPr>
          <w:rFonts w:eastAsia="楷体" w:hint="eastAsia"/>
        </w:rPr>
        <w:t>(</w:t>
      </w:r>
      <w:proofErr w:type="spellStart"/>
      <w:r>
        <w:rPr>
          <w:rFonts w:eastAsia="楷体" w:hint="eastAsia"/>
        </w:rPr>
        <w:t>色情</w:t>
      </w:r>
      <w:proofErr w:type="spellEnd"/>
      <w:r>
        <w:rPr>
          <w:rFonts w:eastAsia="楷体" w:hint="eastAsia"/>
        </w:rPr>
        <w:t>)</w:t>
      </w:r>
      <w:r>
        <w:rPr>
          <w:rFonts w:hint="eastAsia"/>
        </w:rPr>
        <w:t xml:space="preserve"> or gambling</w:t>
      </w:r>
      <w:r>
        <w:t>"</w:t>
      </w:r>
      <w:r>
        <w:rPr>
          <w:rFonts w:hint="eastAsia"/>
        </w:rPr>
        <w:t xml:space="preserve"> websites.</w:t>
      </w:r>
    </w:p>
    <w:p w:rsidR="00F95B19" w:rsidRDefault="004624F2">
      <w:pPr>
        <w:pStyle w:val="para"/>
        <w:spacing w:before="60" w:after="36"/>
        <w:ind w:firstLine="480"/>
      </w:pPr>
      <w:r>
        <w:rPr>
          <w:rFonts w:hint="eastAsia"/>
        </w:rPr>
        <w:t xml:space="preserve">Excessive Internet use should be defined not by the number of hours spent online but </w:t>
      </w:r>
      <w:r>
        <w:t>"</w:t>
      </w:r>
      <w:r>
        <w:rPr>
          <w:rFonts w:hint="eastAsia"/>
        </w:rPr>
        <w:t>in terms of losses,</w:t>
      </w:r>
      <w:r>
        <w:t>"</w:t>
      </w:r>
      <w:r>
        <w:rPr>
          <w:rFonts w:hint="eastAsia"/>
        </w:rPr>
        <w:t xml:space="preserve"> </w:t>
      </w:r>
      <w:r>
        <w:t>said</w:t>
      </w:r>
      <w:r>
        <w:rPr>
          <w:rFonts w:hint="eastAsia"/>
        </w:rPr>
        <w:t xml:space="preserve"> </w:t>
      </w:r>
      <w:proofErr w:type="spellStart"/>
      <w:r>
        <w:rPr>
          <w:rFonts w:hint="eastAsia"/>
        </w:rPr>
        <w:t>Maressa</w:t>
      </w:r>
      <w:proofErr w:type="spellEnd"/>
      <w:r>
        <w:rPr>
          <w:rFonts w:hint="eastAsia"/>
        </w:rPr>
        <w:t xml:space="preserve"> </w:t>
      </w:r>
      <w:proofErr w:type="spellStart"/>
      <w:r>
        <w:rPr>
          <w:rFonts w:hint="eastAsia"/>
        </w:rPr>
        <w:t>Orzack</w:t>
      </w:r>
      <w:proofErr w:type="spellEnd"/>
      <w:r>
        <w:rPr>
          <w:rFonts w:hint="eastAsia"/>
        </w:rPr>
        <w:t xml:space="preserve">, a Harvard University professor. </w:t>
      </w:r>
      <w:r>
        <w:t>"</w:t>
      </w:r>
      <w:r>
        <w:rPr>
          <w:rFonts w:hint="eastAsia"/>
        </w:rPr>
        <w:t>If it</w:t>
      </w:r>
      <w:r>
        <w:t>'</w:t>
      </w:r>
      <w:r>
        <w:rPr>
          <w:rFonts w:hint="eastAsia"/>
        </w:rPr>
        <w:t>s a loss</w:t>
      </w:r>
      <w:r>
        <w:t xml:space="preserve"> </w:t>
      </w:r>
      <w:r>
        <w:rPr>
          <w:rFonts w:hint="eastAsia"/>
        </w:rPr>
        <w:t>[where] you</w:t>
      </w:r>
      <w:r>
        <w:t>'</w:t>
      </w:r>
      <w:r>
        <w:rPr>
          <w:rFonts w:hint="eastAsia"/>
        </w:rPr>
        <w:t>re not getting to work, and family relations</w:t>
      </w:r>
      <w:r>
        <w:rPr>
          <w:rFonts w:hint="eastAsia"/>
        </w:rPr>
        <w:t>hips are breaking down as a result, then it</w:t>
      </w:r>
      <w:r>
        <w:t>'</w:t>
      </w:r>
      <w:r>
        <w:rPr>
          <w:rFonts w:hint="eastAsia"/>
        </w:rPr>
        <w:t>s too much.</w:t>
      </w:r>
      <w:r>
        <w:t>"</w:t>
      </w:r>
    </w:p>
    <w:p w:rsidR="00F95B19" w:rsidRDefault="004624F2">
      <w:pPr>
        <w:pStyle w:val="para"/>
        <w:spacing w:before="60" w:after="36"/>
        <w:ind w:firstLine="480"/>
      </w:pPr>
      <w:r>
        <w:rPr>
          <w:rFonts w:hint="eastAsia"/>
        </w:rPr>
        <w:t>Since the early 1990s, several clinics have been established in the U.S. to treat heavy Internet users. They include the Center for Internet Addiction Recovery and the Center for Internet Behavior.</w:t>
      </w:r>
    </w:p>
    <w:p w:rsidR="00F95B19" w:rsidRDefault="004624F2">
      <w:pPr>
        <w:pStyle w:val="para"/>
        <w:spacing w:before="60" w:after="36"/>
        <w:ind w:firstLine="480"/>
        <w:rPr>
          <w:rFonts w:ascii="宋体" w:hAnsi="宋体"/>
        </w:rPr>
      </w:pPr>
      <w:r>
        <w:rPr>
          <w:rFonts w:hint="eastAsia"/>
        </w:rPr>
        <w:t>T</w:t>
      </w:r>
      <w:r>
        <w:rPr>
          <w:rFonts w:hint="eastAsia"/>
        </w:rPr>
        <w:t xml:space="preserve">he website for </w:t>
      </w:r>
      <w:proofErr w:type="spellStart"/>
      <w:r>
        <w:rPr>
          <w:rFonts w:hint="eastAsia"/>
        </w:rPr>
        <w:t>Orzack</w:t>
      </w:r>
      <w:r>
        <w:t>'</w:t>
      </w:r>
      <w:r>
        <w:rPr>
          <w:rFonts w:hint="eastAsia"/>
        </w:rPr>
        <w:t>s</w:t>
      </w:r>
      <w:proofErr w:type="spellEnd"/>
      <w:r>
        <w:rPr>
          <w:rFonts w:hint="eastAsia"/>
        </w:rPr>
        <w:t xml:space="preserve"> center lists the following among the psychological symptoms of computer addiction</w:t>
      </w:r>
      <w:r>
        <w:t>:</w:t>
      </w:r>
    </w:p>
    <w:p w:rsidR="00F95B19" w:rsidRDefault="004624F2">
      <w:pPr>
        <w:pStyle w:val="para"/>
        <w:numPr>
          <w:ilvl w:val="0"/>
          <w:numId w:val="7"/>
        </w:numPr>
        <w:spacing w:before="60" w:after="36"/>
        <w:ind w:firstLineChars="0"/>
      </w:pPr>
      <w:r>
        <w:rPr>
          <w:rFonts w:hint="eastAsia"/>
        </w:rPr>
        <w:t xml:space="preserve">Having a sense of </w:t>
      </w:r>
      <w:r>
        <w:rPr>
          <w:rFonts w:hint="eastAsia"/>
          <w:i/>
        </w:rPr>
        <w:t>well-being</w:t>
      </w:r>
      <w:r>
        <w:rPr>
          <w:i/>
        </w:rPr>
        <w:t xml:space="preserve"> </w:t>
      </w:r>
      <w:r>
        <w:rPr>
          <w:rFonts w:eastAsia="楷体" w:hint="eastAsia"/>
        </w:rPr>
        <w:t>(</w:t>
      </w:r>
      <w:proofErr w:type="spellStart"/>
      <w:r>
        <w:rPr>
          <w:rFonts w:eastAsia="楷体" w:hint="eastAsia"/>
        </w:rPr>
        <w:t>幸福</w:t>
      </w:r>
      <w:proofErr w:type="spellEnd"/>
      <w:r>
        <w:rPr>
          <w:rFonts w:eastAsia="楷体" w:hint="eastAsia"/>
        </w:rPr>
        <w:t>)</w:t>
      </w:r>
      <w:r>
        <w:rPr>
          <w:rFonts w:hint="eastAsia"/>
        </w:rPr>
        <w:t xml:space="preserve"> or excitement while at the computer.</w:t>
      </w:r>
    </w:p>
    <w:p w:rsidR="00F95B19" w:rsidRDefault="004624F2">
      <w:pPr>
        <w:pStyle w:val="para"/>
        <w:numPr>
          <w:ilvl w:val="0"/>
          <w:numId w:val="7"/>
        </w:numPr>
        <w:spacing w:before="60" w:after="36"/>
        <w:ind w:firstLineChars="0"/>
      </w:pPr>
      <w:r>
        <w:rPr>
          <w:rFonts w:hint="eastAsia"/>
        </w:rPr>
        <w:t>Longing for more and more time at the computer.</w:t>
      </w:r>
    </w:p>
    <w:p w:rsidR="00F95B19" w:rsidRDefault="004624F2">
      <w:pPr>
        <w:pStyle w:val="para"/>
        <w:numPr>
          <w:ilvl w:val="0"/>
          <w:numId w:val="7"/>
        </w:numPr>
        <w:spacing w:before="60" w:after="36"/>
        <w:ind w:firstLineChars="0"/>
      </w:pPr>
      <w:r>
        <w:rPr>
          <w:rFonts w:hint="eastAsia"/>
        </w:rPr>
        <w:t>Neglect of family and friends.</w:t>
      </w:r>
    </w:p>
    <w:p w:rsidR="00F95B19" w:rsidRDefault="004624F2">
      <w:pPr>
        <w:pStyle w:val="para"/>
        <w:numPr>
          <w:ilvl w:val="0"/>
          <w:numId w:val="7"/>
        </w:numPr>
        <w:spacing w:before="60" w:after="36"/>
        <w:ind w:firstLineChars="0"/>
      </w:pPr>
      <w:r>
        <w:rPr>
          <w:rFonts w:hint="eastAsia"/>
        </w:rPr>
        <w:t>Feeling empty, depressed or irritable when not at the computer.</w:t>
      </w:r>
    </w:p>
    <w:p w:rsidR="00F95B19" w:rsidRDefault="004624F2">
      <w:pPr>
        <w:pStyle w:val="para"/>
        <w:numPr>
          <w:ilvl w:val="0"/>
          <w:numId w:val="7"/>
        </w:numPr>
        <w:spacing w:before="60" w:after="36"/>
        <w:ind w:firstLineChars="0"/>
      </w:pPr>
      <w:r>
        <w:rPr>
          <w:rFonts w:hint="eastAsia"/>
        </w:rPr>
        <w:t>Lying to employers and family about activities.</w:t>
      </w:r>
    </w:p>
    <w:p w:rsidR="00F95B19" w:rsidRDefault="004624F2">
      <w:pPr>
        <w:pStyle w:val="para"/>
        <w:numPr>
          <w:ilvl w:val="0"/>
          <w:numId w:val="7"/>
        </w:numPr>
        <w:spacing w:before="60" w:after="36"/>
        <w:ind w:firstLineChars="0"/>
      </w:pPr>
      <w:r>
        <w:rPr>
          <w:rFonts w:hint="eastAsia"/>
        </w:rPr>
        <w:t>Inability to stop the activity.</w:t>
      </w:r>
    </w:p>
    <w:p w:rsidR="00F95B19" w:rsidRDefault="004624F2">
      <w:pPr>
        <w:pStyle w:val="para"/>
        <w:numPr>
          <w:ilvl w:val="0"/>
          <w:numId w:val="7"/>
        </w:numPr>
        <w:spacing w:before="60" w:after="36"/>
        <w:ind w:firstLineChars="0"/>
      </w:pPr>
      <w:r>
        <w:rPr>
          <w:rFonts w:hint="eastAsia"/>
        </w:rPr>
        <w:t>Problems with school or job.</w:t>
      </w:r>
    </w:p>
    <w:p w:rsidR="00F95B19" w:rsidRDefault="004624F2">
      <w:pPr>
        <w:pStyle w:val="para"/>
        <w:spacing w:before="60" w:after="36"/>
        <w:ind w:firstLine="480"/>
      </w:pPr>
      <w:r>
        <w:rPr>
          <w:rFonts w:hint="eastAsia"/>
        </w:rPr>
        <w:t>Physical symptoms listed include dry eyes, backaches, skipping meals, poor persona</w:t>
      </w:r>
      <w:r>
        <w:rPr>
          <w:rFonts w:hint="eastAsia"/>
        </w:rPr>
        <w:t xml:space="preserve">l </w:t>
      </w:r>
      <w:r>
        <w:rPr>
          <w:rFonts w:hint="eastAsia"/>
          <w:i/>
        </w:rPr>
        <w:t>hygiene</w:t>
      </w:r>
      <w:r>
        <w:rPr>
          <w:i/>
        </w:rPr>
        <w:t xml:space="preserve"> </w:t>
      </w:r>
      <w:r>
        <w:rPr>
          <w:rFonts w:eastAsia="楷体" w:hint="eastAsia"/>
        </w:rPr>
        <w:t>(</w:t>
      </w:r>
      <w:proofErr w:type="spellStart"/>
      <w:r>
        <w:rPr>
          <w:rFonts w:eastAsia="楷体" w:hint="eastAsia"/>
        </w:rPr>
        <w:t>卫生</w:t>
      </w:r>
      <w:proofErr w:type="spellEnd"/>
      <w:r>
        <w:rPr>
          <w:rFonts w:eastAsia="楷体" w:hint="eastAsia"/>
        </w:rPr>
        <w:t>)</w:t>
      </w:r>
      <w:r>
        <w:rPr>
          <w:rFonts w:hint="eastAsia"/>
        </w:rPr>
        <w:t xml:space="preserve"> and sleep disturbances.</w:t>
      </w:r>
    </w:p>
    <w:p w:rsidR="00F95B19" w:rsidRDefault="004624F2">
      <w:pPr>
        <w:pStyle w:val="para"/>
        <w:spacing w:before="60" w:after="36"/>
        <w:ind w:firstLine="480"/>
      </w:pPr>
      <w:r>
        <w:rPr>
          <w:rFonts w:hint="eastAsia"/>
        </w:rPr>
        <w:t xml:space="preserve">People who struggle with excessive Internet use maybe depressed or have other mood disorders, </w:t>
      </w:r>
      <w:proofErr w:type="spellStart"/>
      <w:r>
        <w:rPr>
          <w:rFonts w:hint="eastAsia"/>
        </w:rPr>
        <w:t>Orzack</w:t>
      </w:r>
      <w:proofErr w:type="spellEnd"/>
      <w:r>
        <w:rPr>
          <w:rFonts w:hint="eastAsia"/>
        </w:rPr>
        <w:t xml:space="preserve"> said. When she </w:t>
      </w:r>
      <w:r>
        <w:t>discusses</w:t>
      </w:r>
      <w:r>
        <w:rPr>
          <w:rFonts w:hint="eastAsia"/>
        </w:rPr>
        <w:t xml:space="preserve"> Internet habits with her patients, they often report that being online offers a </w:t>
      </w:r>
      <w:r>
        <w:t>"</w:t>
      </w:r>
      <w:r>
        <w:rPr>
          <w:rFonts w:hint="eastAsia"/>
        </w:rPr>
        <w:t>sense of b</w:t>
      </w:r>
      <w:r>
        <w:rPr>
          <w:rFonts w:hint="eastAsia"/>
        </w:rPr>
        <w:t>elonging, and escape, excitement</w:t>
      </w:r>
      <w:r>
        <w:t xml:space="preserve"> </w:t>
      </w:r>
      <w:r>
        <w:rPr>
          <w:rFonts w:hint="eastAsia"/>
        </w:rPr>
        <w:t>[and]</w:t>
      </w:r>
      <w:r>
        <w:t xml:space="preserve"> </w:t>
      </w:r>
      <w:r>
        <w:rPr>
          <w:rFonts w:hint="eastAsia"/>
        </w:rPr>
        <w:t>fun,</w:t>
      </w:r>
      <w:r>
        <w:t>"</w:t>
      </w:r>
      <w:r>
        <w:rPr>
          <w:rFonts w:hint="eastAsia"/>
        </w:rPr>
        <w:t xml:space="preserve"> she said. </w:t>
      </w:r>
      <w:r>
        <w:t>"</w:t>
      </w:r>
      <w:r>
        <w:rPr>
          <w:rFonts w:hint="eastAsia"/>
        </w:rPr>
        <w:t>Some people say relief</w:t>
      </w:r>
      <w:r>
        <w:t>…</w:t>
      </w:r>
      <w:r>
        <w:rPr>
          <w:rFonts w:hint="eastAsia"/>
        </w:rPr>
        <w:t xml:space="preserve"> because they find themselves so relaxed.</w:t>
      </w:r>
      <w:r>
        <w:t>"</w:t>
      </w:r>
    </w:p>
    <w:p w:rsidR="00F95B19" w:rsidRDefault="004624F2">
      <w:pPr>
        <w:pStyle w:val="para"/>
        <w:spacing w:before="60" w:after="36"/>
        <w:ind w:firstLine="480"/>
      </w:pPr>
      <w:r>
        <w:rPr>
          <w:rFonts w:hint="eastAsia"/>
        </w:rPr>
        <w:t xml:space="preserve">Some parts of the Internet seem to draw people in more than others. Internet gamers spend countless hours competing in games against people from all over the world. One such game, called World of </w:t>
      </w:r>
      <w:proofErr w:type="spellStart"/>
      <w:proofErr w:type="gramStart"/>
      <w:r>
        <w:rPr>
          <w:rFonts w:hint="eastAsia"/>
        </w:rPr>
        <w:t>Warcraft</w:t>
      </w:r>
      <w:proofErr w:type="spellEnd"/>
      <w:r>
        <w:rPr>
          <w:rFonts w:hint="eastAsia"/>
        </w:rPr>
        <w:t>,</w:t>
      </w:r>
      <w:proofErr w:type="gramEnd"/>
      <w:r>
        <w:rPr>
          <w:rFonts w:hint="eastAsia"/>
        </w:rPr>
        <w:t xml:space="preserve"> is cited on many sites by posters complaining of a</w:t>
      </w:r>
      <w:r>
        <w:rPr>
          <w:rFonts w:hint="eastAsia"/>
        </w:rPr>
        <w:t xml:space="preserve"> </w:t>
      </w:r>
      <w:r>
        <w:t>"</w:t>
      </w:r>
      <w:r>
        <w:rPr>
          <w:rFonts w:hint="eastAsia"/>
        </w:rPr>
        <w:t>gaming addiction.</w:t>
      </w:r>
      <w:r>
        <w:t>"</w:t>
      </w:r>
    </w:p>
    <w:p w:rsidR="00F95B19" w:rsidRDefault="004624F2">
      <w:pPr>
        <w:pStyle w:val="para"/>
        <w:spacing w:before="60" w:after="36"/>
        <w:ind w:firstLine="480"/>
      </w:pPr>
      <w:r>
        <w:rPr>
          <w:rFonts w:hint="eastAsia"/>
        </w:rPr>
        <w:t xml:space="preserve">Andrew </w:t>
      </w:r>
      <w:proofErr w:type="spellStart"/>
      <w:r>
        <w:rPr>
          <w:rFonts w:hint="eastAsia"/>
        </w:rPr>
        <w:t>Heidrich</w:t>
      </w:r>
      <w:proofErr w:type="spellEnd"/>
      <w:r>
        <w:rPr>
          <w:rFonts w:hint="eastAsia"/>
        </w:rPr>
        <w:t xml:space="preserve">, an education network administrator from Sacramento, plays World of </w:t>
      </w:r>
      <w:proofErr w:type="spellStart"/>
      <w:r>
        <w:rPr>
          <w:rFonts w:hint="eastAsia"/>
        </w:rPr>
        <w:t>Warcraft</w:t>
      </w:r>
      <w:proofErr w:type="spellEnd"/>
      <w:r>
        <w:rPr>
          <w:rFonts w:hint="eastAsia"/>
        </w:rPr>
        <w:t xml:space="preserve"> for about </w:t>
      </w:r>
      <w:r>
        <w:t>two</w:t>
      </w:r>
      <w:r>
        <w:rPr>
          <w:rFonts w:hint="eastAsia"/>
        </w:rPr>
        <w:t xml:space="preserve"> to four hours every other night, but that</w:t>
      </w:r>
      <w:r>
        <w:t>'</w:t>
      </w:r>
      <w:r>
        <w:rPr>
          <w:rFonts w:hint="eastAsia"/>
        </w:rPr>
        <w:t>s nothing compared with the 40 to 60 hours a week he spent playing online games when h</w:t>
      </w:r>
      <w:r>
        <w:rPr>
          <w:rFonts w:hint="eastAsia"/>
        </w:rPr>
        <w:t xml:space="preserve">e was in college. He cut back only after a full-scale family </w:t>
      </w:r>
      <w:r>
        <w:rPr>
          <w:rFonts w:hint="eastAsia"/>
          <w:i/>
        </w:rPr>
        <w:t>intervention</w:t>
      </w:r>
      <w:r>
        <w:rPr>
          <w:i/>
        </w:rPr>
        <w:t xml:space="preserve"> </w:t>
      </w:r>
      <w:r>
        <w:rPr>
          <w:rFonts w:eastAsia="楷体" w:hint="eastAsia"/>
        </w:rPr>
        <w:t>(</w:t>
      </w:r>
      <w:proofErr w:type="spellStart"/>
      <w:r>
        <w:rPr>
          <w:rFonts w:eastAsia="楷体" w:hint="eastAsia"/>
        </w:rPr>
        <w:t>干预</w:t>
      </w:r>
      <w:proofErr w:type="spellEnd"/>
      <w:r>
        <w:rPr>
          <w:rFonts w:eastAsia="楷体" w:hint="eastAsia"/>
        </w:rPr>
        <w:t>)</w:t>
      </w:r>
      <w:r>
        <w:rPr>
          <w:rFonts w:hint="eastAsia"/>
        </w:rPr>
        <w:t>, in which relatives told him he</w:t>
      </w:r>
      <w:r>
        <w:t>'</w:t>
      </w:r>
      <w:r>
        <w:rPr>
          <w:rFonts w:hint="eastAsia"/>
        </w:rPr>
        <w:t>d gained weight.</w:t>
      </w:r>
    </w:p>
    <w:p w:rsidR="00F95B19" w:rsidRDefault="004624F2">
      <w:pPr>
        <w:pStyle w:val="para"/>
        <w:spacing w:before="60" w:after="36"/>
        <w:ind w:firstLine="480"/>
      </w:pPr>
      <w:r>
        <w:t>"The</w:t>
      </w:r>
      <w:r>
        <w:rPr>
          <w:rFonts w:hint="eastAsia"/>
        </w:rPr>
        <w:t>re</w:t>
      </w:r>
      <w:r>
        <w:t>'s</w:t>
      </w:r>
      <w:r>
        <w:rPr>
          <w:rFonts w:hint="eastAsia"/>
        </w:rPr>
        <w:t xml:space="preserve"> this </w:t>
      </w:r>
      <w:r>
        <w:t>whole</w:t>
      </w:r>
      <w:r>
        <w:rPr>
          <w:rFonts w:hint="eastAsia"/>
        </w:rPr>
        <w:t xml:space="preserve"> culture of competition that sucks people in</w:t>
      </w:r>
      <w:r>
        <w:t>"</w:t>
      </w:r>
      <w:r>
        <w:rPr>
          <w:rFonts w:hint="eastAsia"/>
        </w:rPr>
        <w:t xml:space="preserve"> with online gaming, said </w:t>
      </w:r>
      <w:proofErr w:type="spellStart"/>
      <w:r>
        <w:rPr>
          <w:rFonts w:hint="eastAsia"/>
        </w:rPr>
        <w:t>Heidrich</w:t>
      </w:r>
      <w:proofErr w:type="spellEnd"/>
      <w:r>
        <w:rPr>
          <w:rFonts w:hint="eastAsia"/>
        </w:rPr>
        <w:t xml:space="preserve">, now a father of two. </w:t>
      </w:r>
      <w:r>
        <w:t>"</w:t>
      </w:r>
      <w:r>
        <w:rPr>
          <w:rFonts w:hint="eastAsia"/>
        </w:rPr>
        <w:t>People</w:t>
      </w:r>
      <w:r>
        <w:rPr>
          <w:rFonts w:hint="eastAsia"/>
        </w:rPr>
        <w:t xml:space="preserve"> do it at the expense of everything that was a constant in their lives.</w:t>
      </w:r>
      <w:r>
        <w:t>"</w:t>
      </w:r>
      <w:r>
        <w:rPr>
          <w:rFonts w:hint="eastAsia"/>
        </w:rPr>
        <w:t xml:space="preserve"> </w:t>
      </w:r>
      <w:proofErr w:type="spellStart"/>
      <w:r>
        <w:rPr>
          <w:rFonts w:hint="eastAsia"/>
        </w:rPr>
        <w:t>Heidrich</w:t>
      </w:r>
      <w:proofErr w:type="spellEnd"/>
      <w:r>
        <w:rPr>
          <w:rFonts w:hint="eastAsia"/>
        </w:rPr>
        <w:t xml:space="preserve"> now </w:t>
      </w:r>
      <w:r>
        <w:t>visits</w:t>
      </w:r>
      <w:r>
        <w:rPr>
          <w:rFonts w:hint="eastAsia"/>
        </w:rPr>
        <w:t xml:space="preserve"> websites that discuss gaming addiction regularly </w:t>
      </w:r>
      <w:r>
        <w:t>"</w:t>
      </w:r>
      <w:r>
        <w:rPr>
          <w:rFonts w:hint="eastAsia"/>
        </w:rPr>
        <w:t>to remind myself to keep my love for online games in check.</w:t>
      </w:r>
      <w:r>
        <w:t>"</w:t>
      </w:r>
    </w:p>
    <w:p w:rsidR="00F95B19" w:rsidRDefault="004624F2">
      <w:pPr>
        <w:pStyle w:val="para"/>
        <w:spacing w:before="60" w:after="36"/>
        <w:ind w:firstLine="480"/>
      </w:pPr>
      <w:proofErr w:type="spellStart"/>
      <w:r>
        <w:rPr>
          <w:rFonts w:hint="eastAsia"/>
        </w:rPr>
        <w:t>Toebe</w:t>
      </w:r>
      <w:proofErr w:type="spellEnd"/>
      <w:r>
        <w:rPr>
          <w:rFonts w:hint="eastAsia"/>
        </w:rPr>
        <w:t xml:space="preserve"> also regularly visits a site where posters dis</w:t>
      </w:r>
      <w:r>
        <w:rPr>
          <w:rFonts w:hint="eastAsia"/>
        </w:rPr>
        <w:t>cuss Internet overuse. In August, when she first realized she had a problem, she posted a me</w:t>
      </w:r>
      <w:r>
        <w:t>ss</w:t>
      </w:r>
      <w:r>
        <w:rPr>
          <w:rFonts w:hint="eastAsia"/>
        </w:rPr>
        <w:t xml:space="preserve">age on a Yahoo Internet addiction group with </w:t>
      </w:r>
      <w:r>
        <w:t>the</w:t>
      </w:r>
      <w:r>
        <w:rPr>
          <w:rFonts w:hint="eastAsia"/>
        </w:rPr>
        <w:t xml:space="preserve"> subject line:</w:t>
      </w:r>
      <w:r>
        <w:t xml:space="preserve"> "</w:t>
      </w:r>
      <w:r>
        <w:rPr>
          <w:rFonts w:hint="eastAsia"/>
        </w:rPr>
        <w:t xml:space="preserve">I have </w:t>
      </w:r>
      <w:r>
        <w:t>an Internet Addiction."</w:t>
      </w:r>
    </w:p>
    <w:p w:rsidR="00F95B19" w:rsidRDefault="004624F2">
      <w:pPr>
        <w:pStyle w:val="para"/>
        <w:spacing w:before="60" w:after="36"/>
        <w:ind w:firstLine="480"/>
      </w:pPr>
      <w:r>
        <w:t>"</w:t>
      </w:r>
      <w:r>
        <w:rPr>
          <w:rFonts w:hint="eastAsia"/>
        </w:rPr>
        <w:t>I</w:t>
      </w:r>
      <w:r>
        <w:t>'</w:t>
      </w:r>
      <w:r>
        <w:rPr>
          <w:rFonts w:hint="eastAsia"/>
        </w:rPr>
        <w:t xml:space="preserve">m self-employed and need the Internet for my work, but </w:t>
      </w:r>
      <w:r>
        <w:t>I'</w:t>
      </w:r>
      <w:r>
        <w:rPr>
          <w:rFonts w:hint="eastAsia"/>
        </w:rPr>
        <w:t>m faili</w:t>
      </w:r>
      <w:r>
        <w:rPr>
          <w:rFonts w:hint="eastAsia"/>
        </w:rPr>
        <w:t>ng to accomplish my work, to take care of my home, to give attention to my children,</w:t>
      </w:r>
      <w:r>
        <w:t>"</w:t>
      </w:r>
      <w:r>
        <w:rPr>
          <w:rFonts w:hint="eastAsia"/>
        </w:rPr>
        <w:t xml:space="preserve"> she wrote in a message sent </w:t>
      </w:r>
      <w:r>
        <w:rPr>
          <w:rFonts w:hint="eastAsia"/>
        </w:rPr>
        <w:lastRenderedPageBreak/>
        <w:t xml:space="preserve">to the group. </w:t>
      </w:r>
      <w:r>
        <w:t>"</w:t>
      </w:r>
      <w:r>
        <w:rPr>
          <w:rFonts w:hint="eastAsia"/>
        </w:rPr>
        <w:t xml:space="preserve">I have no money or insurance to get professional help; </w:t>
      </w:r>
      <w:r>
        <w:t>I</w:t>
      </w:r>
      <w:r>
        <w:rPr>
          <w:rFonts w:hint="eastAsia"/>
        </w:rPr>
        <w:t xml:space="preserve"> can</w:t>
      </w:r>
      <w:r>
        <w:t>'</w:t>
      </w:r>
      <w:r>
        <w:rPr>
          <w:rFonts w:hint="eastAsia"/>
        </w:rPr>
        <w:t xml:space="preserve">t even pay my </w:t>
      </w:r>
      <w:r>
        <w:rPr>
          <w:rFonts w:hint="eastAsia"/>
          <w:i/>
        </w:rPr>
        <w:t>mortgage</w:t>
      </w:r>
      <w:r>
        <w:rPr>
          <w:i/>
        </w:rPr>
        <w:t xml:space="preserve"> </w:t>
      </w:r>
      <w:r>
        <w:rPr>
          <w:rFonts w:eastAsia="楷体" w:hint="eastAsia"/>
        </w:rPr>
        <w:t>(</w:t>
      </w:r>
      <w:proofErr w:type="spellStart"/>
      <w:r>
        <w:rPr>
          <w:rFonts w:eastAsia="楷体" w:hint="eastAsia"/>
        </w:rPr>
        <w:t>抵押贷款</w:t>
      </w:r>
      <w:proofErr w:type="spellEnd"/>
      <w:r>
        <w:rPr>
          <w:rFonts w:eastAsia="楷体" w:hint="eastAsia"/>
        </w:rPr>
        <w:t>)</w:t>
      </w:r>
      <w:r>
        <w:rPr>
          <w:rFonts w:hint="eastAsia"/>
        </w:rPr>
        <w:t xml:space="preserve"> and face losing everything.</w:t>
      </w:r>
      <w:r>
        <w:t>"</w:t>
      </w:r>
    </w:p>
    <w:p w:rsidR="00F95B19" w:rsidRDefault="004624F2">
      <w:pPr>
        <w:pStyle w:val="para"/>
        <w:spacing w:before="60" w:after="36"/>
        <w:ind w:firstLine="480"/>
      </w:pPr>
      <w:r>
        <w:rPr>
          <w:rFonts w:hint="eastAsia"/>
        </w:rPr>
        <w:t>Since t</w:t>
      </w:r>
      <w:r>
        <w:rPr>
          <w:rFonts w:hint="eastAsia"/>
        </w:rPr>
        <w:t xml:space="preserve">hen, </w:t>
      </w:r>
      <w:proofErr w:type="spellStart"/>
      <w:r>
        <w:rPr>
          <w:rFonts w:hint="eastAsia"/>
        </w:rPr>
        <w:t>Toebe</w:t>
      </w:r>
      <w:proofErr w:type="spellEnd"/>
      <w:r>
        <w:rPr>
          <w:rFonts w:hint="eastAsia"/>
        </w:rPr>
        <w:t xml:space="preserve"> said, she has kept her promise to herself to cut back on her Internet use. </w:t>
      </w:r>
      <w:r>
        <w:t>"</w:t>
      </w:r>
      <w:r>
        <w:rPr>
          <w:rFonts w:hint="eastAsia"/>
        </w:rPr>
        <w:t xml:space="preserve">I have a boyfriend now, and </w:t>
      </w:r>
      <w:r>
        <w:t>I'</w:t>
      </w:r>
      <w:r>
        <w:rPr>
          <w:rFonts w:hint="eastAsia"/>
        </w:rPr>
        <w:t>m not interested in online dating,</w:t>
      </w:r>
      <w:r>
        <w:t>"</w:t>
      </w:r>
      <w:r>
        <w:rPr>
          <w:rFonts w:hint="eastAsia"/>
        </w:rPr>
        <w:t xml:space="preserve"> she said by phone last week. </w:t>
      </w:r>
      <w:r>
        <w:t>"</w:t>
      </w:r>
      <w:r>
        <w:rPr>
          <w:rFonts w:hint="eastAsia"/>
        </w:rPr>
        <w:t>It</w:t>
      </w:r>
      <w:r>
        <w:t>'</w:t>
      </w:r>
      <w:r>
        <w:rPr>
          <w:rFonts w:hint="eastAsia"/>
        </w:rPr>
        <w:t>s a lot better now.</w:t>
      </w:r>
      <w:r>
        <w:t>"</w:t>
      </w:r>
    </w:p>
    <w:p w:rsidR="00F95B19" w:rsidRDefault="004624F2">
      <w:pPr>
        <w:pStyle w:val="Parahead"/>
      </w:pPr>
      <w:r>
        <w:t>注意：此部分试题请在答题卡</w:t>
      </w:r>
      <w:r>
        <w:t>1</w:t>
      </w:r>
      <w:r>
        <w:t>上作答。</w:t>
      </w:r>
    </w:p>
    <w:p w:rsidR="00F95B19" w:rsidRDefault="004624F2">
      <w:pPr>
        <w:pStyle w:val="TopSagecom"/>
        <w:spacing w:before="240" w:after="60"/>
        <w:ind w:left="480" w:hanging="480"/>
      </w:pPr>
      <w:r>
        <w:t>1.</w:t>
      </w:r>
      <w:r>
        <w:rPr>
          <w:rFonts w:hint="eastAsia"/>
        </w:rPr>
        <w:tab/>
        <w:t xml:space="preserve">What eventually </w:t>
      </w:r>
      <w:r>
        <w:t>made</w:t>
      </w:r>
      <w:r>
        <w:rPr>
          <w:rFonts w:hint="eastAsia"/>
        </w:rPr>
        <w:t xml:space="preserve"> Carla </w:t>
      </w:r>
      <w:proofErr w:type="spellStart"/>
      <w:r>
        <w:rPr>
          <w:rFonts w:hint="eastAsia"/>
        </w:rPr>
        <w:t>Toebe</w:t>
      </w:r>
      <w:proofErr w:type="spellEnd"/>
      <w:r>
        <w:rPr>
          <w:rFonts w:hint="eastAsia"/>
        </w:rPr>
        <w:t xml:space="preserve"> realize she was spending too much time on the Internet?</w:t>
      </w:r>
    </w:p>
    <w:p w:rsidR="00F95B19" w:rsidRDefault="004624F2" w:rsidP="00824725">
      <w:pPr>
        <w:pStyle w:val="afd"/>
        <w:spacing w:before="60" w:after="60"/>
        <w:ind w:left="975" w:hanging="480"/>
      </w:pPr>
      <w:r>
        <w:t xml:space="preserve">A) </w:t>
      </w:r>
      <w:r>
        <w:rPr>
          <w:rFonts w:hint="eastAsia"/>
        </w:rPr>
        <w:t>Her daughter</w:t>
      </w:r>
      <w:r>
        <w:t>'</w:t>
      </w:r>
      <w:r>
        <w:rPr>
          <w:rFonts w:hint="eastAsia"/>
        </w:rPr>
        <w:t>s repeated complaints.</w:t>
      </w:r>
    </w:p>
    <w:p w:rsidR="00F95B19" w:rsidRDefault="004624F2" w:rsidP="00824725">
      <w:pPr>
        <w:pStyle w:val="afd"/>
        <w:spacing w:before="60" w:after="60"/>
        <w:ind w:left="975" w:hanging="480"/>
      </w:pPr>
      <w:r>
        <w:t xml:space="preserve">B) </w:t>
      </w:r>
      <w:r>
        <w:rPr>
          <w:rFonts w:hint="eastAsia"/>
        </w:rPr>
        <w:t>Fatigue resulting from lack of sleep.</w:t>
      </w:r>
    </w:p>
    <w:p w:rsidR="00F95B19" w:rsidRDefault="004624F2" w:rsidP="00824725">
      <w:pPr>
        <w:pStyle w:val="afd"/>
        <w:spacing w:before="60" w:after="60"/>
        <w:ind w:left="975" w:hanging="480"/>
      </w:pPr>
      <w:r>
        <w:t xml:space="preserve">C) </w:t>
      </w:r>
      <w:r>
        <w:rPr>
          <w:rFonts w:hint="eastAsia"/>
        </w:rPr>
        <w:t xml:space="preserve">The poorly </w:t>
      </w:r>
      <w:r>
        <w:t>managed</w:t>
      </w:r>
      <w:r>
        <w:rPr>
          <w:rFonts w:hint="eastAsia"/>
        </w:rPr>
        <w:t xml:space="preserve"> state of her house.</w:t>
      </w:r>
    </w:p>
    <w:p w:rsidR="00F95B19" w:rsidRDefault="004624F2" w:rsidP="00824725">
      <w:pPr>
        <w:pStyle w:val="afd"/>
        <w:spacing w:before="60" w:after="60"/>
        <w:ind w:left="975" w:hanging="480"/>
      </w:pPr>
      <w:r>
        <w:t xml:space="preserve">D) </w:t>
      </w:r>
      <w:r>
        <w:rPr>
          <w:rFonts w:hint="eastAsia"/>
        </w:rPr>
        <w:t>The high financial costs adding up.</w:t>
      </w:r>
    </w:p>
    <w:p w:rsidR="00F95B19" w:rsidRDefault="004624F2">
      <w:pPr>
        <w:pStyle w:val="TopSagecom"/>
        <w:spacing w:before="240" w:after="60"/>
        <w:ind w:left="480" w:hanging="480"/>
      </w:pPr>
      <w:r>
        <w:t>2.</w:t>
      </w:r>
      <w:r>
        <w:tab/>
      </w:r>
      <w:r>
        <w:rPr>
          <w:rFonts w:hint="eastAsia"/>
        </w:rPr>
        <w:t xml:space="preserve">What does the author </w:t>
      </w:r>
      <w:r>
        <w:rPr>
          <w:rFonts w:hint="eastAsia"/>
        </w:rPr>
        <w:t>say about excessive Internet use?</w:t>
      </w:r>
    </w:p>
    <w:p w:rsidR="00F95B19" w:rsidRDefault="004624F2" w:rsidP="00824725">
      <w:pPr>
        <w:pStyle w:val="afd"/>
        <w:spacing w:before="60" w:after="60"/>
        <w:ind w:left="975" w:hanging="480"/>
      </w:pPr>
      <w:r>
        <w:t xml:space="preserve">A) </w:t>
      </w:r>
      <w:r>
        <w:rPr>
          <w:rFonts w:hint="eastAsia"/>
        </w:rPr>
        <w:t>People should be warned of its harmful consequences.</w:t>
      </w:r>
    </w:p>
    <w:p w:rsidR="00F95B19" w:rsidRDefault="004624F2" w:rsidP="00824725">
      <w:pPr>
        <w:pStyle w:val="afd"/>
        <w:spacing w:before="60" w:after="60"/>
        <w:ind w:left="975" w:hanging="480"/>
      </w:pPr>
      <w:r>
        <w:t xml:space="preserve">B) </w:t>
      </w:r>
      <w:r>
        <w:rPr>
          <w:rFonts w:hint="eastAsia"/>
        </w:rPr>
        <w:t>It has become virtually inevitable.</w:t>
      </w:r>
    </w:p>
    <w:p w:rsidR="00F95B19" w:rsidRDefault="004624F2" w:rsidP="00824725">
      <w:pPr>
        <w:pStyle w:val="afd"/>
        <w:spacing w:before="60" w:after="60"/>
        <w:ind w:left="975" w:hanging="480"/>
      </w:pPr>
      <w:r>
        <w:t xml:space="preserve">C) </w:t>
      </w:r>
      <w:r>
        <w:rPr>
          <w:rFonts w:hint="eastAsia"/>
        </w:rPr>
        <w:t>It has been somewhat exaggerated.</w:t>
      </w:r>
    </w:p>
    <w:p w:rsidR="00F95B19" w:rsidRDefault="004624F2" w:rsidP="00824725">
      <w:pPr>
        <w:pStyle w:val="afd"/>
        <w:spacing w:before="60" w:after="60"/>
        <w:ind w:left="975" w:hanging="480"/>
      </w:pPr>
      <w:r>
        <w:t xml:space="preserve">D) </w:t>
      </w:r>
      <w:r>
        <w:rPr>
          <w:rFonts w:hint="eastAsia"/>
        </w:rPr>
        <w:t>People haven</w:t>
      </w:r>
      <w:r>
        <w:t>'</w:t>
      </w:r>
      <w:r>
        <w:rPr>
          <w:rFonts w:hint="eastAsia"/>
        </w:rPr>
        <w:t>t yet reached agreement on its definition.</w:t>
      </w:r>
    </w:p>
    <w:p w:rsidR="00F95B19" w:rsidRDefault="004624F2">
      <w:pPr>
        <w:pStyle w:val="TopSagecom"/>
        <w:spacing w:before="240" w:after="60"/>
        <w:ind w:left="480" w:hanging="480"/>
      </w:pPr>
      <w:r>
        <w:t>3.</w:t>
      </w:r>
      <w:r>
        <w:tab/>
      </w:r>
      <w:r>
        <w:rPr>
          <w:rFonts w:hint="eastAsia"/>
        </w:rPr>
        <w:t>Jonathan Bishop believes tha</w:t>
      </w:r>
      <w:r>
        <w:rPr>
          <w:rFonts w:hint="eastAsia"/>
        </w:rPr>
        <w:t>t the Internet overuse problem can be solved if people</w:t>
      </w:r>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F95B19" w:rsidRDefault="004624F2" w:rsidP="00824725">
      <w:pPr>
        <w:pStyle w:val="afd"/>
        <w:spacing w:before="60" w:after="60"/>
        <w:ind w:left="975" w:hanging="480"/>
      </w:pPr>
      <w:r>
        <w:t xml:space="preserve">A) </w:t>
      </w:r>
      <w:proofErr w:type="gramStart"/>
      <w:r>
        <w:rPr>
          <w:rFonts w:hint="eastAsia"/>
        </w:rPr>
        <w:t>try</w:t>
      </w:r>
      <w:proofErr w:type="gramEnd"/>
      <w:r>
        <w:rPr>
          <w:rFonts w:hint="eastAsia"/>
        </w:rPr>
        <w:t xml:space="preserve"> to improve </w:t>
      </w:r>
      <w:r>
        <w:t>the</w:t>
      </w:r>
      <w:r>
        <w:rPr>
          <w:rFonts w:hint="eastAsia"/>
        </w:rPr>
        <w:t xml:space="preserve"> Internet environment</w:t>
      </w:r>
    </w:p>
    <w:p w:rsidR="00F95B19" w:rsidRDefault="004624F2" w:rsidP="00824725">
      <w:pPr>
        <w:pStyle w:val="afd"/>
        <w:spacing w:before="60" w:after="60"/>
        <w:ind w:left="975" w:hanging="480"/>
      </w:pPr>
      <w:r>
        <w:t xml:space="preserve">B) </w:t>
      </w:r>
      <w:proofErr w:type="gramStart"/>
      <w:r>
        <w:rPr>
          <w:rFonts w:hint="eastAsia"/>
        </w:rPr>
        <w:t>become</w:t>
      </w:r>
      <w:proofErr w:type="gramEnd"/>
      <w:r>
        <w:rPr>
          <w:rFonts w:hint="eastAsia"/>
        </w:rPr>
        <w:t xml:space="preserve"> aware of its serious consequences</w:t>
      </w:r>
    </w:p>
    <w:p w:rsidR="00F95B19" w:rsidRDefault="004624F2" w:rsidP="00824725">
      <w:pPr>
        <w:pStyle w:val="afd"/>
        <w:spacing w:before="60" w:after="60"/>
        <w:ind w:left="975" w:hanging="480"/>
      </w:pPr>
      <w:r>
        <w:t xml:space="preserve">C) </w:t>
      </w:r>
      <w:proofErr w:type="gramStart"/>
      <w:r>
        <w:rPr>
          <w:rFonts w:hint="eastAsia"/>
        </w:rPr>
        <w:t>can</w:t>
      </w:r>
      <w:proofErr w:type="gramEnd"/>
      <w:r>
        <w:rPr>
          <w:rFonts w:hint="eastAsia"/>
        </w:rPr>
        <w:t xml:space="preserve"> realize what is important in life</w:t>
      </w:r>
    </w:p>
    <w:p w:rsidR="00F95B19" w:rsidRDefault="004624F2" w:rsidP="00824725">
      <w:pPr>
        <w:pStyle w:val="afd"/>
        <w:spacing w:before="60" w:after="60"/>
        <w:ind w:left="975" w:hanging="480"/>
      </w:pPr>
      <w:r>
        <w:t xml:space="preserve">D) </w:t>
      </w:r>
      <w:proofErr w:type="gramStart"/>
      <w:r>
        <w:rPr>
          <w:rFonts w:hint="eastAsia"/>
        </w:rPr>
        <w:t>can</w:t>
      </w:r>
      <w:proofErr w:type="gramEnd"/>
      <w:r>
        <w:rPr>
          <w:rFonts w:hint="eastAsia"/>
        </w:rPr>
        <w:t xml:space="preserve"> reach a consensus on its definition</w:t>
      </w:r>
    </w:p>
    <w:p w:rsidR="00F95B19" w:rsidRDefault="004624F2">
      <w:pPr>
        <w:pStyle w:val="TopSagecom"/>
        <w:spacing w:before="240" w:after="60"/>
        <w:ind w:left="480" w:hanging="480"/>
      </w:pPr>
      <w:r>
        <w:t>4.</w:t>
      </w:r>
      <w:r>
        <w:tab/>
      </w:r>
      <w:r>
        <w:rPr>
          <w:rFonts w:hint="eastAsia"/>
        </w:rPr>
        <w:t>According to Profess</w:t>
      </w:r>
      <w:r>
        <w:rPr>
          <w:rFonts w:hint="eastAsia"/>
        </w:rPr>
        <w:t xml:space="preserve">or </w:t>
      </w:r>
      <w:proofErr w:type="spellStart"/>
      <w:r>
        <w:rPr>
          <w:rFonts w:hint="eastAsia"/>
        </w:rPr>
        <w:t>Maressa</w:t>
      </w:r>
      <w:proofErr w:type="spellEnd"/>
      <w:r>
        <w:rPr>
          <w:rFonts w:hint="eastAsia"/>
        </w:rPr>
        <w:t xml:space="preserve"> </w:t>
      </w:r>
      <w:proofErr w:type="spellStart"/>
      <w:r>
        <w:rPr>
          <w:rFonts w:hint="eastAsia"/>
        </w:rPr>
        <w:t>Orzack</w:t>
      </w:r>
      <w:proofErr w:type="spellEnd"/>
      <w:r>
        <w:rPr>
          <w:rFonts w:hint="eastAsia"/>
        </w:rPr>
        <w:t xml:space="preserve">, Internet use would be considered excessive if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F95B19" w:rsidRDefault="004624F2" w:rsidP="00824725">
      <w:pPr>
        <w:pStyle w:val="afd"/>
        <w:spacing w:before="60" w:after="60"/>
        <w:ind w:left="975" w:hanging="480"/>
      </w:pPr>
      <w:r>
        <w:t xml:space="preserve">A) </w:t>
      </w:r>
      <w:proofErr w:type="gramStart"/>
      <w:r>
        <w:rPr>
          <w:rFonts w:hint="eastAsia"/>
        </w:rPr>
        <w:t>it</w:t>
      </w:r>
      <w:proofErr w:type="gramEnd"/>
      <w:r>
        <w:rPr>
          <w:rFonts w:hint="eastAsia"/>
        </w:rPr>
        <w:t xml:space="preserve"> seriously affected family relationships</w:t>
      </w:r>
    </w:p>
    <w:p w:rsidR="00F95B19" w:rsidRDefault="004624F2" w:rsidP="00824725">
      <w:pPr>
        <w:pStyle w:val="afd"/>
        <w:spacing w:before="60" w:after="60"/>
        <w:ind w:left="975" w:hanging="480"/>
      </w:pPr>
      <w:r>
        <w:t xml:space="preserve">B) </w:t>
      </w:r>
      <w:proofErr w:type="gramStart"/>
      <w:r>
        <w:rPr>
          <w:rFonts w:hint="eastAsia"/>
        </w:rPr>
        <w:t>one</w:t>
      </w:r>
      <w:proofErr w:type="gramEnd"/>
      <w:r>
        <w:rPr>
          <w:rFonts w:hint="eastAsia"/>
        </w:rPr>
        <w:t xml:space="preserve"> </w:t>
      </w:r>
      <w:r>
        <w:t>visited</w:t>
      </w:r>
      <w:r>
        <w:rPr>
          <w:rFonts w:hint="eastAsia"/>
        </w:rPr>
        <w:t xml:space="preserve"> porn websites frequently</w:t>
      </w:r>
    </w:p>
    <w:p w:rsidR="00F95B19" w:rsidRDefault="004624F2" w:rsidP="00824725">
      <w:pPr>
        <w:pStyle w:val="afd"/>
        <w:spacing w:before="60" w:after="60"/>
        <w:ind w:left="975" w:hanging="480"/>
      </w:pPr>
      <w:r>
        <w:t xml:space="preserve">C) </w:t>
      </w:r>
      <w:proofErr w:type="gramStart"/>
      <w:r>
        <w:rPr>
          <w:rFonts w:hint="eastAsia"/>
        </w:rPr>
        <w:t>too</w:t>
      </w:r>
      <w:proofErr w:type="gramEnd"/>
      <w:r>
        <w:rPr>
          <w:rFonts w:hint="eastAsia"/>
        </w:rPr>
        <w:t xml:space="preserve"> much time was spent in chat rooms</w:t>
      </w:r>
    </w:p>
    <w:p w:rsidR="00F95B19" w:rsidRDefault="004624F2" w:rsidP="00824725">
      <w:pPr>
        <w:pStyle w:val="afd"/>
        <w:spacing w:before="60" w:after="60"/>
        <w:ind w:left="975" w:hanging="480"/>
      </w:pPr>
      <w:r>
        <w:t xml:space="preserve">D) </w:t>
      </w:r>
      <w:proofErr w:type="gramStart"/>
      <w:r>
        <w:rPr>
          <w:rFonts w:hint="eastAsia"/>
        </w:rPr>
        <w:t>people</w:t>
      </w:r>
      <w:proofErr w:type="gramEnd"/>
      <w:r>
        <w:rPr>
          <w:rFonts w:hint="eastAsia"/>
        </w:rPr>
        <w:t xml:space="preserve"> got involved in online gambling</w:t>
      </w:r>
    </w:p>
    <w:p w:rsidR="00F95B19" w:rsidRDefault="004624F2">
      <w:pPr>
        <w:pStyle w:val="TopSagecom"/>
        <w:spacing w:before="240" w:after="60"/>
        <w:ind w:left="480" w:hanging="480"/>
      </w:pPr>
      <w:r>
        <w:t>5.</w:t>
      </w:r>
      <w:r>
        <w:tab/>
      </w:r>
      <w:r>
        <w:rPr>
          <w:rFonts w:hint="eastAsia"/>
        </w:rPr>
        <w:t>According to</w:t>
      </w:r>
      <w:r>
        <w:rPr>
          <w:rFonts w:hint="eastAsia"/>
        </w:rPr>
        <w:t xml:space="preserve"> </w:t>
      </w:r>
      <w:proofErr w:type="spellStart"/>
      <w:r>
        <w:rPr>
          <w:rFonts w:hint="eastAsia"/>
        </w:rPr>
        <w:t>Orzack</w:t>
      </w:r>
      <w:proofErr w:type="spellEnd"/>
      <w:r>
        <w:rPr>
          <w:rFonts w:hint="eastAsia"/>
        </w:rPr>
        <w:t xml:space="preserve">, people who struggle with heavy reliance on the Internet may feel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F95B19" w:rsidRDefault="004624F2" w:rsidP="00824725">
      <w:pPr>
        <w:pStyle w:val="afd"/>
        <w:spacing w:before="60" w:after="60"/>
        <w:ind w:left="975" w:hanging="480"/>
      </w:pPr>
      <w:r>
        <w:t xml:space="preserve">A) </w:t>
      </w:r>
      <w:proofErr w:type="gramStart"/>
      <w:r>
        <w:rPr>
          <w:rFonts w:hint="eastAsia"/>
        </w:rPr>
        <w:t>discouraged</w:t>
      </w:r>
      <w:proofErr w:type="gramEnd"/>
    </w:p>
    <w:p w:rsidR="00F95B19" w:rsidRDefault="004624F2" w:rsidP="00824725">
      <w:pPr>
        <w:pStyle w:val="afd"/>
        <w:spacing w:before="60" w:after="60"/>
        <w:ind w:left="975" w:hanging="480"/>
      </w:pPr>
      <w:r>
        <w:t xml:space="preserve">B) </w:t>
      </w:r>
      <w:proofErr w:type="gramStart"/>
      <w:r>
        <w:rPr>
          <w:rFonts w:hint="eastAsia"/>
        </w:rPr>
        <w:t>pressured</w:t>
      </w:r>
      <w:proofErr w:type="gramEnd"/>
    </w:p>
    <w:p w:rsidR="00F95B19" w:rsidRDefault="004624F2" w:rsidP="00824725">
      <w:pPr>
        <w:pStyle w:val="afd"/>
        <w:spacing w:before="60" w:after="60"/>
        <w:ind w:left="975" w:hanging="480"/>
      </w:pPr>
      <w:r>
        <w:t xml:space="preserve">C) </w:t>
      </w:r>
      <w:proofErr w:type="gramStart"/>
      <w:r>
        <w:rPr>
          <w:rFonts w:hint="eastAsia"/>
        </w:rPr>
        <w:t>depressed</w:t>
      </w:r>
      <w:proofErr w:type="gramEnd"/>
    </w:p>
    <w:p w:rsidR="00F95B19" w:rsidRDefault="004624F2" w:rsidP="00824725">
      <w:pPr>
        <w:pStyle w:val="afd"/>
        <w:spacing w:before="60" w:after="60"/>
        <w:ind w:left="975" w:hanging="480"/>
      </w:pPr>
      <w:r>
        <w:t xml:space="preserve">D) </w:t>
      </w:r>
      <w:proofErr w:type="gramStart"/>
      <w:r>
        <w:rPr>
          <w:rFonts w:hint="eastAsia"/>
        </w:rPr>
        <w:t>puzzled</w:t>
      </w:r>
      <w:proofErr w:type="gramEnd"/>
    </w:p>
    <w:p w:rsidR="00F95B19" w:rsidRDefault="004624F2">
      <w:pPr>
        <w:pStyle w:val="TopSagecom"/>
        <w:spacing w:before="240" w:after="60"/>
        <w:ind w:left="480" w:hanging="480"/>
      </w:pPr>
      <w:r>
        <w:t>6.</w:t>
      </w:r>
      <w:r>
        <w:tab/>
      </w:r>
      <w:r>
        <w:rPr>
          <w:rFonts w:hint="eastAsia"/>
        </w:rPr>
        <w:t xml:space="preserve">Why did Andre </w:t>
      </w:r>
      <w:proofErr w:type="spellStart"/>
      <w:r>
        <w:rPr>
          <w:rFonts w:hint="eastAsia"/>
        </w:rPr>
        <w:t>Heidrich</w:t>
      </w:r>
      <w:proofErr w:type="spellEnd"/>
      <w:r>
        <w:rPr>
          <w:rFonts w:hint="eastAsia"/>
        </w:rPr>
        <w:t xml:space="preserve"> cut back online gaming?</w:t>
      </w:r>
    </w:p>
    <w:p w:rsidR="00F95B19" w:rsidRDefault="004624F2" w:rsidP="00824725">
      <w:pPr>
        <w:pStyle w:val="afd"/>
        <w:spacing w:before="60" w:after="60"/>
        <w:ind w:left="975" w:hanging="480"/>
      </w:pPr>
      <w:r>
        <w:t xml:space="preserve">A) </w:t>
      </w:r>
      <w:r>
        <w:rPr>
          <w:rFonts w:hint="eastAsia"/>
        </w:rPr>
        <w:t>He had lost a lot of money.</w:t>
      </w:r>
    </w:p>
    <w:p w:rsidR="00F95B19" w:rsidRDefault="004624F2" w:rsidP="00824725">
      <w:pPr>
        <w:pStyle w:val="afd"/>
        <w:spacing w:before="60" w:after="60"/>
        <w:ind w:left="975" w:hanging="480"/>
      </w:pPr>
      <w:r>
        <w:t xml:space="preserve">B) </w:t>
      </w:r>
      <w:r>
        <w:rPr>
          <w:rFonts w:hint="eastAsia"/>
        </w:rPr>
        <w:t>His family had intervened.</w:t>
      </w:r>
    </w:p>
    <w:p w:rsidR="00F95B19" w:rsidRDefault="004624F2" w:rsidP="00824725">
      <w:pPr>
        <w:pStyle w:val="afd"/>
        <w:spacing w:before="60" w:after="60"/>
        <w:ind w:left="975" w:hanging="480"/>
      </w:pPr>
      <w:r>
        <w:lastRenderedPageBreak/>
        <w:t xml:space="preserve">C) </w:t>
      </w:r>
      <w:r>
        <w:rPr>
          <w:rFonts w:hint="eastAsia"/>
        </w:rPr>
        <w:t xml:space="preserve">He had </w:t>
      </w:r>
      <w:r>
        <w:rPr>
          <w:rFonts w:hint="eastAsia"/>
        </w:rPr>
        <w:t>offended his relatives.</w:t>
      </w:r>
    </w:p>
    <w:p w:rsidR="00F95B19" w:rsidRDefault="004624F2" w:rsidP="00824725">
      <w:pPr>
        <w:pStyle w:val="afd"/>
        <w:spacing w:before="60" w:after="60"/>
        <w:ind w:left="975" w:hanging="480"/>
      </w:pPr>
      <w:r>
        <w:t xml:space="preserve">D) </w:t>
      </w:r>
      <w:r>
        <w:rPr>
          <w:rFonts w:hint="eastAsia"/>
        </w:rPr>
        <w:t>His career had been ruined.</w:t>
      </w:r>
    </w:p>
    <w:p w:rsidR="00F95B19" w:rsidRDefault="004624F2">
      <w:pPr>
        <w:pStyle w:val="TopSagecom"/>
        <w:spacing w:before="240" w:after="60"/>
        <w:ind w:left="480" w:hanging="480"/>
      </w:pPr>
      <w:r>
        <w:t>7.</w:t>
      </w:r>
      <w:r>
        <w:tab/>
      </w:r>
      <w:r>
        <w:rPr>
          <w:rFonts w:hint="eastAsia"/>
        </w:rPr>
        <w:t xml:space="preserve">Andrew </w:t>
      </w:r>
      <w:proofErr w:type="spellStart"/>
      <w:r>
        <w:rPr>
          <w:rFonts w:hint="eastAsia"/>
        </w:rPr>
        <w:t>Heidrich</w:t>
      </w:r>
      <w:proofErr w:type="spellEnd"/>
      <w:r>
        <w:rPr>
          <w:rFonts w:hint="eastAsia"/>
        </w:rPr>
        <w:t xml:space="preserve"> now visits websites that discuss online gaming addiction to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F95B19" w:rsidRDefault="004624F2" w:rsidP="00824725">
      <w:pPr>
        <w:pStyle w:val="afd"/>
        <w:spacing w:before="60" w:after="60"/>
        <w:ind w:left="975" w:hanging="480"/>
      </w:pPr>
      <w:r>
        <w:t xml:space="preserve">A) </w:t>
      </w:r>
      <w:proofErr w:type="gramStart"/>
      <w:r>
        <w:rPr>
          <w:rFonts w:hint="eastAsia"/>
        </w:rPr>
        <w:t>improve</w:t>
      </w:r>
      <w:proofErr w:type="gramEnd"/>
      <w:r>
        <w:rPr>
          <w:rFonts w:hint="eastAsia"/>
        </w:rPr>
        <w:t xml:space="preserve"> his online gaming skills</w:t>
      </w:r>
    </w:p>
    <w:p w:rsidR="00F95B19" w:rsidRDefault="004624F2" w:rsidP="00824725">
      <w:pPr>
        <w:pStyle w:val="afd"/>
        <w:spacing w:before="60" w:after="60"/>
        <w:ind w:left="975" w:hanging="480"/>
      </w:pPr>
      <w:r>
        <w:t xml:space="preserve">B) </w:t>
      </w:r>
      <w:proofErr w:type="gramStart"/>
      <w:r>
        <w:rPr>
          <w:rFonts w:hint="eastAsia"/>
        </w:rPr>
        <w:t>curb</w:t>
      </w:r>
      <w:proofErr w:type="gramEnd"/>
      <w:r>
        <w:rPr>
          <w:rFonts w:hint="eastAsia"/>
        </w:rPr>
        <w:t xml:space="preserve"> his desire for online gaming</w:t>
      </w:r>
    </w:p>
    <w:p w:rsidR="00F95B19" w:rsidRDefault="004624F2" w:rsidP="00824725">
      <w:pPr>
        <w:pStyle w:val="afd"/>
        <w:spacing w:before="60" w:after="60"/>
        <w:ind w:left="975" w:hanging="480"/>
      </w:pPr>
      <w:r>
        <w:t xml:space="preserve">C) </w:t>
      </w:r>
      <w:proofErr w:type="gramStart"/>
      <w:r>
        <w:rPr>
          <w:rFonts w:hint="eastAsia"/>
        </w:rPr>
        <w:t>show</w:t>
      </w:r>
      <w:proofErr w:type="gramEnd"/>
      <w:r>
        <w:rPr>
          <w:rFonts w:hint="eastAsia"/>
        </w:rPr>
        <w:t xml:space="preserve"> how good he is at online gaming</w:t>
      </w:r>
    </w:p>
    <w:p w:rsidR="00F95B19" w:rsidRDefault="004624F2" w:rsidP="00824725">
      <w:pPr>
        <w:pStyle w:val="afd"/>
        <w:spacing w:before="60" w:after="60"/>
        <w:ind w:left="975" w:hanging="480"/>
      </w:pPr>
      <w:r>
        <w:t>D)</w:t>
      </w:r>
      <w:r>
        <w:t xml:space="preserve"> </w:t>
      </w:r>
      <w:proofErr w:type="gramStart"/>
      <w:r>
        <w:rPr>
          <w:rFonts w:hint="eastAsia"/>
        </w:rPr>
        <w:t>exchange</w:t>
      </w:r>
      <w:proofErr w:type="gramEnd"/>
      <w:r>
        <w:rPr>
          <w:rFonts w:hint="eastAsia"/>
        </w:rPr>
        <w:t xml:space="preserve"> online gaming experience</w:t>
      </w:r>
    </w:p>
    <w:p w:rsidR="00F95B19" w:rsidRDefault="004624F2">
      <w:pPr>
        <w:pStyle w:val="TopSagecom"/>
        <w:spacing w:before="240" w:after="60"/>
        <w:ind w:left="480" w:hanging="480"/>
      </w:pPr>
      <w:r>
        <w:t>8.</w:t>
      </w:r>
      <w:r>
        <w:tab/>
      </w:r>
      <w:r>
        <w:rPr>
          <w:rFonts w:hint="eastAsia"/>
        </w:rPr>
        <w:t xml:space="preserve">In one of the messages she posted on a website, </w:t>
      </w:r>
      <w:proofErr w:type="spellStart"/>
      <w:r>
        <w:rPr>
          <w:rFonts w:hint="eastAsia"/>
        </w:rPr>
        <w:t>Toebe</w:t>
      </w:r>
      <w:proofErr w:type="spellEnd"/>
      <w:r>
        <w:rPr>
          <w:rFonts w:hint="eastAsia"/>
        </w:rPr>
        <w:t xml:space="preserve"> admitted that she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F95B19" w:rsidRDefault="004624F2">
      <w:pPr>
        <w:pStyle w:val="TopSagecom"/>
        <w:spacing w:before="240" w:after="60"/>
        <w:ind w:left="480" w:hanging="480"/>
      </w:pPr>
      <w:r>
        <w:t>9.</w:t>
      </w:r>
      <w:r>
        <w:tab/>
      </w:r>
      <w:r>
        <w:rPr>
          <w:rFonts w:hint="eastAsia"/>
        </w:rPr>
        <w:t xml:space="preserve">Excessive Internet use had rendered </w:t>
      </w:r>
      <w:proofErr w:type="spellStart"/>
      <w:r>
        <w:rPr>
          <w:rFonts w:hint="eastAsia"/>
        </w:rPr>
        <w:t>Toebe</w:t>
      </w:r>
      <w:proofErr w:type="spellEnd"/>
      <w:r>
        <w:rPr>
          <w:rFonts w:hint="eastAsia"/>
        </w:rPr>
        <w:t xml:space="preserve"> so poor that she couldn</w:t>
      </w:r>
      <w:r>
        <w:t>'</w:t>
      </w:r>
      <w:r>
        <w:rPr>
          <w:rFonts w:hint="eastAsia"/>
        </w:rPr>
        <w:t xml:space="preserve">t afford to seek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F95B19" w:rsidRDefault="004624F2">
      <w:pPr>
        <w:pStyle w:val="TopSagecom"/>
        <w:spacing w:before="240" w:after="60"/>
        <w:ind w:left="480" w:hanging="480"/>
      </w:pPr>
      <w:r>
        <w:t>10.</w:t>
      </w:r>
      <w:r>
        <w:tab/>
      </w:r>
      <w:r>
        <w:rPr>
          <w:rFonts w:hint="eastAsia"/>
        </w:rPr>
        <w:t>Now that she</w:t>
      </w:r>
      <w:r>
        <w:t>'</w:t>
      </w:r>
      <w:r>
        <w:rPr>
          <w:rFonts w:hint="eastAsia"/>
        </w:rPr>
        <w:t xml:space="preserve">s got a boyfriend, </w:t>
      </w:r>
      <w:proofErr w:type="spellStart"/>
      <w:r>
        <w:rPr>
          <w:rFonts w:hint="eastAsia"/>
        </w:rPr>
        <w:t>Toebe</w:t>
      </w:r>
      <w:proofErr w:type="spellEnd"/>
      <w:r>
        <w:rPr>
          <w:rFonts w:hint="eastAsia"/>
        </w:rPr>
        <w:t xml:space="preserve"> is n</w:t>
      </w:r>
      <w:r>
        <w:rPr>
          <w:rFonts w:hint="eastAsia"/>
        </w:rPr>
        <w:t xml:space="preserve">o longer crazy about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F95B19" w:rsidRDefault="004624F2">
      <w:pPr>
        <w:pStyle w:val="31"/>
        <w:tabs>
          <w:tab w:val="center" w:pos="4830"/>
          <w:tab w:val="right" w:pos="9660"/>
        </w:tabs>
      </w:pPr>
      <w:r>
        <w:t>Part III</w:t>
      </w:r>
      <w:r>
        <w:tab/>
        <w:t>Listening Comprehension</w:t>
      </w:r>
      <w:r>
        <w:tab/>
        <w:t>(</w:t>
      </w:r>
      <w:r>
        <w:rPr>
          <w:rFonts w:hint="eastAsia"/>
        </w:rPr>
        <w:t>35 minutes)</w:t>
      </w:r>
      <w:bookmarkEnd w:id="5"/>
    </w:p>
    <w:p w:rsidR="00F95B19" w:rsidRDefault="004624F2">
      <w:pPr>
        <w:pStyle w:val="4"/>
      </w:pPr>
      <w:bookmarkStart w:id="6" w:name="_Toc233834260"/>
      <w:r>
        <w:t>Section A</w:t>
      </w:r>
      <w:bookmarkEnd w:id="6"/>
    </w:p>
    <w:p w:rsidR="00F95B19" w:rsidRDefault="004624F2">
      <w:pPr>
        <w:pStyle w:val="Directions"/>
        <w:spacing w:before="120" w:after="120"/>
      </w:pPr>
      <w:r>
        <w:rPr>
          <w:b/>
          <w:i w:val="0"/>
        </w:rPr>
        <w:t>Directions:</w:t>
      </w:r>
      <w:r>
        <w:rPr>
          <w:b/>
          <w:i w:val="0"/>
        </w:rPr>
        <w:tab/>
      </w:r>
      <w:r>
        <w:t>In this section, you will hear 8</w:t>
      </w:r>
      <w:r>
        <w:rPr>
          <w:rFonts w:hint="eastAsia"/>
        </w:rPr>
        <w:t xml:space="preserve"> </w:t>
      </w:r>
      <w:r>
        <w:t xml:space="preserve">short conversations and 2 long </w:t>
      </w:r>
      <w:r>
        <w:rPr>
          <w:rFonts w:hint="eastAsia"/>
        </w:rPr>
        <w:t>conversations</w:t>
      </w:r>
      <w:r>
        <w:t xml:space="preserve">. At the end of each conversation, one </w:t>
      </w:r>
      <w:r>
        <w:rPr>
          <w:rFonts w:hint="eastAsia"/>
        </w:rPr>
        <w:t xml:space="preserve">or </w:t>
      </w:r>
      <w:r>
        <w:t>more questions will be asked about what w</w:t>
      </w:r>
      <w:r>
        <w:t xml:space="preserve">as </w:t>
      </w:r>
      <w:r>
        <w:rPr>
          <w:rFonts w:hint="eastAsia"/>
        </w:rPr>
        <w:t xml:space="preserve">said. </w:t>
      </w:r>
      <w:r>
        <w:t>Both</w:t>
      </w:r>
      <w:r>
        <w:rPr>
          <w:rFonts w:hint="eastAsia"/>
        </w:rPr>
        <w:t xml:space="preserve"> </w:t>
      </w:r>
      <w:r>
        <w:t>the conversation and the questions will be spoken only once</w:t>
      </w:r>
      <w:r>
        <w:rPr>
          <w:rFonts w:hint="eastAsia"/>
        </w:rPr>
        <w:t>.</w:t>
      </w:r>
      <w:r>
        <w:t xml:space="preserve"> After each</w:t>
      </w:r>
      <w:r>
        <w:rPr>
          <w:rFonts w:hint="eastAsia"/>
        </w:rPr>
        <w:t xml:space="preserve"> </w:t>
      </w:r>
      <w:r>
        <w:t>question there will be a pause</w:t>
      </w:r>
      <w:r>
        <w:rPr>
          <w:rFonts w:hint="eastAsia"/>
        </w:rPr>
        <w:t xml:space="preserve">. </w:t>
      </w:r>
      <w:r>
        <w:t>D</w:t>
      </w:r>
      <w:r>
        <w:rPr>
          <w:rFonts w:hint="eastAsia"/>
        </w:rPr>
        <w:t xml:space="preserve">uring the pause, </w:t>
      </w:r>
      <w:r>
        <w:t xml:space="preserve">you must read the four choices </w:t>
      </w:r>
      <w:r>
        <w:rPr>
          <w:rFonts w:hint="eastAsia"/>
        </w:rPr>
        <w:t>marked</w:t>
      </w:r>
      <w:r>
        <w:t xml:space="preserve"> A), B), C) and D)</w:t>
      </w:r>
      <w:r>
        <w:rPr>
          <w:rFonts w:hint="eastAsia"/>
        </w:rPr>
        <w:t xml:space="preserve">, </w:t>
      </w:r>
      <w:r>
        <w:t xml:space="preserve">and decide which </w:t>
      </w:r>
      <w:proofErr w:type="gramStart"/>
      <w:r>
        <w:t>is the best answer</w:t>
      </w:r>
      <w:proofErr w:type="gramEnd"/>
      <w:r>
        <w:t>. Then mark</w:t>
      </w:r>
      <w:r>
        <w:rPr>
          <w:rFonts w:hint="eastAsia"/>
        </w:rPr>
        <w:t xml:space="preserve"> the corresponding </w:t>
      </w:r>
      <w:r>
        <w:t xml:space="preserve">letter on </w:t>
      </w:r>
      <w:r>
        <w:rPr>
          <w:rFonts w:ascii="Arial Rounded MT Bold" w:hAnsi="Arial Rounded MT Bold"/>
          <w:b/>
        </w:rPr>
        <w:t>Answer Sheet 2</w:t>
      </w:r>
      <w:r>
        <w:t xml:space="preserve"> with a single line through the </w:t>
      </w:r>
      <w:proofErr w:type="spellStart"/>
      <w:r>
        <w:t>centre</w:t>
      </w:r>
      <w:proofErr w:type="spellEnd"/>
      <w:r>
        <w:t>.</w:t>
      </w:r>
    </w:p>
    <w:p w:rsidR="00F95B19" w:rsidRDefault="004624F2">
      <w:pPr>
        <w:pStyle w:val="Parahead"/>
        <w:rPr>
          <w:lang w:eastAsia="zh-CN"/>
        </w:rPr>
      </w:pPr>
      <w:r>
        <w:rPr>
          <w:lang w:eastAsia="zh-CN"/>
        </w:rPr>
        <w:t>注意：此部分试题请在答题卡</w:t>
      </w:r>
      <w:r>
        <w:rPr>
          <w:lang w:eastAsia="zh-CN"/>
        </w:rPr>
        <w:t>2</w:t>
      </w:r>
      <w:r>
        <w:rPr>
          <w:lang w:eastAsia="zh-CN"/>
        </w:rPr>
        <w:t>上作答。</w:t>
      </w:r>
    </w:p>
    <w:p w:rsidR="00F95B19" w:rsidRDefault="004624F2">
      <w:pPr>
        <w:pStyle w:val="TopSagecom"/>
        <w:spacing w:before="240" w:after="60"/>
        <w:ind w:left="480" w:hanging="480"/>
      </w:pPr>
      <w:bookmarkStart w:id="7" w:name="_Toc233834266"/>
      <w:r>
        <w:t>11.</w:t>
      </w:r>
      <w:r>
        <w:tab/>
        <w:t>A) He has proved to be a better reader than the woman.</w:t>
      </w:r>
    </w:p>
    <w:p w:rsidR="00F95B19" w:rsidRDefault="004624F2" w:rsidP="00824725">
      <w:pPr>
        <w:pStyle w:val="afd"/>
        <w:spacing w:before="60" w:after="60"/>
        <w:ind w:left="975" w:hanging="480"/>
      </w:pPr>
      <w:r>
        <w:t>B) He has difficulty understanding the book.</w:t>
      </w:r>
    </w:p>
    <w:p w:rsidR="00F95B19" w:rsidRDefault="004624F2" w:rsidP="00824725">
      <w:pPr>
        <w:pStyle w:val="afd"/>
        <w:spacing w:before="60" w:after="60"/>
        <w:ind w:left="975" w:hanging="480"/>
      </w:pPr>
      <w:r>
        <w:t>C) He cannot get access to the assigned book.</w:t>
      </w:r>
    </w:p>
    <w:p w:rsidR="00F95B19" w:rsidRDefault="004624F2" w:rsidP="00824725">
      <w:pPr>
        <w:pStyle w:val="afd"/>
        <w:spacing w:before="60" w:after="60"/>
        <w:ind w:left="975" w:hanging="480"/>
      </w:pPr>
      <w:r>
        <w:t>D) H</w:t>
      </w:r>
      <w:r>
        <w:t>e cannot finish his assignment before the deadline.</w:t>
      </w:r>
    </w:p>
    <w:p w:rsidR="00F95B19" w:rsidRDefault="004624F2">
      <w:pPr>
        <w:pStyle w:val="TopSagecom"/>
        <w:spacing w:before="240" w:after="60"/>
        <w:ind w:left="480" w:hanging="480"/>
      </w:pPr>
      <w:r>
        <w:t>12.</w:t>
      </w:r>
      <w:r>
        <w:tab/>
        <w:t>A) She will drive the man to the supermarket.</w:t>
      </w:r>
    </w:p>
    <w:p w:rsidR="00F95B19" w:rsidRDefault="004624F2" w:rsidP="00824725">
      <w:pPr>
        <w:pStyle w:val="afd"/>
        <w:spacing w:before="60" w:after="60"/>
        <w:ind w:left="975" w:hanging="480"/>
      </w:pPr>
      <w:r>
        <w:t>B) The man should buy a car of his own.</w:t>
      </w:r>
    </w:p>
    <w:p w:rsidR="00F95B19" w:rsidRDefault="004624F2" w:rsidP="00824725">
      <w:pPr>
        <w:pStyle w:val="afd"/>
        <w:spacing w:before="60" w:after="60"/>
        <w:ind w:left="975" w:hanging="480"/>
      </w:pPr>
      <w:r>
        <w:t>C) The man needn't go shopping every week.</w:t>
      </w:r>
    </w:p>
    <w:p w:rsidR="00F95B19" w:rsidRDefault="004624F2" w:rsidP="00824725">
      <w:pPr>
        <w:pStyle w:val="afd"/>
        <w:spacing w:before="60" w:after="60"/>
        <w:ind w:left="975" w:hanging="480"/>
      </w:pPr>
      <w:r>
        <w:t>D) She can pick the man up at the grocery store.</w:t>
      </w:r>
    </w:p>
    <w:p w:rsidR="00F95B19" w:rsidRDefault="004624F2">
      <w:pPr>
        <w:pStyle w:val="TopSagecom"/>
        <w:spacing w:before="240" w:after="60"/>
        <w:ind w:left="480" w:hanging="480"/>
      </w:pPr>
      <w:r>
        <w:t>13.</w:t>
      </w:r>
      <w:r>
        <w:tab/>
        <w:t xml:space="preserve">A) Get more food </w:t>
      </w:r>
      <w:r>
        <w:t>and drinks.</w:t>
      </w:r>
    </w:p>
    <w:p w:rsidR="00F95B19" w:rsidRDefault="004624F2" w:rsidP="00824725">
      <w:pPr>
        <w:pStyle w:val="afd"/>
        <w:spacing w:before="60" w:after="60"/>
        <w:ind w:left="975" w:hanging="480"/>
      </w:pPr>
      <w:r>
        <w:t>B) Ask his friend to come over.</w:t>
      </w:r>
    </w:p>
    <w:p w:rsidR="00F95B19" w:rsidRDefault="004624F2" w:rsidP="00824725">
      <w:pPr>
        <w:pStyle w:val="afd"/>
        <w:spacing w:before="60" w:after="60"/>
        <w:ind w:left="975" w:hanging="480"/>
      </w:pPr>
      <w:r>
        <w:t>C) Tidy up the place.</w:t>
      </w:r>
    </w:p>
    <w:p w:rsidR="00F95B19" w:rsidRDefault="004624F2" w:rsidP="00824725">
      <w:pPr>
        <w:pStyle w:val="afd"/>
        <w:spacing w:before="60" w:after="60"/>
        <w:ind w:left="975" w:hanging="480"/>
      </w:pPr>
      <w:r>
        <w:t>D) Hold a party.</w:t>
      </w:r>
    </w:p>
    <w:p w:rsidR="00F95B19" w:rsidRDefault="004624F2">
      <w:pPr>
        <w:pStyle w:val="TopSagecom"/>
        <w:spacing w:before="240" w:after="60"/>
        <w:ind w:left="480" w:hanging="480"/>
      </w:pPr>
      <w:r>
        <w:t>14.</w:t>
      </w:r>
      <w:r>
        <w:tab/>
        <w:t xml:space="preserve">A) </w:t>
      </w:r>
      <w:proofErr w:type="gramStart"/>
      <w:r>
        <w:t>The</w:t>
      </w:r>
      <w:proofErr w:type="gramEnd"/>
      <w:r>
        <w:t xml:space="preserve"> talks can be held any day except this Friday.</w:t>
      </w:r>
    </w:p>
    <w:p w:rsidR="00F95B19" w:rsidRDefault="004624F2" w:rsidP="00824725">
      <w:pPr>
        <w:pStyle w:val="afd"/>
        <w:spacing w:before="60" w:after="60"/>
        <w:ind w:left="975" w:hanging="480"/>
      </w:pPr>
      <w:r>
        <w:t>B) He could change his schedule to meet John Smith.</w:t>
      </w:r>
    </w:p>
    <w:p w:rsidR="00F95B19" w:rsidRDefault="004624F2" w:rsidP="00824725">
      <w:pPr>
        <w:pStyle w:val="afd"/>
        <w:spacing w:before="60" w:after="60"/>
        <w:ind w:left="975" w:hanging="480"/>
      </w:pPr>
      <w:r>
        <w:t>C) The first-round talks should start as soon as possible.</w:t>
      </w:r>
    </w:p>
    <w:p w:rsidR="00F95B19" w:rsidRDefault="004624F2" w:rsidP="00824725">
      <w:pPr>
        <w:pStyle w:val="afd"/>
        <w:spacing w:before="60" w:after="60"/>
        <w:ind w:left="975" w:hanging="480"/>
      </w:pPr>
      <w:r>
        <w:lastRenderedPageBreak/>
        <w:t>D) Th</w:t>
      </w:r>
      <w:r>
        <w:t>e woman should contact John Smith first.</w:t>
      </w:r>
    </w:p>
    <w:p w:rsidR="00F95B19" w:rsidRDefault="004624F2">
      <w:pPr>
        <w:pStyle w:val="TopSagecom"/>
        <w:spacing w:before="240" w:after="60"/>
        <w:ind w:left="480" w:hanging="480"/>
      </w:pPr>
      <w:r>
        <w:t>15.</w:t>
      </w:r>
      <w:r>
        <w:tab/>
        <w:t>A) He understands the woman's feelings.</w:t>
      </w:r>
    </w:p>
    <w:p w:rsidR="00F95B19" w:rsidRDefault="004624F2" w:rsidP="00824725">
      <w:pPr>
        <w:pStyle w:val="afd"/>
        <w:spacing w:before="60" w:after="60"/>
        <w:ind w:left="975" w:hanging="480"/>
      </w:pPr>
      <w:r>
        <w:t>B) He has gone through a similar experience.</w:t>
      </w:r>
    </w:p>
    <w:p w:rsidR="00F95B19" w:rsidRDefault="004624F2" w:rsidP="00824725">
      <w:pPr>
        <w:pStyle w:val="afd"/>
        <w:spacing w:before="60" w:after="60"/>
        <w:ind w:left="975" w:hanging="480"/>
      </w:pPr>
      <w:r>
        <w:t>C) The woman should have gone on the field trip.</w:t>
      </w:r>
    </w:p>
    <w:p w:rsidR="00F95B19" w:rsidRDefault="004624F2" w:rsidP="00824725">
      <w:pPr>
        <w:pStyle w:val="afd"/>
        <w:spacing w:before="60" w:after="60"/>
        <w:ind w:left="975" w:hanging="480"/>
      </w:pPr>
      <w:r>
        <w:t>D) The teacher is just following the regulations.</w:t>
      </w:r>
    </w:p>
    <w:p w:rsidR="00F95B19" w:rsidRDefault="004624F2">
      <w:pPr>
        <w:pStyle w:val="TopSagecom"/>
        <w:spacing w:before="240" w:after="60"/>
        <w:ind w:left="480" w:hanging="480"/>
      </w:pPr>
      <w:r>
        <w:t>16.</w:t>
      </w:r>
      <w:r>
        <w:tab/>
        <w:t>A) She will meet the ma</w:t>
      </w:r>
      <w:r>
        <w:t>n halfway.</w:t>
      </w:r>
    </w:p>
    <w:p w:rsidR="00F95B19" w:rsidRDefault="004624F2" w:rsidP="00824725">
      <w:pPr>
        <w:pStyle w:val="afd"/>
        <w:spacing w:before="60" w:after="60"/>
        <w:ind w:left="975" w:hanging="480"/>
      </w:pPr>
      <w:r>
        <w:t>B) She will ask David to talk less.</w:t>
      </w:r>
    </w:p>
    <w:p w:rsidR="00F95B19" w:rsidRDefault="004624F2" w:rsidP="00824725">
      <w:pPr>
        <w:pStyle w:val="afd"/>
        <w:spacing w:before="60" w:after="60"/>
        <w:ind w:left="975" w:hanging="480"/>
      </w:pPr>
      <w:r>
        <w:t>C) She is sorry the man will not come.</w:t>
      </w:r>
    </w:p>
    <w:p w:rsidR="00F95B19" w:rsidRDefault="004624F2" w:rsidP="00824725">
      <w:pPr>
        <w:pStyle w:val="afd"/>
        <w:spacing w:before="60" w:after="60"/>
        <w:ind w:left="975" w:hanging="480"/>
      </w:pPr>
      <w:r>
        <w:t>D) She has to invite David to the party.</w:t>
      </w:r>
    </w:p>
    <w:p w:rsidR="00F95B19" w:rsidRDefault="004624F2">
      <w:pPr>
        <w:pStyle w:val="TopSagecom"/>
        <w:spacing w:before="240" w:after="60"/>
        <w:ind w:left="480" w:hanging="480"/>
      </w:pPr>
      <w:r>
        <w:t>17.</w:t>
      </w:r>
      <w:r>
        <w:tab/>
        <w:t>A) Few students understand Prof. Johnson's lectures.</w:t>
      </w:r>
    </w:p>
    <w:p w:rsidR="00F95B19" w:rsidRDefault="004624F2" w:rsidP="00824725">
      <w:pPr>
        <w:pStyle w:val="afd"/>
        <w:spacing w:before="60" w:after="60"/>
        <w:ind w:left="975" w:hanging="480"/>
      </w:pPr>
      <w:r>
        <w:t>B) Few students meet Prof. Jonson's requirements.</w:t>
      </w:r>
    </w:p>
    <w:p w:rsidR="00F95B19" w:rsidRDefault="004624F2" w:rsidP="00824725">
      <w:pPr>
        <w:pStyle w:val="afd"/>
        <w:spacing w:before="60" w:after="60"/>
        <w:ind w:left="975" w:hanging="480"/>
      </w:pPr>
      <w:r>
        <w:t xml:space="preserve">C) Many students find </w:t>
      </w:r>
      <w:r>
        <w:t>Prof. Johnson's lectures boring.</w:t>
      </w:r>
    </w:p>
    <w:p w:rsidR="00F95B19" w:rsidRDefault="004624F2" w:rsidP="00824725">
      <w:pPr>
        <w:pStyle w:val="afd"/>
        <w:spacing w:before="60" w:after="60"/>
        <w:ind w:left="975" w:hanging="480"/>
      </w:pPr>
      <w:r>
        <w:t>D) Many students have dropped Prof. Johnson's class.</w:t>
      </w:r>
    </w:p>
    <w:p w:rsidR="00F95B19" w:rsidRDefault="004624F2">
      <w:pPr>
        <w:pStyle w:val="TopSagecom"/>
        <w:spacing w:before="240" w:after="60"/>
        <w:ind w:left="480" w:hanging="480"/>
      </w:pPr>
      <w:r>
        <w:t>18.</w:t>
      </w:r>
      <w:r>
        <w:tab/>
        <w:t>A) Check their computer files.</w:t>
      </w:r>
    </w:p>
    <w:p w:rsidR="00F95B19" w:rsidRDefault="004624F2" w:rsidP="00824725">
      <w:pPr>
        <w:pStyle w:val="afd"/>
        <w:spacing w:before="60" w:after="60"/>
        <w:ind w:left="975" w:hanging="480"/>
      </w:pPr>
      <w:r>
        <w:t>B) Make some computations.</w:t>
      </w:r>
    </w:p>
    <w:p w:rsidR="00F95B19" w:rsidRDefault="004624F2" w:rsidP="00824725">
      <w:pPr>
        <w:pStyle w:val="afd"/>
        <w:spacing w:before="60" w:after="60"/>
        <w:ind w:left="975" w:hanging="480"/>
      </w:pPr>
      <w:r>
        <w:t>C) Study a computer program.</w:t>
      </w:r>
    </w:p>
    <w:p w:rsidR="00F95B19" w:rsidRDefault="004624F2" w:rsidP="00824725">
      <w:pPr>
        <w:pStyle w:val="afd"/>
        <w:spacing w:before="60" w:after="60"/>
        <w:ind w:left="975" w:hanging="480"/>
      </w:pPr>
      <w:r>
        <w:t>D) Assemble a computer.</w:t>
      </w:r>
    </w:p>
    <w:p w:rsidR="00F95B19" w:rsidRDefault="004624F2">
      <w:pPr>
        <w:pStyle w:val="Parahead"/>
      </w:pPr>
      <w:r>
        <w:t>Questions 19 to 22 are based on the conversation you ha</w:t>
      </w:r>
      <w:r>
        <w:t>ve just heard.</w:t>
      </w:r>
    </w:p>
    <w:p w:rsidR="00F95B19" w:rsidRDefault="004624F2">
      <w:pPr>
        <w:pStyle w:val="TopSagecom"/>
        <w:spacing w:before="240" w:after="60"/>
        <w:ind w:left="480" w:hanging="480"/>
      </w:pPr>
      <w:r>
        <w:t>19.</w:t>
      </w:r>
      <w:r>
        <w:tab/>
      </w:r>
      <w:r>
        <w:rPr>
          <w:rFonts w:hint="eastAsia"/>
        </w:rPr>
        <w:t>A)</w:t>
      </w:r>
      <w:r>
        <w:t xml:space="preserve"> It allows him to make a lot of friends.</w:t>
      </w:r>
    </w:p>
    <w:p w:rsidR="00F95B19" w:rsidRDefault="004624F2" w:rsidP="00824725">
      <w:pPr>
        <w:pStyle w:val="afd"/>
        <w:spacing w:before="60" w:after="60"/>
        <w:ind w:left="975" w:hanging="480"/>
      </w:pPr>
      <w:r>
        <w:t>B) It requires him to work long hours.</w:t>
      </w:r>
    </w:p>
    <w:p w:rsidR="00F95B19" w:rsidRDefault="004624F2" w:rsidP="00824725">
      <w:pPr>
        <w:pStyle w:val="afd"/>
        <w:spacing w:before="60" w:after="60"/>
        <w:ind w:left="975" w:hanging="480"/>
      </w:pPr>
      <w:r>
        <w:t>C) It enables him to apply theory to practice.</w:t>
      </w:r>
    </w:p>
    <w:p w:rsidR="00F95B19" w:rsidRDefault="004624F2" w:rsidP="00824725">
      <w:pPr>
        <w:pStyle w:val="afd"/>
        <w:spacing w:before="60" w:after="60"/>
        <w:ind w:left="975" w:hanging="480"/>
      </w:pPr>
      <w:r>
        <w:t>D) It helps him understand people better.</w:t>
      </w:r>
    </w:p>
    <w:p w:rsidR="00F95B19" w:rsidRDefault="004624F2">
      <w:pPr>
        <w:pStyle w:val="TopSagecom"/>
        <w:spacing w:before="240" w:after="60"/>
        <w:ind w:left="480" w:hanging="480"/>
      </w:pPr>
      <w:r>
        <w:t>20.</w:t>
      </w:r>
      <w:r>
        <w:tab/>
        <w:t>A) It is intellectually challenging.</w:t>
      </w:r>
    </w:p>
    <w:p w:rsidR="00F95B19" w:rsidRDefault="004624F2" w:rsidP="00824725">
      <w:pPr>
        <w:pStyle w:val="afd"/>
        <w:spacing w:before="60" w:after="60"/>
        <w:ind w:left="975" w:hanging="480"/>
      </w:pPr>
      <w:r>
        <w:t xml:space="preserve">B) It requires him to do </w:t>
      </w:r>
      <w:r>
        <w:t>washing-up all the time.</w:t>
      </w:r>
    </w:p>
    <w:p w:rsidR="00F95B19" w:rsidRDefault="004624F2" w:rsidP="00824725">
      <w:pPr>
        <w:pStyle w:val="afd"/>
        <w:spacing w:before="60" w:after="60"/>
        <w:ind w:left="975" w:hanging="480"/>
      </w:pPr>
      <w:r>
        <w:t>C) It exposes him to oily smoke all day long.</w:t>
      </w:r>
    </w:p>
    <w:p w:rsidR="00F95B19" w:rsidRDefault="004624F2" w:rsidP="00824725">
      <w:pPr>
        <w:pStyle w:val="afd"/>
        <w:spacing w:before="60" w:after="60"/>
        <w:ind w:left="975" w:hanging="480"/>
      </w:pPr>
      <w:r>
        <w:t>D) It demands physical endurance and patience.</w:t>
      </w:r>
    </w:p>
    <w:p w:rsidR="00F95B19" w:rsidRDefault="004624F2">
      <w:pPr>
        <w:pStyle w:val="TopSagecom"/>
        <w:spacing w:before="240" w:after="60"/>
        <w:ind w:left="480" w:hanging="480"/>
      </w:pPr>
      <w:r>
        <w:t>21.</w:t>
      </w:r>
      <w:r>
        <w:tab/>
        <w:t xml:space="preserve">A) </w:t>
      </w:r>
      <w:proofErr w:type="gramStart"/>
      <w:r>
        <w:t>In</w:t>
      </w:r>
      <w:proofErr w:type="gramEnd"/>
      <w:r>
        <w:t xml:space="preserve"> a hospital.</w:t>
      </w:r>
    </w:p>
    <w:p w:rsidR="00F95B19" w:rsidRDefault="004624F2" w:rsidP="00824725">
      <w:pPr>
        <w:pStyle w:val="afd"/>
        <w:spacing w:before="60" w:after="60"/>
        <w:ind w:left="975" w:hanging="480"/>
      </w:pPr>
      <w:r>
        <w:t>B) At a coffee shop.</w:t>
      </w:r>
    </w:p>
    <w:p w:rsidR="00F95B19" w:rsidRDefault="004624F2" w:rsidP="00824725">
      <w:pPr>
        <w:pStyle w:val="afd"/>
        <w:spacing w:before="60" w:after="60"/>
        <w:ind w:left="975" w:hanging="480"/>
      </w:pPr>
      <w:r>
        <w:t>C) At a laundry.</w:t>
      </w:r>
    </w:p>
    <w:p w:rsidR="00F95B19" w:rsidRDefault="004624F2" w:rsidP="00824725">
      <w:pPr>
        <w:pStyle w:val="afd"/>
        <w:spacing w:before="60" w:after="60"/>
        <w:ind w:left="975" w:hanging="480"/>
      </w:pPr>
      <w:r>
        <w:t>D) In a hotel.</w:t>
      </w:r>
    </w:p>
    <w:p w:rsidR="00F95B19" w:rsidRDefault="004624F2">
      <w:pPr>
        <w:pStyle w:val="TopSagecom"/>
        <w:spacing w:before="240" w:after="60"/>
        <w:ind w:left="480" w:hanging="480"/>
        <w:rPr>
          <w:b/>
        </w:rPr>
      </w:pPr>
      <w:r>
        <w:t>22.</w:t>
      </w:r>
      <w:r>
        <w:tab/>
        <w:t>A) Getting along well with colleagues.</w:t>
      </w:r>
    </w:p>
    <w:p w:rsidR="00F95B19" w:rsidRDefault="004624F2" w:rsidP="00824725">
      <w:pPr>
        <w:pStyle w:val="afd"/>
        <w:spacing w:before="60" w:after="60"/>
        <w:ind w:left="975" w:hanging="480"/>
      </w:pPr>
      <w:r>
        <w:t xml:space="preserve">B) Paying attention </w:t>
      </w:r>
      <w:r>
        <w:t>to every detail.</w:t>
      </w:r>
    </w:p>
    <w:p w:rsidR="00F95B19" w:rsidRDefault="004624F2" w:rsidP="00824725">
      <w:pPr>
        <w:pStyle w:val="afd"/>
        <w:spacing w:before="60" w:after="60"/>
        <w:ind w:left="975" w:hanging="480"/>
      </w:pPr>
      <w:r>
        <w:t>C) Planning everything in advance.</w:t>
      </w:r>
    </w:p>
    <w:p w:rsidR="00F95B19" w:rsidRDefault="004624F2" w:rsidP="00824725">
      <w:pPr>
        <w:pStyle w:val="afd"/>
        <w:spacing w:before="60" w:after="60"/>
        <w:ind w:left="975" w:hanging="480"/>
      </w:pPr>
      <w:r>
        <w:t>D) Knowing the needs of customers.</w:t>
      </w:r>
    </w:p>
    <w:p w:rsidR="00F95B19" w:rsidRDefault="004624F2">
      <w:pPr>
        <w:pStyle w:val="Parahead"/>
      </w:pPr>
      <w:r>
        <w:t xml:space="preserve">Questions 23 to 25 are based on the conversation you have just heard. </w:t>
      </w:r>
    </w:p>
    <w:p w:rsidR="00F95B19" w:rsidRDefault="004624F2">
      <w:pPr>
        <w:pStyle w:val="TopSagecom"/>
        <w:spacing w:before="240" w:after="60"/>
        <w:ind w:left="480" w:hanging="480"/>
      </w:pPr>
      <w:r>
        <w:lastRenderedPageBreak/>
        <w:t>23.</w:t>
      </w:r>
      <w:r>
        <w:tab/>
        <w:t xml:space="preserve">A) </w:t>
      </w:r>
      <w:proofErr w:type="gramStart"/>
      <w:r>
        <w:t>The</w:t>
      </w:r>
      <w:proofErr w:type="gramEnd"/>
      <w:r>
        <w:t xml:space="preserve"> pocket money British children get.</w:t>
      </w:r>
    </w:p>
    <w:p w:rsidR="00F95B19" w:rsidRDefault="004624F2" w:rsidP="00824725">
      <w:pPr>
        <w:pStyle w:val="afd"/>
        <w:spacing w:before="60" w:after="60"/>
        <w:ind w:left="975" w:hanging="480"/>
      </w:pPr>
      <w:r>
        <w:t>B) The annual inflation rate in Britain.</w:t>
      </w:r>
    </w:p>
    <w:p w:rsidR="00F95B19" w:rsidRDefault="004624F2" w:rsidP="00824725">
      <w:pPr>
        <w:pStyle w:val="afd"/>
        <w:spacing w:before="60" w:after="60"/>
        <w:ind w:left="975" w:hanging="480"/>
      </w:pPr>
      <w:r>
        <w:t>C) The thin</w:t>
      </w:r>
      <w:r>
        <w:t>gs British children spend money on.</w:t>
      </w:r>
    </w:p>
    <w:p w:rsidR="00F95B19" w:rsidRDefault="004624F2" w:rsidP="00824725">
      <w:pPr>
        <w:pStyle w:val="afd"/>
        <w:spacing w:before="60" w:after="60"/>
        <w:ind w:left="975" w:hanging="480"/>
      </w:pPr>
      <w:r>
        <w:t>D) The rising cost of raising a child in Britain.</w:t>
      </w:r>
    </w:p>
    <w:p w:rsidR="00F95B19" w:rsidRDefault="004624F2">
      <w:pPr>
        <w:pStyle w:val="TopSagecom"/>
        <w:spacing w:before="240" w:after="60"/>
        <w:ind w:left="480" w:hanging="480"/>
      </w:pPr>
      <w:r>
        <w:t>24.</w:t>
      </w:r>
      <w:r>
        <w:tab/>
        <w:t>A) It enables children to live better.</w:t>
      </w:r>
    </w:p>
    <w:p w:rsidR="00F95B19" w:rsidRDefault="004624F2" w:rsidP="00824725">
      <w:pPr>
        <w:pStyle w:val="afd"/>
        <w:spacing w:before="60" w:after="60"/>
        <w:ind w:left="975" w:hanging="480"/>
      </w:pPr>
      <w:r>
        <w:rPr>
          <w:rFonts w:hint="eastAsia"/>
        </w:rPr>
        <w:t>B</w:t>
      </w:r>
      <w:r>
        <w:t>) It goes down during economic recession.</w:t>
      </w:r>
    </w:p>
    <w:p w:rsidR="00F95B19" w:rsidRDefault="004624F2" w:rsidP="00824725">
      <w:pPr>
        <w:pStyle w:val="afd"/>
        <w:spacing w:before="60" w:after="60"/>
        <w:ind w:left="975" w:hanging="480"/>
      </w:pPr>
      <w:r>
        <w:rPr>
          <w:rFonts w:hint="eastAsia"/>
        </w:rPr>
        <w:t>C</w:t>
      </w:r>
      <w:r>
        <w:t>) It often rises higher than inflation.</w:t>
      </w:r>
    </w:p>
    <w:p w:rsidR="00F95B19" w:rsidRDefault="004624F2" w:rsidP="00824725">
      <w:pPr>
        <w:pStyle w:val="afd"/>
        <w:spacing w:before="60" w:after="60"/>
        <w:ind w:left="975" w:hanging="480"/>
      </w:pPr>
      <w:r>
        <w:t>D) It has gone up 25% in the past decade.</w:t>
      </w:r>
    </w:p>
    <w:p w:rsidR="00F95B19" w:rsidRDefault="004624F2">
      <w:pPr>
        <w:pStyle w:val="TopSagecom"/>
        <w:spacing w:before="240" w:after="60"/>
        <w:ind w:left="480" w:hanging="480"/>
      </w:pPr>
      <w:r>
        <w:t>2</w:t>
      </w:r>
      <w:r>
        <w:t>5.</w:t>
      </w:r>
      <w:r>
        <w:tab/>
        <w:t>A) Save up for their future education.</w:t>
      </w:r>
    </w:p>
    <w:p w:rsidR="00F95B19" w:rsidRDefault="004624F2" w:rsidP="00824725">
      <w:pPr>
        <w:pStyle w:val="afd"/>
        <w:spacing w:before="60" w:after="60"/>
        <w:ind w:left="975" w:hanging="480"/>
      </w:pPr>
      <w:r>
        <w:t>B) Pay for small personal things.</w:t>
      </w:r>
    </w:p>
    <w:p w:rsidR="00F95B19" w:rsidRDefault="004624F2" w:rsidP="00824725">
      <w:pPr>
        <w:pStyle w:val="afd"/>
        <w:spacing w:before="60" w:after="60"/>
        <w:ind w:left="975" w:hanging="480"/>
      </w:pPr>
      <w:r>
        <w:t xml:space="preserve">C) Buy </w:t>
      </w:r>
      <w:proofErr w:type="gramStart"/>
      <w:r>
        <w:t>their own</w:t>
      </w:r>
      <w:proofErr w:type="gramEnd"/>
      <w:r>
        <w:t xml:space="preserve"> shoes and socks.</w:t>
      </w:r>
    </w:p>
    <w:p w:rsidR="00F95B19" w:rsidRDefault="004624F2" w:rsidP="00824725">
      <w:pPr>
        <w:pStyle w:val="afd"/>
        <w:spacing w:before="60" w:after="60"/>
        <w:ind w:left="975" w:hanging="480"/>
      </w:pPr>
      <w:r>
        <w:t>D) Make donations when necessary.</w:t>
      </w:r>
    </w:p>
    <w:p w:rsidR="00F95B19" w:rsidRDefault="004624F2">
      <w:pPr>
        <w:pStyle w:val="4"/>
      </w:pPr>
      <w:bookmarkStart w:id="8" w:name="_Toc233834261"/>
      <w:r>
        <w:t>Section B</w:t>
      </w:r>
      <w:bookmarkEnd w:id="8"/>
    </w:p>
    <w:p w:rsidR="00F95B19" w:rsidRDefault="004624F2">
      <w:pPr>
        <w:pStyle w:val="Directions"/>
        <w:spacing w:before="120" w:after="120"/>
      </w:pPr>
      <w:r>
        <w:rPr>
          <w:b/>
          <w:i w:val="0"/>
        </w:rPr>
        <w:t>Directions:</w:t>
      </w:r>
      <w:r>
        <w:rPr>
          <w:b/>
          <w:i w:val="0"/>
        </w:rPr>
        <w:tab/>
      </w:r>
      <w:r>
        <w:t xml:space="preserve">In this section, you will hear 3 short passages. At the end of each passage, you will hear some questions. Both the passage and the questions will be spoken only once. After you hear a question, you must choose the best answer from the four choices marked </w:t>
      </w:r>
      <w:r>
        <w:t xml:space="preserve">A), B), C) and D). Then mark the corresponding letter on </w:t>
      </w:r>
      <w:r>
        <w:rPr>
          <w:rFonts w:ascii="Arial Rounded MT Bold" w:hAnsi="Arial Rounded MT Bold"/>
          <w:b/>
        </w:rPr>
        <w:t xml:space="preserve">Answer Sheet </w:t>
      </w:r>
      <w:r>
        <w:rPr>
          <w:rFonts w:ascii="Arial Rounded MT Bold" w:hAnsi="Arial Rounded MT Bold" w:hint="eastAsia"/>
          <w:b/>
        </w:rPr>
        <w:t>2</w:t>
      </w:r>
      <w:r>
        <w:rPr>
          <w:rFonts w:hint="eastAsia"/>
        </w:rPr>
        <w:t xml:space="preserve"> </w:t>
      </w:r>
      <w:r>
        <w:t xml:space="preserve">with a single line through the </w:t>
      </w:r>
      <w:proofErr w:type="spellStart"/>
      <w:r>
        <w:t>centre</w:t>
      </w:r>
      <w:proofErr w:type="spellEnd"/>
      <w:r>
        <w:t>.</w:t>
      </w:r>
    </w:p>
    <w:p w:rsidR="00F95B19" w:rsidRDefault="004624F2">
      <w:pPr>
        <w:pStyle w:val="Parahead"/>
        <w:rPr>
          <w:lang w:eastAsia="zh-CN"/>
        </w:rPr>
      </w:pPr>
      <w:r>
        <w:rPr>
          <w:lang w:eastAsia="zh-CN"/>
        </w:rPr>
        <w:t>注意：此部分</w:t>
      </w:r>
      <w:r>
        <w:rPr>
          <w:rFonts w:hint="eastAsia"/>
          <w:lang w:eastAsia="zh-CN"/>
        </w:rPr>
        <w:t>试题请</w:t>
      </w:r>
      <w:r>
        <w:rPr>
          <w:lang w:eastAsia="zh-CN"/>
        </w:rPr>
        <w:t>在答题卡</w:t>
      </w:r>
      <w:r>
        <w:rPr>
          <w:lang w:eastAsia="zh-CN"/>
        </w:rPr>
        <w:t>2</w:t>
      </w:r>
      <w:r>
        <w:rPr>
          <w:lang w:eastAsia="zh-CN"/>
        </w:rPr>
        <w:t>上作答。</w:t>
      </w:r>
    </w:p>
    <w:p w:rsidR="00F95B19" w:rsidRDefault="004624F2">
      <w:pPr>
        <w:pStyle w:val="5"/>
      </w:pPr>
      <w:bookmarkStart w:id="9" w:name="_Toc233834262"/>
      <w:r>
        <w:t>Passage One</w:t>
      </w:r>
      <w:bookmarkEnd w:id="9"/>
    </w:p>
    <w:p w:rsidR="00F95B19" w:rsidRDefault="004624F2">
      <w:pPr>
        <w:pStyle w:val="Parahead"/>
      </w:pPr>
      <w:r>
        <w:t>Questions 2</w:t>
      </w:r>
      <w:r>
        <w:rPr>
          <w:rFonts w:hint="eastAsia"/>
        </w:rPr>
        <w:t>6</w:t>
      </w:r>
      <w:r>
        <w:t xml:space="preserve"> to 2</w:t>
      </w:r>
      <w:r>
        <w:rPr>
          <w:rFonts w:hint="eastAsia"/>
        </w:rPr>
        <w:t>9</w:t>
      </w:r>
      <w:r>
        <w:t xml:space="preserve"> are based on the conversation you have just heard.</w:t>
      </w:r>
    </w:p>
    <w:p w:rsidR="00F95B19" w:rsidRDefault="004624F2">
      <w:pPr>
        <w:pStyle w:val="TopSagecom"/>
        <w:spacing w:before="240" w:after="60"/>
        <w:ind w:left="480" w:hanging="480"/>
      </w:pPr>
      <w:r>
        <w:t>26.</w:t>
      </w:r>
      <w:r>
        <w:tab/>
        <w:t xml:space="preserve">A) </w:t>
      </w:r>
      <w:r>
        <w:rPr>
          <w:rFonts w:hint="eastAsia"/>
        </w:rPr>
        <w:t>District managers.</w:t>
      </w:r>
    </w:p>
    <w:p w:rsidR="00F95B19" w:rsidRDefault="004624F2" w:rsidP="00824725">
      <w:pPr>
        <w:pStyle w:val="afd"/>
        <w:spacing w:before="60" w:after="60"/>
        <w:ind w:left="975" w:hanging="480"/>
      </w:pPr>
      <w:r>
        <w:t xml:space="preserve">B) </w:t>
      </w:r>
      <w:r>
        <w:rPr>
          <w:rFonts w:hint="eastAsia"/>
        </w:rPr>
        <w:t>Regular custome</w:t>
      </w:r>
      <w:r>
        <w:rPr>
          <w:rFonts w:hint="eastAsia"/>
        </w:rPr>
        <w:t>rs.</w:t>
      </w:r>
    </w:p>
    <w:p w:rsidR="00F95B19" w:rsidRDefault="004624F2" w:rsidP="00824725">
      <w:pPr>
        <w:pStyle w:val="afd"/>
        <w:spacing w:before="60" w:after="60"/>
        <w:ind w:left="975" w:hanging="480"/>
      </w:pPr>
      <w:r>
        <w:t xml:space="preserve">C) </w:t>
      </w:r>
      <w:r>
        <w:rPr>
          <w:rFonts w:hint="eastAsia"/>
        </w:rPr>
        <w:t>Sales directors.</w:t>
      </w:r>
    </w:p>
    <w:p w:rsidR="00F95B19" w:rsidRDefault="004624F2" w:rsidP="00824725">
      <w:pPr>
        <w:pStyle w:val="afd"/>
        <w:spacing w:before="60" w:after="60"/>
        <w:ind w:left="975" w:hanging="480"/>
      </w:pPr>
      <w:r>
        <w:t xml:space="preserve">D) </w:t>
      </w:r>
      <w:r>
        <w:rPr>
          <w:rFonts w:hint="eastAsia"/>
        </w:rPr>
        <w:t>Senior clerks.</w:t>
      </w:r>
    </w:p>
    <w:p w:rsidR="00F95B19" w:rsidRDefault="004624F2">
      <w:pPr>
        <w:pStyle w:val="TopSagecom"/>
        <w:spacing w:before="240" w:after="60"/>
        <w:ind w:left="480" w:hanging="480"/>
      </w:pPr>
      <w:r>
        <w:t>27.</w:t>
      </w:r>
      <w:r>
        <w:tab/>
        <w:t xml:space="preserve">A) </w:t>
      </w:r>
      <w:proofErr w:type="gramStart"/>
      <w:r>
        <w:rPr>
          <w:rFonts w:hint="eastAsia"/>
        </w:rPr>
        <w:t>The</w:t>
      </w:r>
      <w:proofErr w:type="gramEnd"/>
      <w:r>
        <w:rPr>
          <w:rFonts w:hint="eastAsia"/>
        </w:rPr>
        <w:t xml:space="preserve"> support provided by the regular clients.</w:t>
      </w:r>
    </w:p>
    <w:p w:rsidR="00F95B19" w:rsidRDefault="004624F2" w:rsidP="00824725">
      <w:pPr>
        <w:pStyle w:val="afd"/>
        <w:spacing w:before="60" w:after="60"/>
        <w:ind w:left="975" w:hanging="480"/>
      </w:pPr>
      <w:r>
        <w:t xml:space="preserve">B) </w:t>
      </w:r>
      <w:r>
        <w:rPr>
          <w:rFonts w:hint="eastAsia"/>
        </w:rPr>
        <w:t>The initiative shown by the sales representatives.</w:t>
      </w:r>
    </w:p>
    <w:p w:rsidR="00F95B19" w:rsidRDefault="004624F2" w:rsidP="00824725">
      <w:pPr>
        <w:pStyle w:val="afd"/>
        <w:spacing w:before="60" w:after="60"/>
        <w:ind w:left="975" w:hanging="480"/>
      </w:pPr>
      <w:r>
        <w:t xml:space="preserve">C) </w:t>
      </w:r>
      <w:r>
        <w:rPr>
          <w:rFonts w:hint="eastAsia"/>
        </w:rPr>
        <w:t>The urgency of implementing the company</w:t>
      </w:r>
      <w:r>
        <w:t>'</w:t>
      </w:r>
      <w:r>
        <w:rPr>
          <w:rFonts w:hint="eastAsia"/>
        </w:rPr>
        <w:t>s plans.</w:t>
      </w:r>
    </w:p>
    <w:p w:rsidR="00F95B19" w:rsidRDefault="004624F2" w:rsidP="00824725">
      <w:pPr>
        <w:pStyle w:val="afd"/>
        <w:spacing w:before="60" w:after="60"/>
        <w:ind w:left="975" w:hanging="480"/>
      </w:pPr>
      <w:r>
        <w:t xml:space="preserve">D) </w:t>
      </w:r>
      <w:r>
        <w:rPr>
          <w:rFonts w:hint="eastAsia"/>
        </w:rPr>
        <w:t>The important part played by district managers.</w:t>
      </w:r>
    </w:p>
    <w:p w:rsidR="00F95B19" w:rsidRDefault="004624F2">
      <w:pPr>
        <w:pStyle w:val="TopSagecom"/>
        <w:spacing w:before="240" w:after="60"/>
        <w:ind w:left="480" w:hanging="480"/>
      </w:pPr>
      <w:r>
        <w:t>28.</w:t>
      </w:r>
      <w:r>
        <w:tab/>
      </w:r>
      <w:r>
        <w:t xml:space="preserve">A) </w:t>
      </w:r>
      <w:proofErr w:type="gramStart"/>
      <w:r>
        <w:rPr>
          <w:rFonts w:hint="eastAsia"/>
        </w:rPr>
        <w:t>Some</w:t>
      </w:r>
      <w:proofErr w:type="gramEnd"/>
      <w:r>
        <w:rPr>
          <w:rFonts w:hint="eastAsia"/>
        </w:rPr>
        <w:t xml:space="preserve"> of them were political-minded.</w:t>
      </w:r>
    </w:p>
    <w:p w:rsidR="00F95B19" w:rsidRDefault="004624F2" w:rsidP="00824725">
      <w:pPr>
        <w:pStyle w:val="afd"/>
        <w:spacing w:before="60" w:after="60"/>
        <w:ind w:left="975" w:hanging="480"/>
      </w:pPr>
      <w:r>
        <w:t xml:space="preserve">B) </w:t>
      </w:r>
      <w:r>
        <w:rPr>
          <w:rFonts w:hint="eastAsia"/>
        </w:rPr>
        <w:t>Fifty percent of them were female.</w:t>
      </w:r>
    </w:p>
    <w:p w:rsidR="00F95B19" w:rsidRDefault="004624F2" w:rsidP="00824725">
      <w:pPr>
        <w:pStyle w:val="afd"/>
        <w:spacing w:before="60" w:after="60"/>
        <w:ind w:left="975" w:hanging="480"/>
      </w:pPr>
      <w:r>
        <w:t xml:space="preserve">C) </w:t>
      </w:r>
      <w:r>
        <w:rPr>
          <w:rFonts w:hint="eastAsia"/>
        </w:rPr>
        <w:t>One third of them were senior managers.</w:t>
      </w:r>
    </w:p>
    <w:p w:rsidR="00F95B19" w:rsidRDefault="004624F2" w:rsidP="00824725">
      <w:pPr>
        <w:pStyle w:val="afd"/>
        <w:spacing w:before="60" w:after="60"/>
        <w:ind w:left="975" w:hanging="480"/>
      </w:pPr>
      <w:r>
        <w:t xml:space="preserve">D) </w:t>
      </w:r>
      <w:r>
        <w:rPr>
          <w:rFonts w:hint="eastAsia"/>
        </w:rPr>
        <w:t>Most of them were rather conservative.</w:t>
      </w:r>
    </w:p>
    <w:p w:rsidR="00F95B19" w:rsidRDefault="004624F2">
      <w:pPr>
        <w:pStyle w:val="TopSagecom"/>
        <w:spacing w:before="240" w:after="60"/>
        <w:ind w:left="480" w:hanging="480"/>
      </w:pPr>
      <w:r>
        <w:t>29.</w:t>
      </w:r>
      <w:r>
        <w:tab/>
        <w:t xml:space="preserve">A) </w:t>
      </w:r>
      <w:r>
        <w:rPr>
          <w:rFonts w:hint="eastAsia"/>
        </w:rPr>
        <w:t>He used too many quotations.</w:t>
      </w:r>
    </w:p>
    <w:p w:rsidR="00F95B19" w:rsidRDefault="004624F2" w:rsidP="00824725">
      <w:pPr>
        <w:pStyle w:val="afd"/>
        <w:spacing w:before="60" w:after="60"/>
        <w:ind w:left="975" w:hanging="480"/>
      </w:pPr>
      <w:r>
        <w:t xml:space="preserve">B) </w:t>
      </w:r>
      <w:r>
        <w:rPr>
          <w:rFonts w:hint="eastAsia"/>
        </w:rPr>
        <w:t>He was not gender sensitive.</w:t>
      </w:r>
    </w:p>
    <w:p w:rsidR="00F95B19" w:rsidRDefault="004624F2" w:rsidP="00824725">
      <w:pPr>
        <w:pStyle w:val="afd"/>
        <w:spacing w:before="60" w:after="60"/>
        <w:ind w:left="975" w:hanging="480"/>
      </w:pPr>
      <w:r>
        <w:t xml:space="preserve">C) </w:t>
      </w:r>
      <w:r>
        <w:rPr>
          <w:rFonts w:hint="eastAsia"/>
        </w:rPr>
        <w:t xml:space="preserve">He did not keep to the </w:t>
      </w:r>
      <w:r>
        <w:rPr>
          <w:rFonts w:hint="eastAsia"/>
        </w:rPr>
        <w:t>point.</w:t>
      </w:r>
    </w:p>
    <w:p w:rsidR="00F95B19" w:rsidRDefault="004624F2" w:rsidP="00824725">
      <w:pPr>
        <w:pStyle w:val="afd"/>
        <w:spacing w:before="60" w:after="60"/>
        <w:ind w:left="975" w:hanging="480"/>
      </w:pPr>
      <w:r>
        <w:lastRenderedPageBreak/>
        <w:t xml:space="preserve">D) </w:t>
      </w:r>
      <w:r>
        <w:rPr>
          <w:rFonts w:hint="eastAsia"/>
        </w:rPr>
        <w:t>He spent too much time on details.</w:t>
      </w:r>
    </w:p>
    <w:p w:rsidR="00F95B19" w:rsidRDefault="004624F2">
      <w:pPr>
        <w:pStyle w:val="5"/>
      </w:pPr>
      <w:bookmarkStart w:id="10" w:name="_Toc233834263"/>
      <w:r>
        <w:t>Passage Two</w:t>
      </w:r>
      <w:bookmarkEnd w:id="10"/>
    </w:p>
    <w:p w:rsidR="00F95B19" w:rsidRDefault="004624F2">
      <w:pPr>
        <w:pStyle w:val="Parahead"/>
      </w:pPr>
      <w:r>
        <w:t xml:space="preserve">Questions </w:t>
      </w:r>
      <w:r>
        <w:rPr>
          <w:rFonts w:hint="eastAsia"/>
        </w:rPr>
        <w:t>30</w:t>
      </w:r>
      <w:r>
        <w:t xml:space="preserve"> to 32 are based on the passage you have just heard.</w:t>
      </w:r>
    </w:p>
    <w:p w:rsidR="00F95B19" w:rsidRDefault="004624F2">
      <w:pPr>
        <w:pStyle w:val="TopSagecom"/>
        <w:spacing w:before="240" w:after="60"/>
        <w:ind w:left="480" w:hanging="480"/>
      </w:pPr>
      <w:r>
        <w:t>30.</w:t>
      </w:r>
      <w:r>
        <w:tab/>
        <w:t xml:space="preserve">A) </w:t>
      </w:r>
      <w:r>
        <w:rPr>
          <w:rFonts w:hint="eastAsia"/>
        </w:rPr>
        <w:t>State your problem to the head waiter.</w:t>
      </w:r>
    </w:p>
    <w:p w:rsidR="00F95B19" w:rsidRDefault="004624F2" w:rsidP="00824725">
      <w:pPr>
        <w:pStyle w:val="afd"/>
        <w:spacing w:before="60" w:after="60"/>
        <w:ind w:left="975" w:hanging="480"/>
      </w:pPr>
      <w:r>
        <w:t xml:space="preserve">B) </w:t>
      </w:r>
      <w:r>
        <w:rPr>
          <w:rFonts w:hint="eastAsia"/>
        </w:rPr>
        <w:t>Demand a discount on the dishes ordered.</w:t>
      </w:r>
    </w:p>
    <w:p w:rsidR="00F95B19" w:rsidRDefault="004624F2" w:rsidP="00824725">
      <w:pPr>
        <w:pStyle w:val="afd"/>
        <w:spacing w:before="60" w:after="60"/>
        <w:ind w:left="975" w:hanging="480"/>
      </w:pPr>
      <w:r>
        <w:t xml:space="preserve">C) </w:t>
      </w:r>
      <w:r>
        <w:rPr>
          <w:rFonts w:hint="eastAsia"/>
        </w:rPr>
        <w:t xml:space="preserve">Ask to see the manager politely but </w:t>
      </w:r>
      <w:r>
        <w:rPr>
          <w:rFonts w:hint="eastAsia"/>
        </w:rPr>
        <w:t>firmly.</w:t>
      </w:r>
    </w:p>
    <w:p w:rsidR="00F95B19" w:rsidRDefault="004624F2" w:rsidP="00824725">
      <w:pPr>
        <w:pStyle w:val="afd"/>
        <w:spacing w:before="60" w:after="60"/>
        <w:ind w:left="975" w:hanging="480"/>
      </w:pPr>
      <w:r>
        <w:t xml:space="preserve">D) </w:t>
      </w:r>
      <w:r>
        <w:rPr>
          <w:rFonts w:hint="eastAsia"/>
        </w:rPr>
        <w:t>Ask the name of the person waiting on you.</w:t>
      </w:r>
    </w:p>
    <w:p w:rsidR="00F95B19" w:rsidRDefault="004624F2">
      <w:pPr>
        <w:pStyle w:val="TopSagecom"/>
        <w:spacing w:before="240" w:after="60"/>
        <w:ind w:left="480" w:hanging="480"/>
      </w:pPr>
      <w:r>
        <w:t>31.</w:t>
      </w:r>
      <w:r>
        <w:tab/>
        <w:t xml:space="preserve">A) </w:t>
      </w:r>
      <w:proofErr w:type="gramStart"/>
      <w:r>
        <w:rPr>
          <w:rFonts w:hint="eastAsia"/>
        </w:rPr>
        <w:t>You</w:t>
      </w:r>
      <w:r>
        <w:t>r</w:t>
      </w:r>
      <w:proofErr w:type="gramEnd"/>
      <w:r>
        <w:rPr>
          <w:rFonts w:hint="eastAsia"/>
        </w:rPr>
        <w:t xml:space="preserve"> problem may not be understood correctly.</w:t>
      </w:r>
    </w:p>
    <w:p w:rsidR="00F95B19" w:rsidRDefault="004624F2" w:rsidP="00824725">
      <w:pPr>
        <w:pStyle w:val="afd"/>
        <w:spacing w:before="60" w:after="60"/>
        <w:ind w:left="975" w:hanging="480"/>
      </w:pPr>
      <w:r>
        <w:t xml:space="preserve">B) </w:t>
      </w:r>
      <w:r>
        <w:rPr>
          <w:rFonts w:hint="eastAsia"/>
        </w:rPr>
        <w:t>You don</w:t>
      </w:r>
      <w:r>
        <w:t>'</w:t>
      </w:r>
      <w:r>
        <w:rPr>
          <w:rFonts w:hint="eastAsia"/>
        </w:rPr>
        <w:t xml:space="preserve">t know if you are </w:t>
      </w:r>
      <w:r>
        <w:t>complaining</w:t>
      </w:r>
      <w:r>
        <w:rPr>
          <w:rFonts w:hint="eastAsia"/>
        </w:rPr>
        <w:t xml:space="preserve"> at the right time.</w:t>
      </w:r>
    </w:p>
    <w:p w:rsidR="00F95B19" w:rsidRDefault="004624F2" w:rsidP="00824725">
      <w:pPr>
        <w:pStyle w:val="afd"/>
        <w:spacing w:before="60" w:after="60"/>
        <w:ind w:left="975" w:hanging="480"/>
      </w:pPr>
      <w:r>
        <w:t xml:space="preserve">C) </w:t>
      </w:r>
      <w:r>
        <w:rPr>
          <w:rFonts w:hint="eastAsia"/>
        </w:rPr>
        <w:t xml:space="preserve">Your </w:t>
      </w:r>
      <w:r>
        <w:t>complaint</w:t>
      </w:r>
      <w:r>
        <w:rPr>
          <w:rFonts w:hint="eastAsia"/>
        </w:rPr>
        <w:t xml:space="preserve"> may not reach the person in charge.</w:t>
      </w:r>
    </w:p>
    <w:p w:rsidR="00F95B19" w:rsidRDefault="004624F2" w:rsidP="00824725">
      <w:pPr>
        <w:pStyle w:val="afd"/>
        <w:spacing w:before="60" w:after="60"/>
        <w:ind w:left="975" w:hanging="480"/>
      </w:pPr>
      <w:r>
        <w:t xml:space="preserve">D) </w:t>
      </w:r>
      <w:r>
        <w:rPr>
          <w:rFonts w:hint="eastAsia"/>
        </w:rPr>
        <w:t>You can</w:t>
      </w:r>
      <w:r>
        <w:t>'</w:t>
      </w:r>
      <w:r>
        <w:rPr>
          <w:rFonts w:hint="eastAsia"/>
        </w:rPr>
        <w:t>t tell how the person on</w:t>
      </w:r>
      <w:r>
        <w:rPr>
          <w:rFonts w:hint="eastAsia"/>
        </w:rPr>
        <w:t xml:space="preserve"> the line is reacting.</w:t>
      </w:r>
    </w:p>
    <w:p w:rsidR="00F95B19" w:rsidRDefault="004624F2">
      <w:pPr>
        <w:pStyle w:val="TopSagecom"/>
        <w:spacing w:before="240" w:after="60"/>
        <w:ind w:left="480" w:hanging="480"/>
      </w:pPr>
      <w:r>
        <w:t>32.</w:t>
      </w:r>
      <w:r>
        <w:tab/>
        <w:t xml:space="preserve">A) </w:t>
      </w:r>
      <w:r>
        <w:rPr>
          <w:rFonts w:hint="eastAsia"/>
        </w:rPr>
        <w:t>Demand a pro</w:t>
      </w:r>
      <w:r>
        <w:t>m</w:t>
      </w:r>
      <w:r>
        <w:rPr>
          <w:rFonts w:hint="eastAsia"/>
        </w:rPr>
        <w:t>pt response.</w:t>
      </w:r>
    </w:p>
    <w:p w:rsidR="00F95B19" w:rsidRDefault="004624F2" w:rsidP="00824725">
      <w:pPr>
        <w:pStyle w:val="afd"/>
        <w:spacing w:before="60" w:after="60"/>
        <w:ind w:left="975" w:hanging="480"/>
      </w:pPr>
      <w:r>
        <w:t xml:space="preserve">B) </w:t>
      </w:r>
      <w:r>
        <w:rPr>
          <w:rFonts w:hint="eastAsia"/>
        </w:rPr>
        <w:t>Provide all the details.</w:t>
      </w:r>
    </w:p>
    <w:p w:rsidR="00F95B19" w:rsidRDefault="004624F2" w:rsidP="00824725">
      <w:pPr>
        <w:pStyle w:val="afd"/>
        <w:spacing w:before="60" w:after="60"/>
        <w:ind w:left="975" w:hanging="480"/>
      </w:pPr>
      <w:r>
        <w:t xml:space="preserve">C) </w:t>
      </w:r>
      <w:r>
        <w:rPr>
          <w:rFonts w:hint="eastAsia"/>
        </w:rPr>
        <w:t>Send it by express mail.</w:t>
      </w:r>
    </w:p>
    <w:p w:rsidR="00F95B19" w:rsidRDefault="004624F2" w:rsidP="00824725">
      <w:pPr>
        <w:pStyle w:val="afd"/>
        <w:spacing w:before="60" w:after="60"/>
        <w:ind w:left="975" w:hanging="480"/>
      </w:pPr>
      <w:r>
        <w:t xml:space="preserve">D) </w:t>
      </w:r>
      <w:r>
        <w:rPr>
          <w:rFonts w:hint="eastAsia"/>
        </w:rPr>
        <w:t>Stick to the point.</w:t>
      </w:r>
    </w:p>
    <w:p w:rsidR="00F95B19" w:rsidRDefault="004624F2">
      <w:pPr>
        <w:pStyle w:val="5"/>
      </w:pPr>
      <w:bookmarkStart w:id="11" w:name="_Toc233834264"/>
      <w:r>
        <w:t>Passage Three</w:t>
      </w:r>
      <w:bookmarkEnd w:id="11"/>
    </w:p>
    <w:p w:rsidR="00F95B19" w:rsidRDefault="004624F2">
      <w:pPr>
        <w:pStyle w:val="Parahead"/>
      </w:pPr>
      <w:r>
        <w:t>Questions 33 to 35 are based on the passage you have just heard.</w:t>
      </w:r>
    </w:p>
    <w:p w:rsidR="00F95B19" w:rsidRDefault="004624F2">
      <w:pPr>
        <w:pStyle w:val="TopSagecom"/>
        <w:spacing w:before="240" w:after="60"/>
        <w:ind w:left="480" w:hanging="480"/>
      </w:pPr>
      <w:r>
        <w:t>33.</w:t>
      </w:r>
      <w:r>
        <w:tab/>
        <w:t xml:space="preserve">A) </w:t>
      </w:r>
      <w:r>
        <w:rPr>
          <w:rFonts w:hint="eastAsia"/>
        </w:rPr>
        <w:t>Fashion designer</w:t>
      </w:r>
    </w:p>
    <w:p w:rsidR="00F95B19" w:rsidRDefault="004624F2" w:rsidP="00824725">
      <w:pPr>
        <w:pStyle w:val="afd"/>
        <w:spacing w:before="60" w:after="60"/>
        <w:ind w:left="975" w:hanging="480"/>
      </w:pPr>
      <w:r>
        <w:t xml:space="preserve">B) </w:t>
      </w:r>
      <w:r>
        <w:rPr>
          <w:rFonts w:hint="eastAsia"/>
        </w:rPr>
        <w:t>Architect.</w:t>
      </w:r>
    </w:p>
    <w:p w:rsidR="00F95B19" w:rsidRDefault="004624F2" w:rsidP="00824725">
      <w:pPr>
        <w:pStyle w:val="afd"/>
        <w:spacing w:before="60" w:after="60"/>
        <w:ind w:left="975" w:hanging="480"/>
      </w:pPr>
      <w:r>
        <w:t xml:space="preserve">C) </w:t>
      </w:r>
      <w:r>
        <w:rPr>
          <w:rFonts w:hint="eastAsia"/>
        </w:rPr>
        <w:t>City planner.</w:t>
      </w:r>
    </w:p>
    <w:p w:rsidR="00F95B19" w:rsidRDefault="004624F2" w:rsidP="00824725">
      <w:pPr>
        <w:pStyle w:val="afd"/>
        <w:spacing w:before="60" w:after="60"/>
        <w:ind w:left="975" w:hanging="480"/>
      </w:pPr>
      <w:r>
        <w:t xml:space="preserve">D) </w:t>
      </w:r>
      <w:r>
        <w:rPr>
          <w:rFonts w:hint="eastAsia"/>
        </w:rPr>
        <w:t>Engineer.</w:t>
      </w:r>
    </w:p>
    <w:p w:rsidR="00F95B19" w:rsidRDefault="004624F2">
      <w:pPr>
        <w:pStyle w:val="TopSagecom"/>
        <w:spacing w:before="240" w:after="60"/>
        <w:ind w:left="480" w:hanging="480"/>
      </w:pPr>
      <w:r>
        <w:t>34.</w:t>
      </w:r>
      <w:r>
        <w:tab/>
        <w:t xml:space="preserve">A) </w:t>
      </w:r>
      <w:r>
        <w:rPr>
          <w:rFonts w:hint="eastAsia"/>
        </w:rPr>
        <w:t>Do some volunteer work.</w:t>
      </w:r>
    </w:p>
    <w:p w:rsidR="00F95B19" w:rsidRDefault="004624F2" w:rsidP="00824725">
      <w:pPr>
        <w:pStyle w:val="afd"/>
        <w:spacing w:before="60" w:after="60"/>
        <w:ind w:left="975" w:hanging="480"/>
      </w:pPr>
      <w:r>
        <w:t xml:space="preserve">B) </w:t>
      </w:r>
      <w:r>
        <w:rPr>
          <w:rFonts w:hint="eastAsia"/>
        </w:rPr>
        <w:t>Get a well-paid part-time job.</w:t>
      </w:r>
    </w:p>
    <w:p w:rsidR="00F95B19" w:rsidRDefault="004624F2" w:rsidP="00824725">
      <w:pPr>
        <w:pStyle w:val="afd"/>
        <w:spacing w:before="60" w:after="60"/>
        <w:ind w:left="975" w:hanging="480"/>
      </w:pPr>
      <w:r>
        <w:t xml:space="preserve">C) </w:t>
      </w:r>
      <w:r>
        <w:rPr>
          <w:rFonts w:hint="eastAsia"/>
        </w:rPr>
        <w:t>Work flexible hours.</w:t>
      </w:r>
    </w:p>
    <w:p w:rsidR="00F95B19" w:rsidRDefault="004624F2" w:rsidP="00824725">
      <w:pPr>
        <w:pStyle w:val="afd"/>
        <w:spacing w:before="60" w:after="60"/>
        <w:ind w:left="975" w:hanging="480"/>
      </w:pPr>
      <w:r>
        <w:t xml:space="preserve">D) </w:t>
      </w:r>
      <w:r>
        <w:rPr>
          <w:rFonts w:hint="eastAsia"/>
        </w:rPr>
        <w:t>Go back to her previous post.</w:t>
      </w:r>
    </w:p>
    <w:p w:rsidR="00F95B19" w:rsidRDefault="004624F2">
      <w:pPr>
        <w:pStyle w:val="TopSagecom"/>
        <w:spacing w:before="240" w:after="60"/>
        <w:ind w:left="480" w:hanging="480"/>
      </w:pPr>
      <w:r>
        <w:t>35.</w:t>
      </w:r>
      <w:r>
        <w:tab/>
        <w:t xml:space="preserve">A) </w:t>
      </w:r>
      <w:r>
        <w:rPr>
          <w:rFonts w:hint="eastAsia"/>
        </w:rPr>
        <w:t>Few baby-sitters can be considered trustworthy.</w:t>
      </w:r>
    </w:p>
    <w:p w:rsidR="00F95B19" w:rsidRDefault="004624F2" w:rsidP="00824725">
      <w:pPr>
        <w:pStyle w:val="afd"/>
        <w:spacing w:before="60" w:after="60"/>
        <w:ind w:left="975" w:hanging="480"/>
      </w:pPr>
      <w:r>
        <w:t xml:space="preserve">B) </w:t>
      </w:r>
      <w:r>
        <w:rPr>
          <w:rFonts w:hint="eastAsia"/>
        </w:rPr>
        <w:t>It will add to the family</w:t>
      </w:r>
      <w:r>
        <w:t>'</w:t>
      </w:r>
      <w:r>
        <w:rPr>
          <w:rFonts w:hint="eastAsia"/>
        </w:rPr>
        <w:t>s financial burden.</w:t>
      </w:r>
    </w:p>
    <w:p w:rsidR="00F95B19" w:rsidRDefault="004624F2" w:rsidP="00824725">
      <w:pPr>
        <w:pStyle w:val="afd"/>
        <w:spacing w:before="60" w:after="60"/>
        <w:ind w:left="975" w:hanging="480"/>
      </w:pPr>
      <w:r>
        <w:t xml:space="preserve">C) </w:t>
      </w:r>
      <w:r>
        <w:rPr>
          <w:rFonts w:hint="eastAsia"/>
        </w:rPr>
        <w:t>A baby-sitter is no replacement for a mother.</w:t>
      </w:r>
    </w:p>
    <w:p w:rsidR="00F95B19" w:rsidRDefault="004624F2" w:rsidP="00824725">
      <w:pPr>
        <w:pStyle w:val="afd"/>
        <w:spacing w:before="60" w:after="60"/>
        <w:ind w:left="975" w:hanging="480"/>
      </w:pPr>
      <w:r>
        <w:t xml:space="preserve">D) </w:t>
      </w:r>
      <w:r>
        <w:rPr>
          <w:rFonts w:hint="eastAsia"/>
        </w:rPr>
        <w:t>The children won</w:t>
      </w:r>
      <w:r>
        <w:t>'</w:t>
      </w:r>
      <w:r>
        <w:rPr>
          <w:rFonts w:hint="eastAsia"/>
        </w:rPr>
        <w:t>t get along with a baby-sitter.</w:t>
      </w:r>
    </w:p>
    <w:p w:rsidR="00F95B19" w:rsidRDefault="004624F2">
      <w:pPr>
        <w:pStyle w:val="4"/>
      </w:pPr>
      <w:bookmarkStart w:id="12" w:name="_Toc233834265"/>
      <w:r>
        <w:t>Section C</w:t>
      </w:r>
      <w:bookmarkEnd w:id="12"/>
    </w:p>
    <w:p w:rsidR="00F95B19" w:rsidRDefault="004624F2">
      <w:pPr>
        <w:pStyle w:val="Directions"/>
        <w:spacing w:before="120" w:after="120"/>
      </w:pPr>
      <w:r>
        <w:rPr>
          <w:b/>
          <w:i w:val="0"/>
        </w:rPr>
        <w:t>Directions:</w:t>
      </w:r>
      <w:r>
        <w:rPr>
          <w:b/>
          <w:i w:val="0"/>
        </w:rPr>
        <w:tab/>
      </w:r>
      <w:r>
        <w:t>In this section, you will hear a passage three times</w:t>
      </w:r>
      <w:r>
        <w:rPr>
          <w:rFonts w:hint="eastAsia"/>
        </w:rPr>
        <w:t>.</w:t>
      </w:r>
      <w:r>
        <w:t xml:space="preserve"> </w:t>
      </w:r>
      <w:r>
        <w:rPr>
          <w:rFonts w:hint="eastAsia"/>
        </w:rPr>
        <w:t>W</w:t>
      </w:r>
      <w:r>
        <w:t xml:space="preserve">hen the passage is read for the first time, you should listen carefully for its </w:t>
      </w:r>
      <w:r>
        <w:t>general idea. When the passage is read for the second time, you are required to fill in the blanks numbered from 36 to 43 with the exact words you have just heard. For blank</w:t>
      </w:r>
      <w:r>
        <w:rPr>
          <w:rFonts w:hint="eastAsia"/>
        </w:rPr>
        <w:t>s</w:t>
      </w:r>
      <w:r>
        <w:t xml:space="preserve"> numbered from 44 to 46 you are required to fill in the missing information</w:t>
      </w:r>
      <w:r>
        <w:rPr>
          <w:rFonts w:hint="eastAsia"/>
        </w:rPr>
        <w:t>.</w:t>
      </w:r>
      <w:r>
        <w:t xml:space="preserve"> For t</w:t>
      </w:r>
      <w:r>
        <w:t xml:space="preserve">hese blanks, you can either use the exact words you have just heard or write down the main points in your own </w:t>
      </w:r>
      <w:r>
        <w:lastRenderedPageBreak/>
        <w:t>words. Finally, when the passage is read for the third time, you should check what you have written.</w:t>
      </w:r>
    </w:p>
    <w:p w:rsidR="00F95B19" w:rsidRDefault="004624F2">
      <w:pPr>
        <w:pStyle w:val="Parahead"/>
        <w:rPr>
          <w:lang w:eastAsia="zh-CN"/>
        </w:rPr>
      </w:pPr>
      <w:r>
        <w:rPr>
          <w:lang w:eastAsia="zh-CN"/>
        </w:rPr>
        <w:t>注意：此部分试题</w:t>
      </w:r>
      <w:r>
        <w:rPr>
          <w:rFonts w:hint="eastAsia"/>
          <w:lang w:eastAsia="zh-CN"/>
        </w:rPr>
        <w:t>请</w:t>
      </w:r>
      <w:r>
        <w:rPr>
          <w:lang w:eastAsia="zh-CN"/>
        </w:rPr>
        <w:t>在答题卡</w:t>
      </w:r>
      <w:r>
        <w:rPr>
          <w:lang w:eastAsia="zh-CN"/>
        </w:rPr>
        <w:t>2</w:t>
      </w:r>
      <w:r>
        <w:rPr>
          <w:lang w:eastAsia="zh-CN"/>
        </w:rPr>
        <w:t>上</w:t>
      </w:r>
      <w:r>
        <w:rPr>
          <w:rFonts w:hint="eastAsia"/>
          <w:lang w:eastAsia="zh-CN"/>
        </w:rPr>
        <w:t>作答</w:t>
      </w:r>
      <w:r>
        <w:rPr>
          <w:lang w:eastAsia="zh-CN"/>
        </w:rPr>
        <w:t>。</w:t>
      </w:r>
    </w:p>
    <w:p w:rsidR="00F95B19" w:rsidRDefault="004624F2">
      <w:pPr>
        <w:pStyle w:val="para"/>
        <w:spacing w:before="60" w:after="36"/>
        <w:ind w:firstLine="480"/>
      </w:pPr>
      <w:r>
        <w:rPr>
          <w:rFonts w:hint="eastAsia"/>
        </w:rPr>
        <w:t>Almost every child, on the</w:t>
      </w:r>
      <w:r>
        <w:rPr>
          <w:rFonts w:hint="eastAsia"/>
        </w:rPr>
        <w:t xml:space="preserve"> first day he sets foot in a school building, is smarter, more </w:t>
      </w:r>
      <w:r>
        <w:t xml:space="preserve">(36)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less afraid of what he doesn</w:t>
      </w:r>
      <w:r>
        <w:t>'</w:t>
      </w:r>
      <w:r>
        <w:rPr>
          <w:rFonts w:hint="eastAsia"/>
        </w:rPr>
        <w:t xml:space="preserve">t know, better at finding and </w:t>
      </w:r>
      <w:r>
        <w:t xml:space="preserve">(37)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w:t>
      </w:r>
      <w:r>
        <w:t xml:space="preserve">things out, </w:t>
      </w:r>
      <w:r>
        <w:rPr>
          <w:rFonts w:hint="eastAsia"/>
        </w:rPr>
        <w:t xml:space="preserve">more </w:t>
      </w:r>
      <w:r>
        <w:t>confident</w:t>
      </w:r>
      <w:r>
        <w:rPr>
          <w:rFonts w:hint="eastAsia"/>
        </w:rPr>
        <w:t xml:space="preserve">, </w:t>
      </w:r>
      <w:r>
        <w:rPr>
          <w:rFonts w:hint="eastAsia"/>
          <w:i/>
        </w:rPr>
        <w:t>resourceful</w:t>
      </w:r>
      <w:r>
        <w:rPr>
          <w:rFonts w:hint="eastAsia"/>
        </w:rPr>
        <w:t xml:space="preserve"> </w:t>
      </w:r>
      <w:r>
        <w:rPr>
          <w:rFonts w:eastAsia="楷体" w:hint="eastAsia"/>
        </w:rPr>
        <w:t>(</w:t>
      </w:r>
      <w:proofErr w:type="spellStart"/>
      <w:r>
        <w:rPr>
          <w:rFonts w:eastAsia="楷体" w:hint="eastAsia"/>
        </w:rPr>
        <w:t>机敏的</w:t>
      </w:r>
      <w:proofErr w:type="spellEnd"/>
      <w:r>
        <w:rPr>
          <w:rFonts w:eastAsia="楷体" w:hint="eastAsia"/>
        </w:rPr>
        <w:t>)</w:t>
      </w:r>
      <w:r>
        <w:rPr>
          <w:rFonts w:hint="eastAsia"/>
        </w:rPr>
        <w:t xml:space="preserve">, persistent and </w:t>
      </w:r>
      <w:r>
        <w:t xml:space="preserve">(38)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w:t>
      </w:r>
      <w:r>
        <w:t>than</w:t>
      </w:r>
      <w:r>
        <w:rPr>
          <w:rFonts w:hint="eastAsia"/>
        </w:rPr>
        <w:t xml:space="preserve"> he will ever be again in his schooling </w:t>
      </w:r>
      <w:r>
        <w:rPr>
          <w:rFonts w:hint="eastAsia"/>
        </w:rPr>
        <w:t>–</w:t>
      </w:r>
      <w:r>
        <w:rPr>
          <w:rFonts w:hint="eastAsia"/>
        </w:rPr>
        <w:t xml:space="preserve"> or, unless he is very </w:t>
      </w:r>
      <w:r>
        <w:t xml:space="preserve">(39)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and very lucky, for the rest of his life. Already, by paying close attention to and </w:t>
      </w:r>
      <w:r>
        <w:t xml:space="preserve">(40)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with the world and people around him, and without any school-type </w:t>
      </w:r>
      <w:r>
        <w:t xml:space="preserve">(41)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instructi</w:t>
      </w:r>
      <w:r>
        <w:rPr>
          <w:rFonts w:hint="eastAsia"/>
        </w:rPr>
        <w:t xml:space="preserve">on, he has done a task far more difficult, complicated and </w:t>
      </w:r>
      <w:r>
        <w:t xml:space="preserve">(42)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than anything he will be asked to do in school, or than any of his teachers has done for years. He has solved the </w:t>
      </w:r>
      <w:r>
        <w:t xml:space="preserve">(43)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of language. He has discovered it </w:t>
      </w:r>
      <w:r>
        <w:rPr>
          <w:rFonts w:hint="eastAsia"/>
        </w:rPr>
        <w:t>–</w:t>
      </w:r>
      <w:r>
        <w:rPr>
          <w:rFonts w:hint="eastAsia"/>
        </w:rPr>
        <w:t xml:space="preserve"> babies don</w:t>
      </w:r>
      <w:r>
        <w:t>'</w:t>
      </w:r>
      <w:r>
        <w:rPr>
          <w:rFonts w:hint="eastAsia"/>
        </w:rPr>
        <w:t>t even know th</w:t>
      </w:r>
      <w:r>
        <w:rPr>
          <w:rFonts w:hint="eastAsia"/>
        </w:rPr>
        <w:t xml:space="preserve">at language exists </w:t>
      </w:r>
      <w:r>
        <w:t>–</w:t>
      </w:r>
      <w:r>
        <w:rPr>
          <w:rFonts w:hint="eastAsia"/>
        </w:rPr>
        <w:t xml:space="preserve"> and </w:t>
      </w:r>
      <w:r>
        <w:t xml:space="preserve">(44) </w:t>
      </w:r>
      <w:proofErr w:type="spellStart"/>
      <w:r>
        <w:rPr>
          <w:rFonts w:hint="eastAsia"/>
          <w:color w:val="FFFFFF"/>
          <w:u w:val="single" w:color="000000"/>
        </w:rPr>
        <w:t>大家学习网录入校对原创制作请尊重原作者劳动大家学习网录入校对原创制作请尊重原作者劳动</w:t>
      </w:r>
      <w:proofErr w:type="spellEnd"/>
      <w:r>
        <w:rPr>
          <w:rFonts w:hint="eastAsia"/>
        </w:rPr>
        <w:t xml:space="preserve">. He has done it by exploring, by experimenting, by developing his own model of the grammar of language, </w:t>
      </w:r>
      <w:r>
        <w:t xml:space="preserve">(45) </w:t>
      </w:r>
      <w:proofErr w:type="spellStart"/>
      <w:r>
        <w:rPr>
          <w:rFonts w:hint="eastAsia"/>
          <w:color w:val="FFFFFF"/>
          <w:u w:val="single" w:color="000000"/>
        </w:rPr>
        <w:t>大家学习网录入校对原创制作请尊重原作者劳动大家学习网录入校对原创制作请尊重原作者劳动</w:t>
      </w:r>
      <w:proofErr w:type="spellEnd"/>
      <w:r>
        <w:rPr>
          <w:color w:val="FFFFFF"/>
          <w:u w:color="000000"/>
        </w:rPr>
        <w:t xml:space="preserve"> </w:t>
      </w:r>
      <w:r>
        <w:rPr>
          <w:rFonts w:hint="eastAsia"/>
        </w:rPr>
        <w:t>until it does work. And while h</w:t>
      </w:r>
      <w:r>
        <w:rPr>
          <w:rFonts w:hint="eastAsia"/>
        </w:rPr>
        <w:t xml:space="preserve">e has been doing this, he has been </w:t>
      </w:r>
      <w:r>
        <w:t>learning</w:t>
      </w:r>
      <w:r>
        <w:rPr>
          <w:rFonts w:hint="eastAsia"/>
        </w:rPr>
        <w:t xml:space="preserve"> other things as well, </w:t>
      </w:r>
      <w:r>
        <w:t xml:space="preserve">(46) </w:t>
      </w:r>
      <w:proofErr w:type="spellStart"/>
      <w:r>
        <w:rPr>
          <w:rFonts w:hint="eastAsia"/>
          <w:color w:val="FFFFFF"/>
          <w:u w:val="single" w:color="000000"/>
        </w:rPr>
        <w:t>大家学习网录入校对原创制作请尊重原作者劳动大家学习网录入校对原创制作请尊重原作者劳动</w:t>
      </w:r>
      <w:proofErr w:type="spellEnd"/>
      <w:r>
        <w:rPr>
          <w:rFonts w:hint="eastAsia"/>
        </w:rPr>
        <w:t>, and many that are more complicated than the ones they do try to teach him.</w:t>
      </w:r>
    </w:p>
    <w:p w:rsidR="00F95B19" w:rsidRDefault="004624F2">
      <w:pPr>
        <w:pStyle w:val="31"/>
        <w:tabs>
          <w:tab w:val="center" w:pos="4830"/>
          <w:tab w:val="right" w:pos="9660"/>
        </w:tabs>
      </w:pPr>
      <w:r>
        <w:t>Part IV</w:t>
      </w:r>
      <w:r>
        <w:tab/>
        <w:t>Reading Comprehension (</w:t>
      </w:r>
      <w:r>
        <w:rPr>
          <w:rFonts w:hint="eastAsia"/>
        </w:rPr>
        <w:t>R</w:t>
      </w:r>
      <w:r>
        <w:t xml:space="preserve">eading in </w:t>
      </w:r>
      <w:r>
        <w:rPr>
          <w:rFonts w:hint="eastAsia"/>
        </w:rPr>
        <w:t>D</w:t>
      </w:r>
      <w:r>
        <w:t>epth)</w:t>
      </w:r>
      <w:r>
        <w:tab/>
        <w:t>(25 minutes)</w:t>
      </w:r>
      <w:bookmarkEnd w:id="7"/>
    </w:p>
    <w:p w:rsidR="00F95B19" w:rsidRDefault="004624F2">
      <w:pPr>
        <w:pStyle w:val="4"/>
      </w:pPr>
      <w:bookmarkStart w:id="13" w:name="_Toc233834267"/>
      <w:r>
        <w:t>Sect</w:t>
      </w:r>
      <w:r>
        <w:t>ion A</w:t>
      </w:r>
      <w:bookmarkEnd w:id="13"/>
    </w:p>
    <w:p w:rsidR="00F95B19" w:rsidRDefault="004624F2">
      <w:pPr>
        <w:pStyle w:val="Directions"/>
        <w:spacing w:before="120" w:after="120"/>
      </w:pPr>
      <w:r>
        <w:rPr>
          <w:b/>
          <w:i w:val="0"/>
        </w:rPr>
        <w:t>Directions:</w:t>
      </w:r>
      <w:r>
        <w:rPr>
          <w:b/>
          <w:i w:val="0"/>
        </w:rPr>
        <w:tab/>
      </w:r>
      <w:r>
        <w:t>In this section, there is a passage with ten blanks. You are required to select one word for each blank from a list of choices given in a word bank following the passage. Read the passage through carefully before making your choices. Each</w:t>
      </w:r>
      <w:r>
        <w:t xml:space="preserve"> choice in the bank is identified by a letter. Please mark the corresponding letter for each item on </w:t>
      </w:r>
      <w:r>
        <w:rPr>
          <w:rFonts w:ascii="Arial Rounded MT Bold" w:hAnsi="Arial Rounded MT Bold"/>
          <w:b/>
        </w:rPr>
        <w:t>Answer Sheet 2</w:t>
      </w:r>
      <w:r>
        <w:t xml:space="preserve"> with a single line through the </w:t>
      </w:r>
      <w:proofErr w:type="spellStart"/>
      <w:r>
        <w:t>centr</w:t>
      </w:r>
      <w:r>
        <w:rPr>
          <w:rFonts w:hint="eastAsia"/>
        </w:rPr>
        <w:t>e</w:t>
      </w:r>
      <w:proofErr w:type="spellEnd"/>
      <w:r>
        <w:t xml:space="preserve">. </w:t>
      </w:r>
      <w:r>
        <w:rPr>
          <w:b/>
          <w:u w:val="single"/>
        </w:rPr>
        <w:t>You may not use any of the words in the bank more than once.</w:t>
      </w:r>
    </w:p>
    <w:p w:rsidR="00F95B19" w:rsidRDefault="004624F2">
      <w:pPr>
        <w:pStyle w:val="Parahead"/>
      </w:pPr>
      <w:r>
        <w:t>Questions 47 to 56 are based on the foll</w:t>
      </w:r>
      <w:r>
        <w:t>owing passage.</w:t>
      </w:r>
    </w:p>
    <w:p w:rsidR="00F95B19" w:rsidRDefault="004624F2">
      <w:pPr>
        <w:pStyle w:val="para"/>
        <w:spacing w:before="60" w:after="36"/>
        <w:ind w:firstLine="480"/>
      </w:pPr>
      <w:r>
        <w:t>W</w:t>
      </w:r>
      <w:r>
        <w:rPr>
          <w:rFonts w:hint="eastAsia"/>
        </w:rPr>
        <w:t>hen we think of green buildings, we tend to think of new ones</w:t>
      </w:r>
      <w:r>
        <w:t xml:space="preserve"> – </w:t>
      </w:r>
      <w:r>
        <w:rPr>
          <w:rFonts w:hint="eastAsia"/>
        </w:rPr>
        <w:t xml:space="preserve">the kind of high-tech, solar-paneled masterpieces that make the covers of architecture magazines. </w:t>
      </w:r>
      <w:proofErr w:type="gramStart"/>
      <w:r>
        <w:t>B</w:t>
      </w:r>
      <w:r>
        <w:rPr>
          <w:rFonts w:hint="eastAsia"/>
        </w:rPr>
        <w:t>ut the U.S. has more than 100 million existing homes, and</w:t>
      </w:r>
      <w:r>
        <w:t xml:space="preserve"> </w:t>
      </w:r>
      <w:r>
        <w:rPr>
          <w:rFonts w:hint="eastAsia"/>
        </w:rPr>
        <w:t>it</w:t>
      </w:r>
      <w:r>
        <w:t xml:space="preserve"> </w:t>
      </w:r>
      <w:r>
        <w:rPr>
          <w:rFonts w:hint="eastAsia"/>
        </w:rPr>
        <w:t xml:space="preserve">would be </w:t>
      </w:r>
      <w:r>
        <w:fldChar w:fldCharType="begin"/>
      </w:r>
      <w:r>
        <w:instrText>eq \x\bo(</w:instrText>
      </w:r>
      <w:r>
        <w:rPr>
          <w:color w:val="FFFFFF"/>
        </w:rPr>
        <w:instrText>大</w:instrText>
      </w:r>
      <w:r>
        <w:instrText>47</w:instrText>
      </w:r>
      <w:r>
        <w:rPr>
          <w:color w:val="FFFFFF"/>
        </w:rPr>
        <w:instrText>家</w:instrText>
      </w:r>
      <w:r>
        <w:instrText>)</w:instrText>
      </w:r>
      <w:r>
        <w:fldChar w:fldCharType="end"/>
      </w:r>
      <w:r>
        <w:rPr>
          <w:rFonts w:hint="eastAsia"/>
        </w:rPr>
        <w:t xml:space="preserve"> wasteful to tear them all down and </w:t>
      </w:r>
      <w:r>
        <w:fldChar w:fldCharType="begin"/>
      </w:r>
      <w:r>
        <w:instrText>eq \x\bo(</w:instrText>
      </w:r>
      <w:r>
        <w:rPr>
          <w:color w:val="FFFFFF"/>
        </w:rPr>
        <w:instrText>大</w:instrText>
      </w:r>
      <w:r>
        <w:instrText>48</w:instrText>
      </w:r>
      <w:r>
        <w:rPr>
          <w:color w:val="FFFFFF"/>
        </w:rPr>
        <w:instrText>家</w:instrText>
      </w:r>
      <w:r>
        <w:instrText>)</w:instrText>
      </w:r>
      <w:r>
        <w:fldChar w:fldCharType="end"/>
      </w:r>
      <w:r>
        <w:rPr>
          <w:rFonts w:hint="eastAsia"/>
        </w:rPr>
        <w:t xml:space="preserve"> them with greener versions.</w:t>
      </w:r>
      <w:proofErr w:type="gramEnd"/>
      <w:r>
        <w:rPr>
          <w:rFonts w:hint="eastAsia"/>
        </w:rPr>
        <w:t xml:space="preserve"> </w:t>
      </w:r>
      <w:r>
        <w:t>A</w:t>
      </w:r>
      <w:r>
        <w:rPr>
          <w:rFonts w:hint="eastAsia"/>
        </w:rPr>
        <w:t xml:space="preserve">n enormous amount of energy and resources went into the construction of those houses. </w:t>
      </w:r>
      <w:r>
        <w:t>A</w:t>
      </w:r>
      <w:r>
        <w:rPr>
          <w:rFonts w:hint="eastAsia"/>
        </w:rPr>
        <w:t xml:space="preserve">nd it would take an average of 65 years for the </w:t>
      </w:r>
      <w:r>
        <w:fldChar w:fldCharType="begin"/>
      </w:r>
      <w:r>
        <w:instrText>eq \x\bo(</w:instrText>
      </w:r>
      <w:r>
        <w:rPr>
          <w:color w:val="FFFFFF"/>
        </w:rPr>
        <w:instrText>大</w:instrText>
      </w:r>
      <w:r>
        <w:instrText>49</w:instrText>
      </w:r>
      <w:r>
        <w:rPr>
          <w:color w:val="FFFFFF"/>
        </w:rPr>
        <w:instrText>家</w:instrText>
      </w:r>
      <w:r>
        <w:instrText>)</w:instrText>
      </w:r>
      <w:r>
        <w:fldChar w:fldCharType="end"/>
      </w:r>
      <w:r>
        <w:rPr>
          <w:rFonts w:hint="eastAsia"/>
        </w:rPr>
        <w:t xml:space="preserve"> carbon</w:t>
      </w:r>
      <w:r>
        <w:rPr>
          <w:rFonts w:hint="eastAsia"/>
        </w:rPr>
        <w:t xml:space="preserve"> emissions from a new energy-efficient home to make up for the resources lost by destroying an old one. </w:t>
      </w:r>
      <w:r>
        <w:t>S</w:t>
      </w:r>
      <w:r>
        <w:rPr>
          <w:rFonts w:hint="eastAsia"/>
        </w:rPr>
        <w:t xml:space="preserve">o in the </w:t>
      </w:r>
      <w:proofErr w:type="gramStart"/>
      <w:r>
        <w:rPr>
          <w:rFonts w:hint="eastAsia"/>
        </w:rPr>
        <w:t xml:space="preserve">broadest </w:t>
      </w:r>
      <w:proofErr w:type="gramEnd"/>
      <w:r>
        <w:fldChar w:fldCharType="begin"/>
      </w:r>
      <w:r>
        <w:instrText>eq \x\bo(</w:instrText>
      </w:r>
      <w:r>
        <w:rPr>
          <w:color w:val="FFFFFF"/>
        </w:rPr>
        <w:instrText>大</w:instrText>
      </w:r>
      <w:r>
        <w:instrText>50</w:instrText>
      </w:r>
      <w:r>
        <w:rPr>
          <w:color w:val="FFFFFF"/>
        </w:rPr>
        <w:instrText>家</w:instrText>
      </w:r>
      <w:r>
        <w:instrText>)</w:instrText>
      </w:r>
      <w:r>
        <w:fldChar w:fldCharType="end"/>
      </w:r>
      <w:r>
        <w:rPr>
          <w:rFonts w:hint="eastAsia"/>
        </w:rPr>
        <w:t xml:space="preserve">, the greenest home is the one that has already been built. </w:t>
      </w:r>
      <w:r>
        <w:t>B</w:t>
      </w:r>
      <w:r>
        <w:rPr>
          <w:rFonts w:hint="eastAsia"/>
        </w:rPr>
        <w:t>ut at the same time, nearly half of U.S. carbon emission</w:t>
      </w:r>
      <w:r>
        <w:rPr>
          <w:rFonts w:hint="eastAsia"/>
        </w:rPr>
        <w:t xml:space="preserve">s come from heating, cooling and </w:t>
      </w:r>
      <w:r>
        <w:fldChar w:fldCharType="begin"/>
      </w:r>
      <w:r>
        <w:instrText>eq \x\bo(</w:instrText>
      </w:r>
      <w:r>
        <w:rPr>
          <w:color w:val="FFFFFF"/>
        </w:rPr>
        <w:instrText>大</w:instrText>
      </w:r>
      <w:r>
        <w:instrText>51</w:instrText>
      </w:r>
      <w:r>
        <w:rPr>
          <w:color w:val="FFFFFF"/>
        </w:rPr>
        <w:instrText>家</w:instrText>
      </w:r>
      <w:r>
        <w:instrText>)</w:instrText>
      </w:r>
      <w:r>
        <w:fldChar w:fldCharType="end"/>
      </w:r>
      <w:r>
        <w:rPr>
          <w:rFonts w:hint="eastAsia"/>
        </w:rPr>
        <w:t xml:space="preserve"> our homes, offices and other buildings. </w:t>
      </w:r>
      <w:r>
        <w:t>"</w:t>
      </w:r>
      <w:r>
        <w:rPr>
          <w:rFonts w:hint="eastAsia"/>
        </w:rPr>
        <w:t>You can</w:t>
      </w:r>
      <w:r>
        <w:t>'</w:t>
      </w:r>
      <w:r>
        <w:rPr>
          <w:rFonts w:hint="eastAsia"/>
        </w:rPr>
        <w:t>t deal with climate change without dealing with existing buildings,</w:t>
      </w:r>
      <w:r>
        <w:t>"</w:t>
      </w:r>
      <w:r>
        <w:rPr>
          <w:rFonts w:hint="eastAsia"/>
        </w:rPr>
        <w:t xml:space="preserve"> says Richard Moe, the president of the National Trust.</w:t>
      </w:r>
    </w:p>
    <w:p w:rsidR="00F95B19" w:rsidRDefault="004624F2">
      <w:pPr>
        <w:pStyle w:val="para"/>
        <w:spacing w:before="60" w:after="36"/>
        <w:ind w:firstLine="480"/>
      </w:pPr>
      <w:r>
        <w:lastRenderedPageBreak/>
        <w:t>W</w:t>
      </w:r>
      <w:r>
        <w:rPr>
          <w:rFonts w:hint="eastAsia"/>
        </w:rPr>
        <w:t xml:space="preserve">ith </w:t>
      </w:r>
      <w:proofErr w:type="gramStart"/>
      <w:r>
        <w:rPr>
          <w:rFonts w:hint="eastAsia"/>
        </w:rPr>
        <w:t xml:space="preserve">some </w:t>
      </w:r>
      <w:proofErr w:type="gramEnd"/>
      <w:r>
        <w:fldChar w:fldCharType="begin"/>
      </w:r>
      <w:r>
        <w:instrText>eq \x\bo(</w:instrText>
      </w:r>
      <w:r>
        <w:rPr>
          <w:color w:val="FFFFFF"/>
        </w:rPr>
        <w:instrText>大</w:instrText>
      </w:r>
      <w:r>
        <w:instrText>52</w:instrText>
      </w:r>
      <w:r>
        <w:rPr>
          <w:color w:val="FFFFFF"/>
        </w:rPr>
        <w:instrText>家</w:instrText>
      </w:r>
      <w:r>
        <w:instrText>)</w:instrText>
      </w:r>
      <w:r>
        <w:fldChar w:fldCharType="end"/>
      </w:r>
      <w:r>
        <w:rPr>
          <w:rFonts w:hint="eastAsia"/>
        </w:rPr>
        <w:t>, the o</w:t>
      </w:r>
      <w:r>
        <w:rPr>
          <w:rFonts w:hint="eastAsia"/>
        </w:rPr>
        <w:t xml:space="preserve">ldest homes tend to be the least energy-efficient. Houses built before 1939 use about 50% more energy per square foot than those built after 2000, mainly due to the tiny cracks and gaps that </w:t>
      </w:r>
      <w:r>
        <w:fldChar w:fldCharType="begin"/>
      </w:r>
      <w:r>
        <w:instrText>eq \x\bo(</w:instrText>
      </w:r>
      <w:r>
        <w:rPr>
          <w:color w:val="FFFFFF"/>
        </w:rPr>
        <w:instrText>大</w:instrText>
      </w:r>
      <w:r>
        <w:instrText>53</w:instrText>
      </w:r>
      <w:r>
        <w:rPr>
          <w:color w:val="FFFFFF"/>
        </w:rPr>
        <w:instrText>家</w:instrText>
      </w:r>
      <w:r>
        <w:instrText>)</w:instrText>
      </w:r>
      <w:r>
        <w:fldChar w:fldCharType="end"/>
      </w:r>
      <w:r>
        <w:rPr>
          <w:rFonts w:hint="eastAsia"/>
        </w:rPr>
        <w:t xml:space="preserve"> over time and let in more outside air.</w:t>
      </w:r>
    </w:p>
    <w:p w:rsidR="00F95B19" w:rsidRDefault="004624F2">
      <w:pPr>
        <w:pStyle w:val="para"/>
        <w:spacing w:before="60" w:after="36"/>
        <w:ind w:firstLine="480"/>
      </w:pPr>
      <w:r>
        <w:t>F</w:t>
      </w:r>
      <w:r>
        <w:rPr>
          <w:rFonts w:hint="eastAsia"/>
        </w:rPr>
        <w:t>ortunate</w:t>
      </w:r>
      <w:r>
        <w:rPr>
          <w:rFonts w:hint="eastAsia"/>
        </w:rPr>
        <w:t xml:space="preserve">ly, there are a </w:t>
      </w:r>
      <w:r>
        <w:fldChar w:fldCharType="begin"/>
      </w:r>
      <w:r>
        <w:instrText>eq \x\bo(</w:instrText>
      </w:r>
      <w:r>
        <w:rPr>
          <w:color w:val="FFFFFF"/>
        </w:rPr>
        <w:instrText>大</w:instrText>
      </w:r>
      <w:r>
        <w:instrText>54</w:instrText>
      </w:r>
      <w:r>
        <w:rPr>
          <w:color w:val="FFFFFF"/>
        </w:rPr>
        <w:instrText>家</w:instrText>
      </w:r>
      <w:r>
        <w:instrText>)</w:instrText>
      </w:r>
      <w:r>
        <w:fldChar w:fldCharType="end"/>
      </w:r>
      <w:r>
        <w:rPr>
          <w:rFonts w:hint="eastAsia"/>
        </w:rPr>
        <w:t xml:space="preserve"> number of relatively simple changes that can green older homes, from </w:t>
      </w:r>
      <w:r>
        <w:fldChar w:fldCharType="begin"/>
      </w:r>
      <w:r>
        <w:instrText>eq \x\bo(</w:instrText>
      </w:r>
      <w:r>
        <w:rPr>
          <w:color w:val="FFFFFF"/>
        </w:rPr>
        <w:instrText>大</w:instrText>
      </w:r>
      <w:r>
        <w:instrText>55</w:instrText>
      </w:r>
      <w:r>
        <w:rPr>
          <w:color w:val="FFFFFF"/>
        </w:rPr>
        <w:instrText>家</w:instrText>
      </w:r>
      <w:r>
        <w:instrText>)</w:instrText>
      </w:r>
      <w:r>
        <w:fldChar w:fldCharType="end"/>
      </w:r>
      <w:r>
        <w:rPr>
          <w:rFonts w:hint="eastAsia"/>
        </w:rPr>
        <w:t xml:space="preserve"> ones like Lincoln</w:t>
      </w:r>
      <w:r>
        <w:t>'</w:t>
      </w:r>
      <w:r>
        <w:rPr>
          <w:rFonts w:hint="eastAsia"/>
        </w:rPr>
        <w:t xml:space="preserve">s Cottage to your own postwar home. </w:t>
      </w:r>
      <w:r>
        <w:t>A</w:t>
      </w:r>
      <w:r>
        <w:rPr>
          <w:rFonts w:hint="eastAsia"/>
        </w:rPr>
        <w:t xml:space="preserve">nd efficiency </w:t>
      </w:r>
      <w:r>
        <w:rPr>
          <w:rFonts w:hint="eastAsia"/>
          <w:i/>
        </w:rPr>
        <w:t>upgrades</w:t>
      </w:r>
      <w:r>
        <w:rPr>
          <w:i/>
        </w:rPr>
        <w:t xml:space="preserve"> </w:t>
      </w:r>
      <w:r>
        <w:rPr>
          <w:rFonts w:eastAsia="楷体" w:hint="eastAsia"/>
        </w:rPr>
        <w:t>(</w:t>
      </w:r>
      <w:proofErr w:type="spellStart"/>
      <w:r>
        <w:rPr>
          <w:rFonts w:eastAsia="楷体" w:hint="eastAsia"/>
        </w:rPr>
        <w:t>升级</w:t>
      </w:r>
      <w:proofErr w:type="spellEnd"/>
      <w:r>
        <w:rPr>
          <w:rFonts w:eastAsia="楷体" w:hint="eastAsia"/>
        </w:rPr>
        <w:t>)</w:t>
      </w:r>
      <w:r>
        <w:rPr>
          <w:rFonts w:hint="eastAsia"/>
        </w:rPr>
        <w:t xml:space="preserve"> can save more than just the earth; they can help </w:t>
      </w:r>
      <w:r>
        <w:fldChar w:fldCharType="begin"/>
      </w:r>
      <w:r>
        <w:instrText>eq \x\bo(</w:instrText>
      </w:r>
      <w:r>
        <w:rPr>
          <w:color w:val="FFFFFF"/>
        </w:rPr>
        <w:instrText>大</w:instrText>
      </w:r>
      <w:r>
        <w:instrText>56</w:instrText>
      </w:r>
      <w:r>
        <w:rPr>
          <w:color w:val="FFFFFF"/>
        </w:rPr>
        <w:instrText>家</w:instrText>
      </w:r>
      <w:r>
        <w:instrText>)</w:instrText>
      </w:r>
      <w:r>
        <w:fldChar w:fldCharType="end"/>
      </w:r>
      <w:r>
        <w:rPr>
          <w:rFonts w:hint="eastAsia"/>
        </w:rPr>
        <w:t xml:space="preserve"> property owners from rising power costs.</w:t>
      </w:r>
    </w:p>
    <w:p w:rsidR="00F95B19" w:rsidRDefault="004624F2">
      <w:pPr>
        <w:pStyle w:val="Parahead"/>
        <w:rPr>
          <w:lang w:eastAsia="zh-CN"/>
        </w:rPr>
      </w:pPr>
      <w:r>
        <w:rPr>
          <w:lang w:eastAsia="zh-CN"/>
        </w:rPr>
        <w:t>注意：此部分试题请在答题卡</w:t>
      </w:r>
      <w:r>
        <w:rPr>
          <w:lang w:eastAsia="zh-CN"/>
        </w:rPr>
        <w:t>2</w:t>
      </w:r>
      <w:r>
        <w:rPr>
          <w:lang w:eastAsia="zh-CN"/>
        </w:rPr>
        <w:t>上作答</w:t>
      </w:r>
      <w:r>
        <w:rPr>
          <w:rFonts w:hint="eastAsia"/>
          <w:lang w:eastAsia="zh-CN"/>
        </w:rPr>
        <w:t>。</w:t>
      </w:r>
    </w:p>
    <w:p w:rsidR="00F95B19" w:rsidRDefault="00F95B19">
      <w:pPr>
        <w:spacing w:before="240" w:after="60"/>
        <w:ind w:left="420" w:hanging="420"/>
        <w:rPr>
          <w:lang w:eastAsia="zh-CN"/>
        </w:rPr>
      </w:pPr>
    </w:p>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61"/>
        <w:gridCol w:w="4261"/>
      </w:tblGrid>
      <w:tr w:rsidR="00F95B19">
        <w:tc>
          <w:tcPr>
            <w:tcW w:w="4261" w:type="dxa"/>
          </w:tcPr>
          <w:p w:rsidR="00F95B19" w:rsidRDefault="004624F2">
            <w:pPr>
              <w:spacing w:line="300" w:lineRule="auto"/>
              <w:ind w:left="540" w:hangingChars="225" w:hanging="540"/>
              <w:rPr>
                <w:sz w:val="24"/>
              </w:rPr>
            </w:pPr>
            <w:r>
              <w:rPr>
                <w:sz w:val="24"/>
              </w:rPr>
              <w:t>A)</w:t>
            </w:r>
            <w:r>
              <w:rPr>
                <w:sz w:val="24"/>
              </w:rPr>
              <w:tab/>
              <w:t>accommodations</w:t>
            </w:r>
          </w:p>
        </w:tc>
        <w:tc>
          <w:tcPr>
            <w:tcW w:w="4261" w:type="dxa"/>
          </w:tcPr>
          <w:p w:rsidR="00F95B19" w:rsidRDefault="004624F2">
            <w:pPr>
              <w:spacing w:line="300" w:lineRule="auto"/>
              <w:ind w:left="540" w:hangingChars="225" w:hanging="540"/>
              <w:rPr>
                <w:sz w:val="24"/>
              </w:rPr>
            </w:pPr>
            <w:r>
              <w:rPr>
                <w:sz w:val="24"/>
              </w:rPr>
              <w:t>I)</w:t>
            </w:r>
            <w:r>
              <w:rPr>
                <w:sz w:val="24"/>
              </w:rPr>
              <w:tab/>
              <w:t>protect</w:t>
            </w:r>
          </w:p>
        </w:tc>
      </w:tr>
      <w:tr w:rsidR="00F95B19">
        <w:tc>
          <w:tcPr>
            <w:tcW w:w="4261" w:type="dxa"/>
          </w:tcPr>
          <w:p w:rsidR="00F95B19" w:rsidRDefault="004624F2">
            <w:pPr>
              <w:spacing w:line="300" w:lineRule="auto"/>
              <w:ind w:left="540" w:hangingChars="225" w:hanging="540"/>
              <w:rPr>
                <w:sz w:val="24"/>
              </w:rPr>
            </w:pPr>
            <w:r>
              <w:rPr>
                <w:sz w:val="24"/>
              </w:rPr>
              <w:t>B)</w:t>
            </w:r>
            <w:r>
              <w:rPr>
                <w:sz w:val="24"/>
              </w:rPr>
              <w:tab/>
              <w:t>clumsy</w:t>
            </w:r>
          </w:p>
        </w:tc>
        <w:tc>
          <w:tcPr>
            <w:tcW w:w="4261" w:type="dxa"/>
          </w:tcPr>
          <w:p w:rsidR="00F95B19" w:rsidRDefault="004624F2">
            <w:pPr>
              <w:spacing w:line="300" w:lineRule="auto"/>
              <w:ind w:left="540" w:hangingChars="225" w:hanging="540"/>
              <w:rPr>
                <w:sz w:val="24"/>
              </w:rPr>
            </w:pPr>
            <w:r>
              <w:rPr>
                <w:sz w:val="24"/>
              </w:rPr>
              <w:t>J)</w:t>
            </w:r>
            <w:r>
              <w:rPr>
                <w:sz w:val="24"/>
              </w:rPr>
              <w:tab/>
              <w:t>reduced</w:t>
            </w:r>
          </w:p>
        </w:tc>
      </w:tr>
      <w:tr w:rsidR="00F95B19">
        <w:tc>
          <w:tcPr>
            <w:tcW w:w="4261" w:type="dxa"/>
          </w:tcPr>
          <w:p w:rsidR="00F95B19" w:rsidRDefault="004624F2">
            <w:pPr>
              <w:spacing w:line="300" w:lineRule="auto"/>
              <w:ind w:left="540" w:hangingChars="225" w:hanging="540"/>
              <w:rPr>
                <w:sz w:val="24"/>
              </w:rPr>
            </w:pPr>
            <w:r>
              <w:rPr>
                <w:sz w:val="24"/>
              </w:rPr>
              <w:t>C)</w:t>
            </w:r>
            <w:r>
              <w:rPr>
                <w:sz w:val="24"/>
              </w:rPr>
              <w:tab/>
              <w:t>doubtful</w:t>
            </w:r>
          </w:p>
        </w:tc>
        <w:tc>
          <w:tcPr>
            <w:tcW w:w="4261" w:type="dxa"/>
          </w:tcPr>
          <w:p w:rsidR="00F95B19" w:rsidRDefault="004624F2">
            <w:pPr>
              <w:spacing w:line="300" w:lineRule="auto"/>
              <w:ind w:left="540" w:hangingChars="225" w:hanging="540"/>
              <w:rPr>
                <w:sz w:val="24"/>
              </w:rPr>
            </w:pPr>
            <w:r>
              <w:rPr>
                <w:sz w:val="24"/>
              </w:rPr>
              <w:t>K)</w:t>
            </w:r>
            <w:r>
              <w:rPr>
                <w:sz w:val="24"/>
              </w:rPr>
              <w:tab/>
              <w:t>replace</w:t>
            </w:r>
          </w:p>
        </w:tc>
      </w:tr>
      <w:tr w:rsidR="00F95B19">
        <w:tc>
          <w:tcPr>
            <w:tcW w:w="4261" w:type="dxa"/>
          </w:tcPr>
          <w:p w:rsidR="00F95B19" w:rsidRDefault="004624F2">
            <w:pPr>
              <w:spacing w:line="300" w:lineRule="auto"/>
              <w:ind w:left="540" w:hangingChars="225" w:hanging="540"/>
              <w:rPr>
                <w:sz w:val="24"/>
              </w:rPr>
            </w:pPr>
            <w:r>
              <w:rPr>
                <w:sz w:val="24"/>
              </w:rPr>
              <w:t>D)</w:t>
            </w:r>
            <w:r>
              <w:rPr>
                <w:sz w:val="24"/>
              </w:rPr>
              <w:tab/>
              <w:t>exceptions</w:t>
            </w:r>
          </w:p>
        </w:tc>
        <w:tc>
          <w:tcPr>
            <w:tcW w:w="4261" w:type="dxa"/>
          </w:tcPr>
          <w:p w:rsidR="00F95B19" w:rsidRDefault="004624F2">
            <w:pPr>
              <w:spacing w:line="300" w:lineRule="auto"/>
              <w:ind w:left="540" w:hangingChars="225" w:hanging="540"/>
              <w:rPr>
                <w:sz w:val="24"/>
              </w:rPr>
            </w:pPr>
            <w:r>
              <w:rPr>
                <w:sz w:val="24"/>
              </w:rPr>
              <w:t>L)</w:t>
            </w:r>
            <w:r>
              <w:rPr>
                <w:sz w:val="24"/>
              </w:rPr>
              <w:tab/>
              <w:t>sense</w:t>
            </w:r>
          </w:p>
        </w:tc>
      </w:tr>
      <w:tr w:rsidR="00F95B19">
        <w:tc>
          <w:tcPr>
            <w:tcW w:w="4261" w:type="dxa"/>
          </w:tcPr>
          <w:p w:rsidR="00F95B19" w:rsidRDefault="004624F2">
            <w:pPr>
              <w:spacing w:line="300" w:lineRule="auto"/>
              <w:ind w:left="540" w:hangingChars="225" w:hanging="540"/>
              <w:rPr>
                <w:sz w:val="24"/>
              </w:rPr>
            </w:pPr>
            <w:r>
              <w:rPr>
                <w:sz w:val="24"/>
              </w:rPr>
              <w:t>E)</w:t>
            </w:r>
            <w:r>
              <w:rPr>
                <w:sz w:val="24"/>
              </w:rPr>
              <w:tab/>
              <w:t>expand</w:t>
            </w:r>
          </w:p>
        </w:tc>
        <w:tc>
          <w:tcPr>
            <w:tcW w:w="4261" w:type="dxa"/>
          </w:tcPr>
          <w:p w:rsidR="00F95B19" w:rsidRDefault="004624F2">
            <w:pPr>
              <w:spacing w:line="300" w:lineRule="auto"/>
              <w:ind w:left="540" w:hangingChars="225" w:hanging="540"/>
              <w:rPr>
                <w:sz w:val="24"/>
              </w:rPr>
            </w:pPr>
            <w:r>
              <w:rPr>
                <w:sz w:val="24"/>
              </w:rPr>
              <w:t>M)</w:t>
            </w:r>
            <w:r>
              <w:rPr>
                <w:sz w:val="24"/>
              </w:rPr>
              <w:tab/>
              <w:t>shifted</w:t>
            </w:r>
          </w:p>
        </w:tc>
      </w:tr>
      <w:tr w:rsidR="00F95B19">
        <w:tc>
          <w:tcPr>
            <w:tcW w:w="4261" w:type="dxa"/>
          </w:tcPr>
          <w:p w:rsidR="00F95B19" w:rsidRDefault="004624F2">
            <w:pPr>
              <w:spacing w:line="300" w:lineRule="auto"/>
              <w:ind w:left="540" w:hangingChars="225" w:hanging="540"/>
              <w:rPr>
                <w:sz w:val="24"/>
              </w:rPr>
            </w:pPr>
            <w:r>
              <w:rPr>
                <w:sz w:val="24"/>
              </w:rPr>
              <w:t>F)</w:t>
            </w:r>
            <w:r>
              <w:rPr>
                <w:sz w:val="24"/>
              </w:rPr>
              <w:tab/>
              <w:t>historic</w:t>
            </w:r>
          </w:p>
        </w:tc>
        <w:tc>
          <w:tcPr>
            <w:tcW w:w="4261" w:type="dxa"/>
          </w:tcPr>
          <w:p w:rsidR="00F95B19" w:rsidRDefault="004624F2">
            <w:pPr>
              <w:spacing w:line="300" w:lineRule="auto"/>
              <w:ind w:left="540" w:hangingChars="225" w:hanging="540"/>
              <w:rPr>
                <w:sz w:val="24"/>
              </w:rPr>
            </w:pPr>
            <w:r>
              <w:rPr>
                <w:sz w:val="24"/>
              </w:rPr>
              <w:t>N)</w:t>
            </w:r>
            <w:r>
              <w:rPr>
                <w:sz w:val="24"/>
              </w:rPr>
              <w:tab/>
              <w:t>supplying</w:t>
            </w:r>
          </w:p>
        </w:tc>
      </w:tr>
      <w:tr w:rsidR="00F95B19">
        <w:tc>
          <w:tcPr>
            <w:tcW w:w="4261" w:type="dxa"/>
          </w:tcPr>
          <w:p w:rsidR="00F95B19" w:rsidRDefault="004624F2">
            <w:pPr>
              <w:spacing w:line="300" w:lineRule="auto"/>
              <w:ind w:left="540" w:hangingChars="225" w:hanging="540"/>
              <w:rPr>
                <w:sz w:val="24"/>
              </w:rPr>
            </w:pPr>
            <w:r>
              <w:rPr>
                <w:sz w:val="24"/>
              </w:rPr>
              <w:t>G)</w:t>
            </w:r>
            <w:r>
              <w:rPr>
                <w:sz w:val="24"/>
              </w:rPr>
              <w:tab/>
              <w:t>incredibly</w:t>
            </w:r>
          </w:p>
        </w:tc>
        <w:tc>
          <w:tcPr>
            <w:tcW w:w="4261" w:type="dxa"/>
          </w:tcPr>
          <w:p w:rsidR="00F95B19" w:rsidRDefault="004624F2">
            <w:pPr>
              <w:spacing w:line="300" w:lineRule="auto"/>
              <w:ind w:left="540" w:hangingChars="225" w:hanging="540"/>
              <w:rPr>
                <w:sz w:val="24"/>
              </w:rPr>
            </w:pPr>
            <w:r>
              <w:rPr>
                <w:sz w:val="24"/>
              </w:rPr>
              <w:t>O)</w:t>
            </w:r>
            <w:r>
              <w:rPr>
                <w:sz w:val="24"/>
              </w:rPr>
              <w:tab/>
              <w:t>vast</w:t>
            </w:r>
          </w:p>
        </w:tc>
      </w:tr>
      <w:tr w:rsidR="00F95B19">
        <w:tc>
          <w:tcPr>
            <w:tcW w:w="4261" w:type="dxa"/>
          </w:tcPr>
          <w:p w:rsidR="00F95B19" w:rsidRDefault="004624F2">
            <w:pPr>
              <w:spacing w:line="300" w:lineRule="auto"/>
              <w:ind w:left="540" w:hangingChars="225" w:hanging="540"/>
              <w:rPr>
                <w:sz w:val="24"/>
              </w:rPr>
            </w:pPr>
            <w:r>
              <w:rPr>
                <w:sz w:val="24"/>
              </w:rPr>
              <w:t>H)</w:t>
            </w:r>
            <w:r>
              <w:rPr>
                <w:sz w:val="24"/>
              </w:rPr>
              <w:tab/>
            </w:r>
            <w:r>
              <w:rPr>
                <w:sz w:val="24"/>
              </w:rPr>
              <w:t>powering</w:t>
            </w:r>
          </w:p>
        </w:tc>
        <w:tc>
          <w:tcPr>
            <w:tcW w:w="4261" w:type="dxa"/>
          </w:tcPr>
          <w:p w:rsidR="00F95B19" w:rsidRDefault="004624F2">
            <w:pPr>
              <w:spacing w:line="300" w:lineRule="auto"/>
              <w:ind w:left="540" w:hangingChars="225" w:hanging="540"/>
              <w:rPr>
                <w:sz w:val="24"/>
              </w:rPr>
            </w:pPr>
            <w:r>
              <w:rPr>
                <w:sz w:val="24"/>
              </w:rPr>
              <w:fldChar w:fldCharType="begin"/>
            </w:r>
            <w:r>
              <w:rPr>
                <w:sz w:val="24"/>
              </w:rPr>
              <w:instrText xml:space="preserve">EQ </w:instrText>
            </w:r>
            <w:r>
              <w:rPr>
                <w:rFonts w:hint="eastAsia"/>
                <w:sz w:val="24"/>
              </w:rPr>
              <w:instrText>\o(</w:instrText>
            </w:r>
            <w:r>
              <w:rPr>
                <w:rFonts w:hint="eastAsia"/>
                <w:color w:val="FFFFFF"/>
                <w:sz w:val="24"/>
              </w:rPr>
              <w:instrText>http://www.TopSage.com</w:instrText>
            </w:r>
            <w:r>
              <w:rPr>
                <w:rFonts w:hint="eastAsia"/>
                <w:sz w:val="24"/>
              </w:rPr>
              <w:instrText>,</w:instrText>
            </w:r>
            <w:r>
              <w:rPr>
                <w:rFonts w:hint="eastAsia"/>
                <w:vanish/>
                <w:color w:val="0000FF"/>
                <w:sz w:val="24"/>
                <w:szCs w:val="21"/>
              </w:rPr>
              <w:instrText>大家网，精品学习资源中心！</w:instrText>
            </w:r>
            <w:r>
              <w:rPr>
                <w:rFonts w:hint="eastAsia"/>
                <w:sz w:val="24"/>
              </w:rPr>
              <w:instrText>)</w:instrText>
            </w:r>
            <w:r>
              <w:rPr>
                <w:sz w:val="24"/>
              </w:rPr>
              <w:fldChar w:fldCharType="end"/>
            </w:r>
          </w:p>
        </w:tc>
      </w:tr>
    </w:tbl>
    <w:p w:rsidR="00F95B19" w:rsidRDefault="00F95B19">
      <w:pPr>
        <w:spacing w:before="240" w:after="60"/>
        <w:ind w:left="420" w:hanging="420"/>
      </w:pPr>
    </w:p>
    <w:p w:rsidR="00F95B19" w:rsidRDefault="004624F2">
      <w:pPr>
        <w:pStyle w:val="4"/>
      </w:pPr>
      <w:bookmarkStart w:id="14" w:name="_Toc233834268"/>
      <w:r>
        <w:t>Section B</w:t>
      </w:r>
      <w:bookmarkEnd w:id="14"/>
    </w:p>
    <w:p w:rsidR="00F95B19" w:rsidRDefault="004624F2">
      <w:pPr>
        <w:pStyle w:val="Directions"/>
        <w:spacing w:before="120" w:after="120"/>
      </w:pPr>
      <w:r>
        <w:rPr>
          <w:b/>
          <w:i w:val="0"/>
        </w:rPr>
        <w:t>Directions:</w:t>
      </w:r>
      <w:r>
        <w:rPr>
          <w:b/>
          <w:i w:val="0"/>
        </w:rPr>
        <w:tab/>
      </w:r>
      <w:r>
        <w:t>There are 2 passages in this section.</w:t>
      </w:r>
      <w:r>
        <w:rPr>
          <w:rFonts w:hint="eastAsia"/>
        </w:rPr>
        <w:t xml:space="preserve"> </w:t>
      </w:r>
      <w:r>
        <w:t>Each passage is followed by some questions or unfinished statements.</w:t>
      </w:r>
      <w:r>
        <w:rPr>
          <w:rFonts w:hint="eastAsia"/>
        </w:rPr>
        <w:t xml:space="preserve"> </w:t>
      </w:r>
      <w:r>
        <w:t>For each of them there are four choices marked A)</w:t>
      </w:r>
      <w:r>
        <w:rPr>
          <w:rFonts w:hint="eastAsia"/>
        </w:rPr>
        <w:t xml:space="preserve">, </w:t>
      </w:r>
      <w:r>
        <w:t>B)</w:t>
      </w:r>
      <w:r>
        <w:rPr>
          <w:rFonts w:hint="eastAsia"/>
        </w:rPr>
        <w:t xml:space="preserve">, </w:t>
      </w:r>
      <w:r>
        <w:t>C) and D)</w:t>
      </w:r>
      <w:r>
        <w:rPr>
          <w:rFonts w:hint="eastAsia"/>
        </w:rPr>
        <w:t>.</w:t>
      </w:r>
      <w:r>
        <w:t xml:space="preserve"> </w:t>
      </w:r>
      <w:r>
        <w:rPr>
          <w:rFonts w:hint="eastAsia"/>
        </w:rPr>
        <w:t>Y</w:t>
      </w:r>
      <w:r>
        <w:t xml:space="preserve">ou </w:t>
      </w:r>
      <w:r>
        <w:t>should decide on the best choice and mark the corresponding letter</w:t>
      </w:r>
      <w:r>
        <w:rPr>
          <w:rFonts w:hint="eastAsia"/>
        </w:rPr>
        <w:t xml:space="preserve"> </w:t>
      </w:r>
      <w:r>
        <w:t xml:space="preserve">on </w:t>
      </w:r>
      <w:r>
        <w:rPr>
          <w:rFonts w:ascii="Arial Rounded MT Bold" w:hAnsi="Arial Rounded MT Bold"/>
          <w:b/>
        </w:rPr>
        <w:t>Answer Sheet 2</w:t>
      </w:r>
      <w:r>
        <w:t xml:space="preserve"> with a single line through the </w:t>
      </w:r>
      <w:proofErr w:type="spellStart"/>
      <w:r>
        <w:t>centre</w:t>
      </w:r>
      <w:proofErr w:type="spellEnd"/>
      <w:r>
        <w:t>.</w:t>
      </w:r>
    </w:p>
    <w:p w:rsidR="00F95B19" w:rsidRDefault="004624F2">
      <w:pPr>
        <w:pStyle w:val="5"/>
      </w:pPr>
      <w:bookmarkStart w:id="15" w:name="_Toc233834269"/>
      <w:r>
        <w:t>Passage One</w:t>
      </w:r>
      <w:bookmarkEnd w:id="15"/>
    </w:p>
    <w:p w:rsidR="00F95B19" w:rsidRDefault="004624F2">
      <w:pPr>
        <w:pStyle w:val="Parahead"/>
      </w:pPr>
      <w:r>
        <w:t>Questions 57 to 61 are based on the following passage.</w:t>
      </w:r>
    </w:p>
    <w:p w:rsidR="00F95B19" w:rsidRDefault="004624F2">
      <w:pPr>
        <w:pStyle w:val="para"/>
        <w:spacing w:before="60" w:after="36"/>
        <w:ind w:firstLine="480"/>
      </w:pPr>
      <w:bookmarkStart w:id="16" w:name="_Toc233834270"/>
      <w:r>
        <w:rPr>
          <w:rFonts w:hint="eastAsia"/>
        </w:rPr>
        <w:t>You never see him, but they</w:t>
      </w:r>
      <w:r>
        <w:t>'</w:t>
      </w:r>
      <w:r>
        <w:rPr>
          <w:rFonts w:hint="eastAsia"/>
        </w:rPr>
        <w:t xml:space="preserve">re with you every time you fly. They </w:t>
      </w:r>
      <w:r>
        <w:rPr>
          <w:rFonts w:hint="eastAsia"/>
        </w:rPr>
        <w:t>record where you are going, how fast you</w:t>
      </w:r>
      <w:r>
        <w:t>'</w:t>
      </w:r>
      <w:r>
        <w:rPr>
          <w:rFonts w:hint="eastAsia"/>
        </w:rPr>
        <w:t>re traveling and whether everything on your airplane is functioning normally. Their ability to withstand almost any disaster makes them seem like something out of a comic book. They</w:t>
      </w:r>
      <w:r>
        <w:t>'</w:t>
      </w:r>
      <w:r>
        <w:rPr>
          <w:rFonts w:hint="eastAsia"/>
        </w:rPr>
        <w:t>re known as the black box.</w:t>
      </w:r>
    </w:p>
    <w:p w:rsidR="00F95B19" w:rsidRDefault="004624F2">
      <w:pPr>
        <w:pStyle w:val="para"/>
        <w:spacing w:before="60" w:after="36"/>
        <w:ind w:firstLine="480"/>
      </w:pPr>
      <w:r>
        <w:rPr>
          <w:rFonts w:hint="eastAsia"/>
        </w:rPr>
        <w:t>When p</w:t>
      </w:r>
      <w:r>
        <w:rPr>
          <w:rFonts w:hint="eastAsia"/>
        </w:rPr>
        <w:t xml:space="preserve">lanes fall from the sky, as a Yemeni airliner did on its way to Comoros Islands in the India </w:t>
      </w:r>
      <w:r>
        <w:t>Ocean</w:t>
      </w:r>
      <w:r>
        <w:rPr>
          <w:rFonts w:hint="eastAsia"/>
        </w:rPr>
        <w:t xml:space="preserve"> June 30,</w:t>
      </w:r>
      <w:r>
        <w:t xml:space="preserve"> </w:t>
      </w:r>
      <w:r>
        <w:rPr>
          <w:rFonts w:hint="eastAsia"/>
        </w:rPr>
        <w:t xml:space="preserve">2009, the black box is the best bet for identifying what went wrong. </w:t>
      </w:r>
      <w:r>
        <w:rPr>
          <w:rFonts w:hint="eastAsia"/>
        </w:rPr>
        <w:lastRenderedPageBreak/>
        <w:t xml:space="preserve">So when a French </w:t>
      </w:r>
      <w:r>
        <w:rPr>
          <w:rFonts w:hint="eastAsia"/>
          <w:i/>
        </w:rPr>
        <w:t>submarine</w:t>
      </w:r>
      <w:r>
        <w:rPr>
          <w:rFonts w:hint="eastAsia"/>
        </w:rPr>
        <w:t xml:space="preserve"> </w:t>
      </w:r>
      <w:r>
        <w:rPr>
          <w:rFonts w:eastAsia="楷体" w:hint="eastAsia"/>
        </w:rPr>
        <w:t>(</w:t>
      </w:r>
      <w:proofErr w:type="spellStart"/>
      <w:r>
        <w:rPr>
          <w:rFonts w:eastAsia="楷体" w:hint="eastAsia"/>
        </w:rPr>
        <w:t>潜水艇</w:t>
      </w:r>
      <w:proofErr w:type="spellEnd"/>
      <w:r>
        <w:rPr>
          <w:rFonts w:eastAsia="楷体" w:hint="eastAsia"/>
        </w:rPr>
        <w:t>)</w:t>
      </w:r>
      <w:r>
        <w:rPr>
          <w:rFonts w:hint="eastAsia"/>
        </w:rPr>
        <w:t xml:space="preserve"> detected the device</w:t>
      </w:r>
      <w:r>
        <w:t>'</w:t>
      </w:r>
      <w:r>
        <w:rPr>
          <w:rFonts w:hint="eastAsia"/>
        </w:rPr>
        <w:t xml:space="preserve">s homing signal five days </w:t>
      </w:r>
      <w:r>
        <w:rPr>
          <w:rFonts w:hint="eastAsia"/>
        </w:rPr>
        <w:t>later, the discovery marked a huge step toward determining the cause of a tragedy in which 152 passengers were killed.</w:t>
      </w:r>
    </w:p>
    <w:p w:rsidR="00F95B19" w:rsidRDefault="004624F2">
      <w:pPr>
        <w:pStyle w:val="para"/>
        <w:spacing w:before="60" w:after="36"/>
        <w:ind w:firstLine="480"/>
      </w:pPr>
      <w:r>
        <w:rPr>
          <w:rFonts w:hint="eastAsia"/>
        </w:rPr>
        <w:t>In 1958, Australian scientist David Warren developed a flight-memory recorder that would track basic information like altitude and direct</w:t>
      </w:r>
      <w:r>
        <w:rPr>
          <w:rFonts w:hint="eastAsia"/>
        </w:rPr>
        <w:t>ion. That was the first mode</w:t>
      </w:r>
      <w:r>
        <w:t>l</w:t>
      </w:r>
      <w:r>
        <w:rPr>
          <w:rFonts w:hint="eastAsia"/>
        </w:rPr>
        <w:t xml:space="preserve"> for a black box, which became a requirement on all U.S</w:t>
      </w:r>
      <w:r>
        <w:t>.</w:t>
      </w:r>
      <w:r>
        <w:rPr>
          <w:rFonts w:hint="eastAsia"/>
        </w:rPr>
        <w:t xml:space="preserve"> commercial flights by 1960. Early models often failed to withstand crashes, however, so in 1965 the device was completely redesigned and moved to the rear of the plane</w:t>
      </w:r>
      <w:r>
        <w:t>—</w:t>
      </w:r>
      <w:r>
        <w:rPr>
          <w:rFonts w:hint="eastAsia"/>
        </w:rPr>
        <w:t>th</w:t>
      </w:r>
      <w:r>
        <w:rPr>
          <w:rFonts w:hint="eastAsia"/>
        </w:rPr>
        <w:t>e area least subject to impact</w:t>
      </w:r>
      <w:r>
        <w:t>—</w:t>
      </w:r>
      <w:r>
        <w:rPr>
          <w:rFonts w:hint="eastAsia"/>
        </w:rPr>
        <w:t xml:space="preserve">from its original position in the </w:t>
      </w:r>
      <w:r>
        <w:rPr>
          <w:rFonts w:hint="eastAsia"/>
          <w:i/>
        </w:rPr>
        <w:t>landing wells</w:t>
      </w:r>
      <w:r>
        <w:rPr>
          <w:rFonts w:hint="eastAsia"/>
        </w:rPr>
        <w:t xml:space="preserve"> </w:t>
      </w:r>
      <w:r>
        <w:rPr>
          <w:rFonts w:eastAsia="楷体" w:hint="eastAsia"/>
        </w:rPr>
        <w:t>(</w:t>
      </w:r>
      <w:proofErr w:type="spellStart"/>
      <w:r>
        <w:rPr>
          <w:rFonts w:eastAsia="楷体" w:hint="eastAsia"/>
        </w:rPr>
        <w:t>起落架舱</w:t>
      </w:r>
      <w:proofErr w:type="spellEnd"/>
      <w:r>
        <w:rPr>
          <w:rFonts w:eastAsia="楷体" w:hint="eastAsia"/>
        </w:rPr>
        <w:t>)</w:t>
      </w:r>
      <w:r>
        <w:rPr>
          <w:rFonts w:hint="eastAsia"/>
        </w:rPr>
        <w:t>.</w:t>
      </w:r>
      <w:r>
        <w:t xml:space="preserve"> </w:t>
      </w:r>
      <w:r>
        <w:rPr>
          <w:rFonts w:hint="eastAsia"/>
        </w:rPr>
        <w:t>The same year, the Federal Aviation Authority required that the boxes, which were never actually black, be painted orange or yellow to aid visibility.</w:t>
      </w:r>
    </w:p>
    <w:p w:rsidR="00F95B19" w:rsidRDefault="004624F2">
      <w:pPr>
        <w:pStyle w:val="para"/>
        <w:spacing w:before="60" w:after="36"/>
        <w:ind w:firstLine="480"/>
      </w:pPr>
      <w:r>
        <w:rPr>
          <w:rFonts w:hint="eastAsia"/>
        </w:rPr>
        <w:t>Modern airplanes h</w:t>
      </w:r>
      <w:r>
        <w:rPr>
          <w:rFonts w:hint="eastAsia"/>
        </w:rPr>
        <w:t>ave two black boxes: a voice recorder, which tracks pilots</w:t>
      </w:r>
      <w:r>
        <w:t xml:space="preserve">' </w:t>
      </w:r>
      <w:r>
        <w:rPr>
          <w:rFonts w:hint="eastAsia"/>
        </w:rPr>
        <w:t>conversations, and a flight-data recorder, which monitors fuel levels, engine noises and other operating functions that help investigators reconstruct the aircraft</w:t>
      </w:r>
      <w:r>
        <w:t>'</w:t>
      </w:r>
      <w:r>
        <w:rPr>
          <w:rFonts w:hint="eastAsia"/>
        </w:rPr>
        <w:t xml:space="preserve">s final moments. Placed in an </w:t>
      </w:r>
      <w:r>
        <w:rPr>
          <w:rFonts w:hint="eastAsia"/>
          <w:i/>
        </w:rPr>
        <w:t>in</w:t>
      </w:r>
      <w:r>
        <w:rPr>
          <w:rFonts w:hint="eastAsia"/>
          <w:i/>
        </w:rPr>
        <w:t>sulated</w:t>
      </w:r>
      <w:r>
        <w:rPr>
          <w:rFonts w:hint="eastAsia"/>
        </w:rPr>
        <w:t xml:space="preserve"> </w:t>
      </w:r>
      <w:r>
        <w:rPr>
          <w:rFonts w:eastAsia="楷体" w:hint="eastAsia"/>
        </w:rPr>
        <w:t>(</w:t>
      </w:r>
      <w:proofErr w:type="spellStart"/>
      <w:r>
        <w:rPr>
          <w:rFonts w:eastAsia="楷体" w:hint="eastAsia"/>
        </w:rPr>
        <w:t>隔绝的</w:t>
      </w:r>
      <w:proofErr w:type="spellEnd"/>
      <w:r>
        <w:rPr>
          <w:rFonts w:eastAsia="楷体" w:hint="eastAsia"/>
        </w:rPr>
        <w:t>)</w:t>
      </w:r>
      <w:r>
        <w:rPr>
          <w:rFonts w:hint="eastAsia"/>
        </w:rPr>
        <w:t xml:space="preserve"> case and surrounded by a quarter-inch-thick </w:t>
      </w:r>
      <w:r>
        <w:t>panels</w:t>
      </w:r>
      <w:r>
        <w:rPr>
          <w:rFonts w:hint="eastAsia"/>
        </w:rPr>
        <w:t xml:space="preserve"> of stainless steel, the boxes can withstand massive force and temperatures up to 2,000</w:t>
      </w:r>
      <w:r>
        <w:rPr>
          <w:rFonts w:ascii="宋体" w:hAnsi="宋体" w:cs="宋体" w:hint="eastAsia"/>
        </w:rPr>
        <w:t>℉</w:t>
      </w:r>
      <w:r>
        <w:rPr>
          <w:rFonts w:hint="eastAsia"/>
        </w:rPr>
        <w:t>. When submerged, they</w:t>
      </w:r>
      <w:r>
        <w:t>'</w:t>
      </w:r>
      <w:r>
        <w:rPr>
          <w:rFonts w:hint="eastAsia"/>
        </w:rPr>
        <w:t xml:space="preserve">re also able to emit signals from depths of 20,000 ft. Experts believe the boxes </w:t>
      </w:r>
      <w:r>
        <w:rPr>
          <w:rFonts w:hint="eastAsia"/>
        </w:rPr>
        <w:t>from Air France Flight 447, which crashed near Brazil on June 1,</w:t>
      </w:r>
      <w:r>
        <w:t xml:space="preserve"> </w:t>
      </w:r>
      <w:r>
        <w:rPr>
          <w:rFonts w:hint="eastAsia"/>
        </w:rPr>
        <w:t>2009, are in water nearly that deep, but statistics say they</w:t>
      </w:r>
      <w:r>
        <w:t>'</w:t>
      </w:r>
      <w:r>
        <w:rPr>
          <w:rFonts w:hint="eastAsia"/>
        </w:rPr>
        <w:t>re still likely to turn up. In the approximately 20 deep-sea crashes over the past 30 years, only one plane</w:t>
      </w:r>
      <w:r>
        <w:t>'</w:t>
      </w:r>
      <w:r>
        <w:rPr>
          <w:rFonts w:hint="eastAsia"/>
        </w:rPr>
        <w:t>s black boxes were nev</w:t>
      </w:r>
      <w:r>
        <w:rPr>
          <w:rFonts w:hint="eastAsia"/>
        </w:rPr>
        <w:t>er recovered.</w:t>
      </w:r>
    </w:p>
    <w:p w:rsidR="00F95B19" w:rsidRDefault="004624F2">
      <w:pPr>
        <w:pStyle w:val="Parahead"/>
        <w:rPr>
          <w:lang w:eastAsia="zh-CN"/>
        </w:rPr>
      </w:pPr>
      <w:r>
        <w:rPr>
          <w:lang w:eastAsia="zh-CN"/>
        </w:rPr>
        <w:t>注意：此部分试题请在答题卡</w:t>
      </w:r>
      <w:r>
        <w:rPr>
          <w:lang w:eastAsia="zh-CN"/>
        </w:rPr>
        <w:t>2</w:t>
      </w:r>
      <w:r>
        <w:rPr>
          <w:lang w:eastAsia="zh-CN"/>
        </w:rPr>
        <w:t>上作答</w:t>
      </w:r>
      <w:r>
        <w:rPr>
          <w:rFonts w:hint="eastAsia"/>
          <w:lang w:eastAsia="zh-CN"/>
        </w:rPr>
        <w:t>。</w:t>
      </w:r>
    </w:p>
    <w:p w:rsidR="00F95B19" w:rsidRDefault="004624F2">
      <w:pPr>
        <w:pStyle w:val="TopSagecom"/>
        <w:spacing w:before="240" w:after="60"/>
        <w:ind w:left="480" w:hanging="480"/>
      </w:pPr>
      <w:r>
        <w:rPr>
          <w:bCs/>
        </w:rPr>
        <w:t>57</w:t>
      </w:r>
      <w:r>
        <w:t>.</w:t>
      </w:r>
      <w:r>
        <w:tab/>
      </w:r>
      <w:r>
        <w:rPr>
          <w:rFonts w:hint="eastAsia"/>
        </w:rPr>
        <w:t>What does the author say about the black box?</w:t>
      </w:r>
    </w:p>
    <w:p w:rsidR="00F95B19" w:rsidRDefault="004624F2" w:rsidP="00824725">
      <w:pPr>
        <w:pStyle w:val="afd"/>
        <w:spacing w:before="60" w:after="60"/>
        <w:ind w:left="975" w:hanging="480"/>
      </w:pPr>
      <w:r>
        <w:t xml:space="preserve">A) </w:t>
      </w:r>
      <w:r>
        <w:rPr>
          <w:rFonts w:hint="eastAsia"/>
        </w:rPr>
        <w:t xml:space="preserve">It ensures the </w:t>
      </w:r>
      <w:r>
        <w:t>normal</w:t>
      </w:r>
      <w:r>
        <w:rPr>
          <w:rFonts w:hint="eastAsia"/>
        </w:rPr>
        <w:t xml:space="preserve"> functioning of an airplane.</w:t>
      </w:r>
    </w:p>
    <w:p w:rsidR="00F95B19" w:rsidRDefault="004624F2" w:rsidP="00824725">
      <w:pPr>
        <w:pStyle w:val="afd"/>
        <w:spacing w:before="60" w:after="60"/>
        <w:ind w:left="975" w:hanging="480"/>
      </w:pPr>
      <w:r>
        <w:t xml:space="preserve">B) </w:t>
      </w:r>
      <w:r>
        <w:rPr>
          <w:rFonts w:hint="eastAsia"/>
        </w:rPr>
        <w:t>The idea for its design comes from a comic book.</w:t>
      </w:r>
    </w:p>
    <w:p w:rsidR="00F95B19" w:rsidRDefault="004624F2" w:rsidP="00824725">
      <w:pPr>
        <w:pStyle w:val="afd"/>
        <w:spacing w:before="60" w:after="60"/>
        <w:ind w:left="975" w:hanging="480"/>
      </w:pPr>
      <w:r>
        <w:t xml:space="preserve">C) </w:t>
      </w:r>
      <w:r>
        <w:rPr>
          <w:rFonts w:hint="eastAsia"/>
        </w:rPr>
        <w:t>Its ability to ward off disasters is incredible.</w:t>
      </w:r>
    </w:p>
    <w:p w:rsidR="00F95B19" w:rsidRDefault="004624F2" w:rsidP="00824725">
      <w:pPr>
        <w:pStyle w:val="afd"/>
        <w:spacing w:before="60" w:after="60"/>
        <w:ind w:left="975" w:hanging="480"/>
      </w:pPr>
      <w:r>
        <w:t xml:space="preserve">D) </w:t>
      </w:r>
      <w:r>
        <w:rPr>
          <w:rFonts w:hint="eastAsia"/>
        </w:rPr>
        <w:t xml:space="preserve">It is an </w:t>
      </w:r>
      <w:r>
        <w:rPr>
          <w:rFonts w:hint="eastAsia"/>
        </w:rPr>
        <w:t>indispensable device on an airplane.</w:t>
      </w:r>
    </w:p>
    <w:p w:rsidR="00F95B19" w:rsidRDefault="004624F2">
      <w:pPr>
        <w:pStyle w:val="TopSagecom"/>
        <w:spacing w:before="240" w:after="60"/>
        <w:ind w:left="480" w:hanging="480"/>
      </w:pPr>
      <w:r>
        <w:t>58.</w:t>
      </w:r>
      <w:r>
        <w:tab/>
      </w:r>
      <w:r>
        <w:rPr>
          <w:rFonts w:hint="eastAsia"/>
        </w:rPr>
        <w:t xml:space="preserve">What </w:t>
      </w:r>
      <w:r>
        <w:t>information</w:t>
      </w:r>
      <w:r>
        <w:rPr>
          <w:rFonts w:hint="eastAsia"/>
        </w:rPr>
        <w:t xml:space="preserve"> could be found from the black box on the Yemeni airliner?</w:t>
      </w:r>
    </w:p>
    <w:p w:rsidR="00F95B19" w:rsidRDefault="004624F2" w:rsidP="00824725">
      <w:pPr>
        <w:pStyle w:val="afd"/>
        <w:spacing w:before="60" w:after="60"/>
        <w:ind w:left="975" w:hanging="480"/>
      </w:pPr>
      <w:r>
        <w:t xml:space="preserve">A) </w:t>
      </w:r>
      <w:r>
        <w:rPr>
          <w:rFonts w:hint="eastAsia"/>
        </w:rPr>
        <w:t>Data for analyzing the cause of the crash.</w:t>
      </w:r>
    </w:p>
    <w:p w:rsidR="00F95B19" w:rsidRDefault="004624F2" w:rsidP="00824725">
      <w:pPr>
        <w:pStyle w:val="afd"/>
        <w:spacing w:before="60" w:after="60"/>
        <w:ind w:left="975" w:hanging="480"/>
      </w:pPr>
      <w:r>
        <w:t xml:space="preserve">B) </w:t>
      </w:r>
      <w:r>
        <w:rPr>
          <w:rFonts w:hint="eastAsia"/>
        </w:rPr>
        <w:t>The total number of passengers on board.</w:t>
      </w:r>
    </w:p>
    <w:p w:rsidR="00F95B19" w:rsidRDefault="004624F2" w:rsidP="00824725">
      <w:pPr>
        <w:pStyle w:val="afd"/>
        <w:spacing w:before="60" w:after="60"/>
        <w:ind w:left="975" w:hanging="480"/>
      </w:pPr>
      <w:r>
        <w:t xml:space="preserve">C) </w:t>
      </w:r>
      <w:r>
        <w:rPr>
          <w:rFonts w:hint="eastAsia"/>
        </w:rPr>
        <w:t xml:space="preserve">The scene of the crash and extent of the </w:t>
      </w:r>
      <w:r>
        <w:rPr>
          <w:rFonts w:hint="eastAsia"/>
        </w:rPr>
        <w:t>damage.</w:t>
      </w:r>
    </w:p>
    <w:p w:rsidR="00F95B19" w:rsidRDefault="004624F2" w:rsidP="00824725">
      <w:pPr>
        <w:pStyle w:val="afd"/>
        <w:spacing w:before="60" w:after="60"/>
        <w:ind w:left="975" w:hanging="480"/>
      </w:pPr>
      <w:r>
        <w:t xml:space="preserve">D) </w:t>
      </w:r>
      <w:r>
        <w:rPr>
          <w:rFonts w:hint="eastAsia"/>
        </w:rPr>
        <w:t>Homing signals sent by the pilot before the crash.</w:t>
      </w:r>
    </w:p>
    <w:p w:rsidR="00F95B19" w:rsidRDefault="004624F2">
      <w:pPr>
        <w:pStyle w:val="TopSagecom"/>
        <w:spacing w:before="240" w:after="60"/>
        <w:ind w:left="480" w:hanging="480"/>
      </w:pPr>
      <w:r>
        <w:t>59.</w:t>
      </w:r>
      <w:r>
        <w:tab/>
      </w:r>
      <w:r>
        <w:rPr>
          <w:rFonts w:hint="eastAsia"/>
        </w:rPr>
        <w:t>Why was the black box redesigned in 1965?</w:t>
      </w:r>
    </w:p>
    <w:p w:rsidR="00F95B19" w:rsidRDefault="004624F2" w:rsidP="00824725">
      <w:pPr>
        <w:pStyle w:val="afd"/>
        <w:spacing w:before="60" w:after="60"/>
        <w:ind w:left="975" w:hanging="480"/>
      </w:pPr>
      <w:r>
        <w:t xml:space="preserve">A) </w:t>
      </w:r>
      <w:r>
        <w:rPr>
          <w:rFonts w:hint="eastAsia"/>
        </w:rPr>
        <w:t>New materials became available by that time.</w:t>
      </w:r>
    </w:p>
    <w:p w:rsidR="00F95B19" w:rsidRDefault="004624F2" w:rsidP="00824725">
      <w:pPr>
        <w:pStyle w:val="afd"/>
        <w:spacing w:before="60" w:after="60"/>
        <w:ind w:left="975" w:hanging="480"/>
      </w:pPr>
      <w:r>
        <w:t xml:space="preserve">B) </w:t>
      </w:r>
      <w:r>
        <w:rPr>
          <w:rFonts w:hint="eastAsia"/>
        </w:rPr>
        <w:t>Too much space was needed for its installation.</w:t>
      </w:r>
    </w:p>
    <w:p w:rsidR="00F95B19" w:rsidRDefault="004624F2" w:rsidP="00824725">
      <w:pPr>
        <w:pStyle w:val="afd"/>
        <w:spacing w:before="60" w:after="60"/>
        <w:ind w:left="975" w:hanging="480"/>
      </w:pPr>
      <w:r>
        <w:t xml:space="preserve">C) </w:t>
      </w:r>
      <w:r>
        <w:rPr>
          <w:rFonts w:hint="eastAsia"/>
        </w:rPr>
        <w:t>The early models often got damaged in the cras</w:t>
      </w:r>
      <w:r>
        <w:rPr>
          <w:rFonts w:hint="eastAsia"/>
        </w:rPr>
        <w:t>h.</w:t>
      </w:r>
    </w:p>
    <w:p w:rsidR="00F95B19" w:rsidRDefault="004624F2" w:rsidP="00824725">
      <w:pPr>
        <w:pStyle w:val="afd"/>
        <w:spacing w:before="60" w:after="60"/>
        <w:ind w:left="975" w:hanging="480"/>
      </w:pPr>
      <w:r>
        <w:t xml:space="preserve">D) </w:t>
      </w:r>
      <w:r>
        <w:rPr>
          <w:rFonts w:hint="eastAsia"/>
        </w:rPr>
        <w:t>The early models didn</w:t>
      </w:r>
      <w:r>
        <w:t>'</w:t>
      </w:r>
      <w:r>
        <w:rPr>
          <w:rFonts w:hint="eastAsia"/>
        </w:rPr>
        <w:t>t provide the needed data.</w:t>
      </w:r>
    </w:p>
    <w:p w:rsidR="00F95B19" w:rsidRDefault="004624F2">
      <w:pPr>
        <w:pStyle w:val="TopSagecom"/>
        <w:spacing w:before="240" w:after="60"/>
        <w:ind w:left="480" w:hanging="480"/>
      </w:pPr>
      <w:r>
        <w:t>60.</w:t>
      </w:r>
      <w:r>
        <w:tab/>
      </w:r>
      <w:r>
        <w:rPr>
          <w:rFonts w:hint="eastAsia"/>
        </w:rPr>
        <w:t>Why did the Federal Aviation Authority require the black boxes be painted orange or yellow?</w:t>
      </w:r>
    </w:p>
    <w:p w:rsidR="00F95B19" w:rsidRDefault="004624F2" w:rsidP="00824725">
      <w:pPr>
        <w:pStyle w:val="afd"/>
        <w:spacing w:before="60" w:after="60"/>
        <w:ind w:left="975" w:hanging="480"/>
      </w:pPr>
      <w:r>
        <w:t xml:space="preserve">A) </w:t>
      </w:r>
      <w:r>
        <w:rPr>
          <w:rFonts w:hint="eastAsia"/>
        </w:rPr>
        <w:t xml:space="preserve">To distinguish them from the </w:t>
      </w:r>
      <w:proofErr w:type="spellStart"/>
      <w:r>
        <w:rPr>
          <w:rFonts w:hint="eastAsia"/>
        </w:rPr>
        <w:t>colour</w:t>
      </w:r>
      <w:proofErr w:type="spellEnd"/>
      <w:r>
        <w:rPr>
          <w:rFonts w:hint="eastAsia"/>
        </w:rPr>
        <w:t xml:space="preserve"> of the plane.</w:t>
      </w:r>
    </w:p>
    <w:p w:rsidR="00F95B19" w:rsidRDefault="004624F2" w:rsidP="00824725">
      <w:pPr>
        <w:pStyle w:val="afd"/>
        <w:spacing w:before="60" w:after="60"/>
        <w:ind w:left="975" w:hanging="480"/>
      </w:pPr>
      <w:r>
        <w:t xml:space="preserve">B) </w:t>
      </w:r>
      <w:r>
        <w:rPr>
          <w:rFonts w:hint="eastAsia"/>
        </w:rPr>
        <w:t>To caution people to handle them with care.</w:t>
      </w:r>
    </w:p>
    <w:p w:rsidR="00F95B19" w:rsidRDefault="004624F2" w:rsidP="00824725">
      <w:pPr>
        <w:pStyle w:val="afd"/>
        <w:spacing w:before="60" w:after="60"/>
        <w:ind w:left="975" w:hanging="480"/>
      </w:pPr>
      <w:r>
        <w:t xml:space="preserve">C) </w:t>
      </w:r>
      <w:r>
        <w:rPr>
          <w:rFonts w:hint="eastAsia"/>
        </w:rPr>
        <w:t>To</w:t>
      </w:r>
      <w:r>
        <w:rPr>
          <w:rFonts w:hint="eastAsia"/>
        </w:rPr>
        <w:t xml:space="preserve"> make them easily identifiable.</w:t>
      </w:r>
    </w:p>
    <w:p w:rsidR="00F95B19" w:rsidRDefault="004624F2" w:rsidP="00824725">
      <w:pPr>
        <w:pStyle w:val="afd"/>
        <w:spacing w:before="60" w:after="60"/>
        <w:ind w:left="975" w:hanging="480"/>
      </w:pPr>
      <w:r>
        <w:t xml:space="preserve">D) </w:t>
      </w:r>
      <w:r>
        <w:rPr>
          <w:rFonts w:hint="eastAsia"/>
        </w:rPr>
        <w:t xml:space="preserve">To </w:t>
      </w:r>
      <w:r>
        <w:t>conform</w:t>
      </w:r>
      <w:r>
        <w:rPr>
          <w:rFonts w:hint="eastAsia"/>
        </w:rPr>
        <w:t xml:space="preserve"> to international standards.</w:t>
      </w:r>
    </w:p>
    <w:p w:rsidR="00F95B19" w:rsidRDefault="004624F2">
      <w:pPr>
        <w:pStyle w:val="TopSagecom"/>
        <w:spacing w:before="240" w:after="60"/>
        <w:ind w:left="480" w:hanging="480"/>
      </w:pPr>
      <w:r>
        <w:lastRenderedPageBreak/>
        <w:t>61.</w:t>
      </w:r>
      <w:r>
        <w:tab/>
      </w:r>
      <w:r>
        <w:rPr>
          <w:rFonts w:hint="eastAsia"/>
        </w:rPr>
        <w:t>What do we know about the black boxes from Air France Flight 447?</w:t>
      </w:r>
    </w:p>
    <w:p w:rsidR="00F95B19" w:rsidRDefault="004624F2" w:rsidP="00824725">
      <w:pPr>
        <w:pStyle w:val="afd"/>
        <w:spacing w:before="60" w:after="60"/>
        <w:ind w:left="975" w:hanging="480"/>
      </w:pPr>
      <w:r>
        <w:t>A) There is</w:t>
      </w:r>
      <w:r>
        <w:rPr>
          <w:rFonts w:hint="eastAsia"/>
        </w:rPr>
        <w:t xml:space="preserve"> still a good chance of their being </w:t>
      </w:r>
      <w:r>
        <w:t>recovered</w:t>
      </w:r>
      <w:r>
        <w:rPr>
          <w:rFonts w:hint="eastAsia"/>
        </w:rPr>
        <w:t>.</w:t>
      </w:r>
    </w:p>
    <w:p w:rsidR="00F95B19" w:rsidRDefault="004624F2" w:rsidP="00824725">
      <w:pPr>
        <w:pStyle w:val="afd"/>
        <w:spacing w:before="60" w:after="60"/>
        <w:ind w:left="975" w:hanging="480"/>
      </w:pPr>
      <w:r>
        <w:t xml:space="preserve">B) </w:t>
      </w:r>
      <w:r>
        <w:rPr>
          <w:rFonts w:hint="eastAsia"/>
        </w:rPr>
        <w:t>There is an urgent need for them to be reconstructe</w:t>
      </w:r>
      <w:r>
        <w:rPr>
          <w:rFonts w:hint="eastAsia"/>
        </w:rPr>
        <w:t>d.</w:t>
      </w:r>
    </w:p>
    <w:p w:rsidR="00F95B19" w:rsidRDefault="004624F2" w:rsidP="00824725">
      <w:pPr>
        <w:pStyle w:val="afd"/>
        <w:spacing w:before="60" w:after="60"/>
        <w:ind w:left="975" w:hanging="480"/>
      </w:pPr>
      <w:r>
        <w:t xml:space="preserve">C) </w:t>
      </w:r>
      <w:r>
        <w:rPr>
          <w:rFonts w:hint="eastAsia"/>
        </w:rPr>
        <w:t>They have stopped sending homing signals.</w:t>
      </w:r>
    </w:p>
    <w:p w:rsidR="00F95B19" w:rsidRDefault="004624F2" w:rsidP="00824725">
      <w:pPr>
        <w:pStyle w:val="afd"/>
        <w:spacing w:before="60" w:after="60"/>
        <w:ind w:left="975" w:hanging="480"/>
      </w:pPr>
      <w:r>
        <w:t xml:space="preserve">D) </w:t>
      </w:r>
      <w:r>
        <w:rPr>
          <w:rFonts w:hint="eastAsia"/>
        </w:rPr>
        <w:t>They were destroyed somewhere near Brazil.</w:t>
      </w:r>
    </w:p>
    <w:p w:rsidR="00F95B19" w:rsidRDefault="004624F2">
      <w:pPr>
        <w:pStyle w:val="5"/>
      </w:pPr>
      <w:r>
        <w:t>Passage Two</w:t>
      </w:r>
      <w:bookmarkEnd w:id="16"/>
    </w:p>
    <w:p w:rsidR="00F95B19" w:rsidRDefault="004624F2">
      <w:pPr>
        <w:pStyle w:val="Parahead"/>
      </w:pPr>
      <w:r>
        <w:t xml:space="preserve">Questions </w:t>
      </w:r>
      <w:r>
        <w:rPr>
          <w:rFonts w:hint="eastAsia"/>
        </w:rPr>
        <w:t>62</w:t>
      </w:r>
      <w:r>
        <w:t xml:space="preserve"> to 6</w:t>
      </w:r>
      <w:r>
        <w:rPr>
          <w:rFonts w:hint="eastAsia"/>
        </w:rPr>
        <w:t>6</w:t>
      </w:r>
      <w:r>
        <w:t xml:space="preserve"> are based on the following passage.</w:t>
      </w:r>
    </w:p>
    <w:p w:rsidR="00F95B19" w:rsidRDefault="004624F2">
      <w:pPr>
        <w:pStyle w:val="para"/>
        <w:spacing w:before="60" w:after="36"/>
        <w:ind w:firstLine="480"/>
      </w:pPr>
      <w:r>
        <w:rPr>
          <w:rFonts w:hint="eastAsia"/>
        </w:rPr>
        <w:t xml:space="preserve">The $11 billion self-help industry is built on the idea that you should turn negative thoughts like </w:t>
      </w:r>
      <w:r>
        <w:t>"</w:t>
      </w:r>
      <w:r>
        <w:rPr>
          <w:rFonts w:hint="eastAsia"/>
        </w:rPr>
        <w:t>I never do anything right</w:t>
      </w:r>
      <w:r>
        <w:t>"</w:t>
      </w:r>
      <w:r>
        <w:rPr>
          <w:rFonts w:hint="eastAsia"/>
        </w:rPr>
        <w:t xml:space="preserve"> into positive ones like </w:t>
      </w:r>
      <w:r>
        <w:t>"</w:t>
      </w:r>
      <w:r>
        <w:rPr>
          <w:rFonts w:hint="eastAsia"/>
        </w:rPr>
        <w:t>I can succeed.</w:t>
      </w:r>
      <w:r>
        <w:t>"</w:t>
      </w:r>
      <w:r>
        <w:rPr>
          <w:rFonts w:hint="eastAsia"/>
        </w:rPr>
        <w:t xml:space="preserve"> But was positive thinking advocate Norman Vincent Peale right? Is there power in positi</w:t>
      </w:r>
      <w:r>
        <w:rPr>
          <w:rFonts w:hint="eastAsia"/>
        </w:rPr>
        <w:t>ve thinking?</w:t>
      </w:r>
    </w:p>
    <w:p w:rsidR="00F95B19" w:rsidRDefault="004624F2">
      <w:pPr>
        <w:pStyle w:val="para"/>
        <w:spacing w:before="60" w:after="36"/>
        <w:ind w:firstLine="480"/>
      </w:pPr>
      <w:r>
        <w:rPr>
          <w:rFonts w:hint="eastAsia"/>
        </w:rPr>
        <w:t xml:space="preserve">Researchers in Canada just published a study in the journal </w:t>
      </w:r>
      <w:r>
        <w:rPr>
          <w:rFonts w:hint="eastAsia"/>
          <w:i/>
        </w:rPr>
        <w:t>Psychological Science</w:t>
      </w:r>
      <w:r>
        <w:rPr>
          <w:rFonts w:hint="eastAsia"/>
        </w:rPr>
        <w:t xml:space="preserve"> that says trying to get people to think more positively can actually have the opposite effect: it can simply highlight how unhappy they are.</w:t>
      </w:r>
    </w:p>
    <w:p w:rsidR="00F95B19" w:rsidRDefault="004624F2">
      <w:pPr>
        <w:pStyle w:val="para"/>
        <w:spacing w:before="60" w:after="36"/>
        <w:ind w:firstLine="480"/>
      </w:pPr>
      <w:r>
        <w:rPr>
          <w:rFonts w:hint="eastAsia"/>
        </w:rPr>
        <w:t>The study</w:t>
      </w:r>
      <w:r>
        <w:t>'</w:t>
      </w:r>
      <w:r>
        <w:rPr>
          <w:rFonts w:hint="eastAsia"/>
        </w:rPr>
        <w:t>s authors,</w:t>
      </w:r>
      <w:r>
        <w:rPr>
          <w:rFonts w:hint="eastAsia"/>
        </w:rPr>
        <w:t xml:space="preserve"> Joanne Wood and John Lee of the University of Waterloo and Elaine </w:t>
      </w:r>
      <w:proofErr w:type="spellStart"/>
      <w:r>
        <w:rPr>
          <w:rFonts w:hint="eastAsia"/>
        </w:rPr>
        <w:t>Perunovic</w:t>
      </w:r>
      <w:proofErr w:type="spellEnd"/>
      <w:r>
        <w:rPr>
          <w:rFonts w:hint="eastAsia"/>
        </w:rPr>
        <w:t xml:space="preserve"> of the University of New Brunswick, begin by citing older research showing that when people get feedback which they believe is overly positive, they actually feel worse, not bette</w:t>
      </w:r>
      <w:r>
        <w:rPr>
          <w:rFonts w:hint="eastAsia"/>
        </w:rPr>
        <w:t>r. If you tell your dim friend that he has the potential of an Einstein, you</w:t>
      </w:r>
      <w:r>
        <w:t>'</w:t>
      </w:r>
      <w:r>
        <w:rPr>
          <w:rFonts w:hint="eastAsia"/>
        </w:rPr>
        <w:t>re just underlining his faults. In one 1990s experiment, a team including psychologist Joel Cooper of Princeton asked participants to write essays opposing funding for the disable</w:t>
      </w:r>
      <w:r>
        <w:rPr>
          <w:rFonts w:hint="eastAsia"/>
        </w:rPr>
        <w:t>d. When the essayists were later praised for their sympathy, they felt even worse about what they had written.</w:t>
      </w:r>
    </w:p>
    <w:p w:rsidR="00F95B19" w:rsidRDefault="004624F2">
      <w:pPr>
        <w:pStyle w:val="para"/>
        <w:spacing w:before="60" w:after="36"/>
        <w:ind w:firstLine="480"/>
      </w:pPr>
      <w:r>
        <w:rPr>
          <w:rFonts w:hint="eastAsia"/>
        </w:rPr>
        <w:t xml:space="preserve">In this experiment, Wood, Lee and </w:t>
      </w:r>
      <w:proofErr w:type="spellStart"/>
      <w:r>
        <w:rPr>
          <w:rFonts w:hint="eastAsia"/>
        </w:rPr>
        <w:t>Perunovic</w:t>
      </w:r>
      <w:proofErr w:type="spellEnd"/>
      <w:r>
        <w:rPr>
          <w:rFonts w:hint="eastAsia"/>
        </w:rPr>
        <w:t xml:space="preserve"> measured 68 students</w:t>
      </w:r>
      <w:r>
        <w:t>'</w:t>
      </w:r>
      <w:r>
        <w:rPr>
          <w:rFonts w:hint="eastAsia"/>
        </w:rPr>
        <w:t xml:space="preserve"> self-esteem. The participants were then asked to write down their thoughts and </w:t>
      </w:r>
      <w:r>
        <w:rPr>
          <w:rFonts w:hint="eastAsia"/>
        </w:rPr>
        <w:t xml:space="preserve">feelings for four minutes. Every 15 seconds, one group of students heard a bell. When it rang, they were supposed to tell themselves, </w:t>
      </w:r>
      <w:r>
        <w:t>"</w:t>
      </w:r>
      <w:r>
        <w:rPr>
          <w:rFonts w:hint="eastAsia"/>
        </w:rPr>
        <w:t>I am lovable.</w:t>
      </w:r>
      <w:r>
        <w:t>"</w:t>
      </w:r>
    </w:p>
    <w:p w:rsidR="00F95B19" w:rsidRDefault="004624F2">
      <w:pPr>
        <w:pStyle w:val="para"/>
        <w:spacing w:before="60" w:after="36"/>
        <w:ind w:firstLine="480"/>
      </w:pPr>
      <w:r>
        <w:rPr>
          <w:rFonts w:hint="eastAsia"/>
        </w:rPr>
        <w:t>Those with low self-esteem didn</w:t>
      </w:r>
      <w:r>
        <w:t>'</w:t>
      </w:r>
      <w:r>
        <w:rPr>
          <w:rFonts w:hint="eastAsia"/>
        </w:rPr>
        <w:t>t fe</w:t>
      </w:r>
      <w:r>
        <w:t>e</w:t>
      </w:r>
      <w:r>
        <w:rPr>
          <w:rFonts w:hint="eastAsia"/>
        </w:rPr>
        <w:t xml:space="preserve">l better after the forced self-affirmation. In fact, their moods </w:t>
      </w:r>
      <w:r>
        <w:rPr>
          <w:rFonts w:hint="eastAsia"/>
        </w:rPr>
        <w:t>turned significantly darker than those of members of the control group, who were</w:t>
      </w:r>
      <w:r>
        <w:t>n'</w:t>
      </w:r>
      <w:r>
        <w:rPr>
          <w:rFonts w:hint="eastAsia"/>
        </w:rPr>
        <w:t xml:space="preserve">t urged to think positive </w:t>
      </w:r>
      <w:r>
        <w:t>thought</w:t>
      </w:r>
      <w:r>
        <w:rPr>
          <w:rFonts w:hint="eastAsia"/>
        </w:rPr>
        <w:t>s.</w:t>
      </w:r>
    </w:p>
    <w:p w:rsidR="00F95B19" w:rsidRDefault="004624F2">
      <w:pPr>
        <w:pStyle w:val="para"/>
        <w:spacing w:before="60" w:after="36"/>
        <w:ind w:firstLine="480"/>
      </w:pPr>
      <w:r>
        <w:rPr>
          <w:rFonts w:hint="eastAsia"/>
        </w:rPr>
        <w:t xml:space="preserve">The paper provides support for newer forms of </w:t>
      </w:r>
      <w:r>
        <w:rPr>
          <w:rFonts w:hint="eastAsia"/>
          <w:i/>
        </w:rPr>
        <w:t>psychotherapy</w:t>
      </w:r>
      <w:r>
        <w:t xml:space="preserve"> </w:t>
      </w:r>
      <w:r>
        <w:rPr>
          <w:rFonts w:eastAsia="楷体"/>
        </w:rPr>
        <w:t>(</w:t>
      </w:r>
      <w:proofErr w:type="spellStart"/>
      <w:r>
        <w:rPr>
          <w:rFonts w:ascii="楷体" w:eastAsia="楷体" w:hAnsi="楷体" w:hint="eastAsia"/>
        </w:rPr>
        <w:t>心理治疗</w:t>
      </w:r>
      <w:proofErr w:type="spellEnd"/>
      <w:r>
        <w:rPr>
          <w:rFonts w:eastAsia="楷体"/>
        </w:rPr>
        <w:t>)</w:t>
      </w:r>
      <w:r>
        <w:rPr>
          <w:rFonts w:hint="eastAsia"/>
        </w:rPr>
        <w:t xml:space="preserve"> that urge people</w:t>
      </w:r>
      <w:r>
        <w:t xml:space="preserve"> </w:t>
      </w:r>
      <w:r>
        <w:rPr>
          <w:rFonts w:hint="eastAsia"/>
        </w:rPr>
        <w:t>to</w:t>
      </w:r>
      <w:r>
        <w:t xml:space="preserve"> </w:t>
      </w:r>
      <w:r>
        <w:rPr>
          <w:rFonts w:hint="eastAsia"/>
        </w:rPr>
        <w:t xml:space="preserve">accept their negative thoughts and feelings rather </w:t>
      </w:r>
      <w:r>
        <w:rPr>
          <w:rFonts w:hint="eastAsia"/>
        </w:rPr>
        <w:t xml:space="preserve">than fight them. In the fighting, we not only often fail but can make things worse. </w:t>
      </w:r>
      <w:r>
        <w:rPr>
          <w:rFonts w:hint="eastAsia"/>
          <w:i/>
        </w:rPr>
        <w:t>Meditation</w:t>
      </w:r>
      <w:r>
        <w:t xml:space="preserve"> </w:t>
      </w:r>
      <w:r>
        <w:rPr>
          <w:rFonts w:eastAsia="楷体"/>
        </w:rPr>
        <w:t>(</w:t>
      </w:r>
      <w:proofErr w:type="spellStart"/>
      <w:r>
        <w:rPr>
          <w:rFonts w:ascii="楷体" w:eastAsia="楷体" w:hAnsi="楷体" w:hint="eastAsia"/>
        </w:rPr>
        <w:t>静思</w:t>
      </w:r>
      <w:proofErr w:type="spellEnd"/>
      <w:r>
        <w:rPr>
          <w:rFonts w:eastAsia="楷体"/>
        </w:rPr>
        <w:t>)</w:t>
      </w:r>
      <w:r>
        <w:rPr>
          <w:rFonts w:hint="eastAsia"/>
        </w:rPr>
        <w:t xml:space="preserve"> techniques, in contrast, can teach people to put their shortcomings into a larger, more realistic perspective. Call it the power of negative thinking.</w:t>
      </w:r>
    </w:p>
    <w:p w:rsidR="00F95B19" w:rsidRDefault="004624F2">
      <w:pPr>
        <w:pStyle w:val="Parahead"/>
        <w:rPr>
          <w:lang w:eastAsia="zh-CN"/>
        </w:rPr>
      </w:pPr>
      <w:r>
        <w:rPr>
          <w:lang w:eastAsia="zh-CN"/>
        </w:rPr>
        <w:t>注意：此部</w:t>
      </w:r>
      <w:r>
        <w:rPr>
          <w:lang w:eastAsia="zh-CN"/>
        </w:rPr>
        <w:t>分试题请在答题卡</w:t>
      </w:r>
      <w:r>
        <w:rPr>
          <w:lang w:eastAsia="zh-CN"/>
        </w:rPr>
        <w:t>2</w:t>
      </w:r>
      <w:r>
        <w:rPr>
          <w:lang w:eastAsia="zh-CN"/>
        </w:rPr>
        <w:t>上作答。</w:t>
      </w:r>
    </w:p>
    <w:p w:rsidR="00F95B19" w:rsidRDefault="004624F2">
      <w:pPr>
        <w:pStyle w:val="TopSagecom"/>
        <w:spacing w:before="240" w:after="60"/>
        <w:ind w:left="480" w:hanging="480"/>
      </w:pPr>
      <w:r>
        <w:t>62.</w:t>
      </w:r>
      <w:r>
        <w:tab/>
      </w:r>
      <w:r>
        <w:rPr>
          <w:rFonts w:hint="eastAsia"/>
        </w:rPr>
        <w:t>What do we learn from the first paragraph about the self-help industry?</w:t>
      </w:r>
    </w:p>
    <w:p w:rsidR="00F95B19" w:rsidRDefault="004624F2" w:rsidP="00824725">
      <w:pPr>
        <w:pStyle w:val="afd"/>
        <w:spacing w:before="60" w:after="60"/>
        <w:ind w:left="975" w:hanging="480"/>
      </w:pPr>
      <w:r>
        <w:t xml:space="preserve">A) </w:t>
      </w:r>
      <w:r>
        <w:rPr>
          <w:rFonts w:hint="eastAsia"/>
        </w:rPr>
        <w:t>It is a highly profitable industry.</w:t>
      </w:r>
    </w:p>
    <w:p w:rsidR="00F95B19" w:rsidRDefault="004624F2" w:rsidP="00824725">
      <w:pPr>
        <w:pStyle w:val="afd"/>
        <w:spacing w:before="60" w:after="60"/>
        <w:ind w:left="975" w:hanging="480"/>
      </w:pPr>
      <w:r>
        <w:t xml:space="preserve">B) </w:t>
      </w:r>
      <w:r>
        <w:rPr>
          <w:rFonts w:hint="eastAsia"/>
        </w:rPr>
        <w:t>It is based on the concept of positive thinking.</w:t>
      </w:r>
    </w:p>
    <w:p w:rsidR="00F95B19" w:rsidRDefault="004624F2" w:rsidP="00824725">
      <w:pPr>
        <w:pStyle w:val="afd"/>
        <w:spacing w:before="60" w:after="60"/>
        <w:ind w:left="975" w:hanging="480"/>
      </w:pPr>
      <w:r>
        <w:t xml:space="preserve">C) </w:t>
      </w:r>
      <w:r>
        <w:rPr>
          <w:rFonts w:hint="eastAsia"/>
        </w:rPr>
        <w:t xml:space="preserve">It was established by Norman </w:t>
      </w:r>
      <w:r>
        <w:t>Vincent</w:t>
      </w:r>
      <w:r>
        <w:rPr>
          <w:rFonts w:hint="eastAsia"/>
        </w:rPr>
        <w:t xml:space="preserve"> Peale.</w:t>
      </w:r>
    </w:p>
    <w:p w:rsidR="00F95B19" w:rsidRDefault="004624F2" w:rsidP="00824725">
      <w:pPr>
        <w:pStyle w:val="afd"/>
        <w:spacing w:before="60" w:after="60"/>
        <w:ind w:left="975" w:hanging="480"/>
      </w:pPr>
      <w:r>
        <w:t xml:space="preserve">D) </w:t>
      </w:r>
      <w:r>
        <w:rPr>
          <w:rFonts w:hint="eastAsia"/>
        </w:rPr>
        <w:t>It has yielded positive r</w:t>
      </w:r>
      <w:r>
        <w:rPr>
          <w:rFonts w:hint="eastAsia"/>
        </w:rPr>
        <w:t>esults.</w:t>
      </w:r>
    </w:p>
    <w:p w:rsidR="00F95B19" w:rsidRDefault="004624F2">
      <w:pPr>
        <w:pStyle w:val="TopSagecom"/>
        <w:spacing w:before="240" w:after="60"/>
        <w:ind w:left="480" w:hanging="480"/>
      </w:pPr>
      <w:r>
        <w:t>63.</w:t>
      </w:r>
      <w:r>
        <w:tab/>
      </w:r>
      <w:r>
        <w:rPr>
          <w:rFonts w:hint="eastAsia"/>
        </w:rPr>
        <w:t>What is the finding of the Canadian researchers?</w:t>
      </w:r>
    </w:p>
    <w:p w:rsidR="00F95B19" w:rsidRDefault="004624F2" w:rsidP="00824725">
      <w:pPr>
        <w:pStyle w:val="afd"/>
        <w:spacing w:before="60" w:after="60"/>
        <w:ind w:left="975" w:hanging="480"/>
      </w:pPr>
      <w:r>
        <w:t xml:space="preserve">A) </w:t>
      </w:r>
      <w:r>
        <w:rPr>
          <w:rFonts w:hint="eastAsia"/>
        </w:rPr>
        <w:t>Encouraging positive thinking many do more harm than good.</w:t>
      </w:r>
    </w:p>
    <w:p w:rsidR="00F95B19" w:rsidRDefault="004624F2" w:rsidP="00824725">
      <w:pPr>
        <w:pStyle w:val="afd"/>
        <w:spacing w:before="60" w:after="60"/>
        <w:ind w:left="975" w:hanging="480"/>
      </w:pPr>
      <w:r>
        <w:t xml:space="preserve">B) </w:t>
      </w:r>
      <w:r>
        <w:rPr>
          <w:rFonts w:hint="eastAsia"/>
        </w:rPr>
        <w:t>There can be no simple therapy for psychological problems.</w:t>
      </w:r>
    </w:p>
    <w:p w:rsidR="00F95B19" w:rsidRDefault="004624F2" w:rsidP="00824725">
      <w:pPr>
        <w:pStyle w:val="afd"/>
        <w:spacing w:before="60" w:after="60"/>
        <w:ind w:left="975" w:hanging="480"/>
      </w:pPr>
      <w:r>
        <w:lastRenderedPageBreak/>
        <w:t xml:space="preserve">C) </w:t>
      </w:r>
      <w:r>
        <w:rPr>
          <w:rFonts w:hint="eastAsia"/>
        </w:rPr>
        <w:t>Unhappy people cannot think positively.</w:t>
      </w:r>
    </w:p>
    <w:p w:rsidR="00F95B19" w:rsidRDefault="004624F2" w:rsidP="00824725">
      <w:pPr>
        <w:pStyle w:val="afd"/>
        <w:spacing w:before="60" w:after="60"/>
        <w:ind w:left="975" w:hanging="480"/>
      </w:pPr>
      <w:r>
        <w:t xml:space="preserve">D) </w:t>
      </w:r>
      <w:r>
        <w:rPr>
          <w:rFonts w:hint="eastAsia"/>
        </w:rPr>
        <w:t>The power of positive thi</w:t>
      </w:r>
      <w:r>
        <w:rPr>
          <w:rFonts w:hint="eastAsia"/>
        </w:rPr>
        <w:t>nking is limited.</w:t>
      </w:r>
    </w:p>
    <w:p w:rsidR="00F95B19" w:rsidRDefault="004624F2">
      <w:pPr>
        <w:pStyle w:val="TopSagecom"/>
        <w:spacing w:before="240" w:after="60"/>
        <w:ind w:left="480" w:hanging="480"/>
      </w:pPr>
      <w:r>
        <w:t>6</w:t>
      </w:r>
      <w:r>
        <w:rPr>
          <w:rFonts w:hint="eastAsia"/>
        </w:rPr>
        <w:t>4</w:t>
      </w:r>
      <w:r>
        <w:t>.</w:t>
      </w:r>
      <w:r>
        <w:tab/>
      </w:r>
      <w:r>
        <w:rPr>
          <w:rFonts w:hint="eastAsia"/>
        </w:rPr>
        <w:t xml:space="preserve">What does the author mean by </w:t>
      </w:r>
      <w:r>
        <w:t>"…</w:t>
      </w:r>
      <w:r>
        <w:rPr>
          <w:rFonts w:hint="eastAsia"/>
        </w:rPr>
        <w:t xml:space="preserve"> you</w:t>
      </w:r>
      <w:r>
        <w:t>'</w:t>
      </w:r>
      <w:r>
        <w:rPr>
          <w:rFonts w:hint="eastAsia"/>
        </w:rPr>
        <w:t>re just underlining his faults</w:t>
      </w:r>
      <w:r>
        <w:t>"</w:t>
      </w:r>
      <w:r>
        <w:rPr>
          <w:rFonts w:hint="eastAsia"/>
        </w:rPr>
        <w:t xml:space="preserve"> (Line 4, Para. 3)?</w:t>
      </w:r>
    </w:p>
    <w:p w:rsidR="00F95B19" w:rsidRDefault="004624F2" w:rsidP="00824725">
      <w:pPr>
        <w:pStyle w:val="afd"/>
        <w:spacing w:before="60" w:after="60"/>
        <w:ind w:left="975" w:hanging="480"/>
      </w:pPr>
      <w:r>
        <w:t xml:space="preserve">A) </w:t>
      </w:r>
      <w:r>
        <w:rPr>
          <w:rFonts w:hint="eastAsia"/>
        </w:rPr>
        <w:t>You are not taking his mistakes seriously enough.</w:t>
      </w:r>
    </w:p>
    <w:p w:rsidR="00F95B19" w:rsidRDefault="004624F2" w:rsidP="00824725">
      <w:pPr>
        <w:pStyle w:val="afd"/>
        <w:spacing w:before="60" w:after="60"/>
        <w:ind w:left="975" w:hanging="480"/>
      </w:pPr>
      <w:r>
        <w:t xml:space="preserve">B) </w:t>
      </w:r>
      <w:r>
        <w:rPr>
          <w:rFonts w:hint="eastAsia"/>
        </w:rPr>
        <w:t xml:space="preserve">You are pointing out the errors he has </w:t>
      </w:r>
      <w:r>
        <w:t>committed</w:t>
      </w:r>
      <w:r>
        <w:rPr>
          <w:rFonts w:hint="eastAsia"/>
        </w:rPr>
        <w:t>.</w:t>
      </w:r>
    </w:p>
    <w:p w:rsidR="00F95B19" w:rsidRDefault="004624F2" w:rsidP="00824725">
      <w:pPr>
        <w:pStyle w:val="afd"/>
        <w:spacing w:before="60" w:after="60"/>
        <w:ind w:left="975" w:hanging="480"/>
      </w:pPr>
      <w:r>
        <w:t xml:space="preserve">C) </w:t>
      </w:r>
      <w:r>
        <w:rPr>
          <w:rFonts w:hint="eastAsia"/>
        </w:rPr>
        <w:t>You are emphasizing the fact that he i</w:t>
      </w:r>
      <w:r>
        <w:rPr>
          <w:rFonts w:hint="eastAsia"/>
        </w:rPr>
        <w:t>s not intelligent.</w:t>
      </w:r>
    </w:p>
    <w:p w:rsidR="00F95B19" w:rsidRDefault="004624F2" w:rsidP="00824725">
      <w:pPr>
        <w:pStyle w:val="afd"/>
        <w:spacing w:before="60" w:after="60"/>
        <w:ind w:left="975" w:hanging="480"/>
      </w:pPr>
      <w:r>
        <w:t xml:space="preserve">D) </w:t>
      </w:r>
      <w:r>
        <w:rPr>
          <w:rFonts w:hint="eastAsia"/>
        </w:rPr>
        <w:t>You are trying to make him feel better about his faults.</w:t>
      </w:r>
    </w:p>
    <w:p w:rsidR="00F95B19" w:rsidRDefault="004624F2">
      <w:pPr>
        <w:pStyle w:val="TopSagecom"/>
        <w:spacing w:before="240" w:after="60"/>
        <w:ind w:left="480" w:hanging="480"/>
      </w:pPr>
      <w:r>
        <w:t>6</w:t>
      </w:r>
      <w:r>
        <w:rPr>
          <w:rFonts w:hint="eastAsia"/>
        </w:rPr>
        <w:t>5</w:t>
      </w:r>
      <w:r>
        <w:t>.</w:t>
      </w:r>
      <w:r>
        <w:tab/>
      </w:r>
      <w:r>
        <w:rPr>
          <w:rFonts w:hint="eastAsia"/>
        </w:rPr>
        <w:t xml:space="preserve">What do we learn from the experiment of Wood, Lee and </w:t>
      </w:r>
      <w:proofErr w:type="spellStart"/>
      <w:r>
        <w:rPr>
          <w:rFonts w:hint="eastAsia"/>
        </w:rPr>
        <w:t>Perunovic</w:t>
      </w:r>
      <w:proofErr w:type="spellEnd"/>
      <w:r>
        <w:rPr>
          <w:rFonts w:hint="eastAsia"/>
        </w:rPr>
        <w:t>?</w:t>
      </w:r>
    </w:p>
    <w:p w:rsidR="00F95B19" w:rsidRDefault="004624F2" w:rsidP="00824725">
      <w:pPr>
        <w:pStyle w:val="afd"/>
        <w:spacing w:before="60" w:after="60"/>
        <w:ind w:left="975" w:hanging="480"/>
      </w:pPr>
      <w:r>
        <w:t xml:space="preserve">A) </w:t>
      </w:r>
      <w:r>
        <w:rPr>
          <w:rFonts w:hint="eastAsia"/>
        </w:rPr>
        <w:t xml:space="preserve">It </w:t>
      </w:r>
      <w:r>
        <w:t>is important for people to continually boost their self-esteem.</w:t>
      </w:r>
    </w:p>
    <w:p w:rsidR="00F95B19" w:rsidRDefault="004624F2" w:rsidP="00824725">
      <w:pPr>
        <w:pStyle w:val="afd"/>
        <w:spacing w:before="60" w:after="60"/>
        <w:ind w:left="975" w:hanging="480"/>
      </w:pPr>
      <w:r>
        <w:t xml:space="preserve">B) Self-affirmation can bring a </w:t>
      </w:r>
      <w:r>
        <w:t>positive change to one's mood.</w:t>
      </w:r>
    </w:p>
    <w:p w:rsidR="00F95B19" w:rsidRDefault="004624F2" w:rsidP="00824725">
      <w:pPr>
        <w:pStyle w:val="afd"/>
        <w:spacing w:before="60" w:after="60"/>
        <w:ind w:left="975" w:hanging="480"/>
      </w:pPr>
      <w:r>
        <w:t>C) Forcing a person to think positive thoughts may lower their self-esteem.</w:t>
      </w:r>
    </w:p>
    <w:p w:rsidR="00F95B19" w:rsidRDefault="004624F2" w:rsidP="00824725">
      <w:pPr>
        <w:pStyle w:val="afd"/>
        <w:spacing w:before="60" w:after="60"/>
        <w:ind w:left="975" w:hanging="480"/>
      </w:pPr>
      <w:r>
        <w:t>D) People with low self-esteem seldom write down their true feelings.</w:t>
      </w:r>
    </w:p>
    <w:p w:rsidR="00F95B19" w:rsidRDefault="004624F2">
      <w:pPr>
        <w:pStyle w:val="TopSagecom"/>
        <w:spacing w:before="240" w:after="60"/>
        <w:ind w:left="480" w:hanging="480"/>
      </w:pPr>
      <w:r>
        <w:t>6</w:t>
      </w:r>
      <w:r>
        <w:rPr>
          <w:rFonts w:hint="eastAsia"/>
        </w:rPr>
        <w:t>6</w:t>
      </w:r>
      <w:r>
        <w:t>.</w:t>
      </w:r>
      <w:r>
        <w:tab/>
        <w:t>What do we learn from the last paragraph?</w:t>
      </w:r>
    </w:p>
    <w:p w:rsidR="00F95B19" w:rsidRDefault="004624F2" w:rsidP="00824725">
      <w:pPr>
        <w:pStyle w:val="afd"/>
        <w:spacing w:before="60" w:after="60"/>
        <w:ind w:left="975" w:hanging="480"/>
      </w:pPr>
      <w:r>
        <w:t xml:space="preserve">A) The effects of positive </w:t>
      </w:r>
      <w:r>
        <w:t>thinking vary from person to person.</w:t>
      </w:r>
    </w:p>
    <w:p w:rsidR="00F95B19" w:rsidRDefault="004624F2" w:rsidP="00824725">
      <w:pPr>
        <w:pStyle w:val="afd"/>
        <w:spacing w:before="60" w:after="60"/>
        <w:ind w:left="975" w:hanging="480"/>
      </w:pPr>
      <w:r>
        <w:t>B) Meditation may prove to be a good form of psychotherapy.</w:t>
      </w:r>
    </w:p>
    <w:p w:rsidR="00F95B19" w:rsidRDefault="004624F2" w:rsidP="00824725">
      <w:pPr>
        <w:pStyle w:val="afd"/>
        <w:spacing w:before="60" w:after="60"/>
        <w:ind w:left="975" w:hanging="480"/>
      </w:pPr>
      <w:r>
        <w:t>C) Different people tend to have different ways of thinking.</w:t>
      </w:r>
    </w:p>
    <w:p w:rsidR="00F95B19" w:rsidRDefault="004624F2" w:rsidP="00824725">
      <w:pPr>
        <w:pStyle w:val="afd"/>
        <w:spacing w:before="60" w:after="60"/>
        <w:ind w:left="975" w:hanging="480"/>
      </w:pPr>
      <w:r>
        <w:t>D) People can avoid making mistakes through meditation.</w:t>
      </w:r>
    </w:p>
    <w:p w:rsidR="00F95B19" w:rsidRDefault="004624F2">
      <w:pPr>
        <w:pStyle w:val="31"/>
        <w:tabs>
          <w:tab w:val="center" w:pos="4830"/>
          <w:tab w:val="right" w:pos="9660"/>
        </w:tabs>
      </w:pPr>
      <w:bookmarkStart w:id="17" w:name="_Toc233834271"/>
      <w:r>
        <w:rPr>
          <w:rFonts w:hint="eastAsia"/>
        </w:rPr>
        <w:t>Part V</w:t>
      </w:r>
      <w:r>
        <w:rPr>
          <w:rFonts w:hint="eastAsia"/>
        </w:rPr>
        <w:tab/>
      </w:r>
      <w:r>
        <w:t>Cloze</w:t>
      </w:r>
      <w:r>
        <w:rPr>
          <w:rFonts w:hint="eastAsia"/>
        </w:rPr>
        <w:tab/>
        <w:t>(15 minutes)</w:t>
      </w:r>
      <w:bookmarkEnd w:id="17"/>
    </w:p>
    <w:p w:rsidR="00F95B19" w:rsidRDefault="004624F2">
      <w:pPr>
        <w:pStyle w:val="Directions"/>
        <w:spacing w:before="120" w:after="120"/>
      </w:pPr>
      <w:r>
        <w:rPr>
          <w:b/>
          <w:i w:val="0"/>
        </w:rPr>
        <w:t>D</w:t>
      </w:r>
      <w:r>
        <w:rPr>
          <w:rFonts w:hint="eastAsia"/>
          <w:b/>
          <w:i w:val="0"/>
        </w:rPr>
        <w:t>irections:</w:t>
      </w:r>
      <w:r>
        <w:rPr>
          <w:rFonts w:hint="eastAsia"/>
          <w:b/>
          <w:i w:val="0"/>
        </w:rPr>
        <w:tab/>
      </w:r>
      <w:r>
        <w:rPr>
          <w:rFonts w:hint="eastAsia"/>
        </w:rPr>
        <w:t>Ther</w:t>
      </w:r>
      <w:r>
        <w:rPr>
          <w:rFonts w:hint="eastAsia"/>
        </w:rPr>
        <w:t xml:space="preserve">e are 20 blanks in the following passage. </w:t>
      </w:r>
      <w:r>
        <w:t>F</w:t>
      </w:r>
      <w:r>
        <w:rPr>
          <w:rFonts w:hint="eastAsia"/>
        </w:rPr>
        <w:t xml:space="preserve">or each blank there are four choices marked A), B), C) and D) on the right side of the paper. </w:t>
      </w:r>
      <w:r>
        <w:t>Y</w:t>
      </w:r>
      <w:r>
        <w:rPr>
          <w:rFonts w:hint="eastAsia"/>
        </w:rPr>
        <w:t xml:space="preserve">ou should choose the ONE that best fits into the passage. </w:t>
      </w:r>
      <w:r>
        <w:t>T</w:t>
      </w:r>
      <w:r>
        <w:rPr>
          <w:rFonts w:hint="eastAsia"/>
        </w:rPr>
        <w:t xml:space="preserve">hen mark the corresponding letter on </w:t>
      </w:r>
      <w:r>
        <w:rPr>
          <w:rFonts w:ascii="Arial Rounded MT Bold" w:hAnsi="Arial Rounded MT Bold" w:hint="eastAsia"/>
          <w:b/>
        </w:rPr>
        <w:t>Answer Sheet 2</w:t>
      </w:r>
      <w:r>
        <w:rPr>
          <w:rFonts w:hint="eastAsia"/>
        </w:rPr>
        <w:t xml:space="preserve"> with a </w:t>
      </w:r>
      <w:r>
        <w:rPr>
          <w:rFonts w:hint="eastAsia"/>
        </w:rPr>
        <w:t xml:space="preserve">single line through the </w:t>
      </w:r>
      <w:proofErr w:type="spellStart"/>
      <w:r>
        <w:rPr>
          <w:rFonts w:hint="eastAsia"/>
        </w:rPr>
        <w:t>centre</w:t>
      </w:r>
      <w:proofErr w:type="spellEnd"/>
      <w:r>
        <w:rPr>
          <w:rFonts w:hint="eastAsia"/>
        </w:rPr>
        <w:t>.</w:t>
      </w:r>
    </w:p>
    <w:p w:rsidR="00F95B19" w:rsidRDefault="004624F2">
      <w:pPr>
        <w:pStyle w:val="Parahead"/>
        <w:rPr>
          <w:lang w:eastAsia="zh-CN"/>
        </w:rPr>
      </w:pPr>
      <w:r>
        <w:rPr>
          <w:lang w:eastAsia="zh-CN"/>
        </w:rPr>
        <w:t>注意：此部分试题</w:t>
      </w:r>
      <w:r>
        <w:rPr>
          <w:rFonts w:hint="eastAsia"/>
          <w:lang w:eastAsia="zh-CN"/>
        </w:rPr>
        <w:t>请</w:t>
      </w:r>
      <w:r>
        <w:rPr>
          <w:lang w:eastAsia="zh-CN"/>
        </w:rPr>
        <w:t>在答题卡</w:t>
      </w:r>
      <w:r>
        <w:rPr>
          <w:rFonts w:hint="eastAsia"/>
          <w:lang w:eastAsia="zh-CN"/>
        </w:rPr>
        <w:t>2</w:t>
      </w:r>
      <w:r>
        <w:rPr>
          <w:lang w:eastAsia="zh-CN"/>
        </w:rPr>
        <w:t>上</w:t>
      </w:r>
      <w:r>
        <w:rPr>
          <w:rFonts w:hint="eastAsia"/>
          <w:lang w:eastAsia="zh-CN"/>
        </w:rPr>
        <w:t>作答</w:t>
      </w:r>
      <w:r>
        <w:rPr>
          <w:lang w:eastAsia="zh-CN"/>
        </w:rPr>
        <w:t>。</w:t>
      </w:r>
    </w:p>
    <w:p w:rsidR="00F95B19" w:rsidRDefault="00F95B19">
      <w:pPr>
        <w:ind w:firstLine="420"/>
        <w:rPr>
          <w:lang w:eastAsia="zh-CN"/>
        </w:rPr>
      </w:pPr>
    </w:p>
    <w:tbl>
      <w:tblPr>
        <w:tblW w:w="9828" w:type="dxa"/>
        <w:tblLayout w:type="fixed"/>
        <w:tblLook w:val="04A0" w:firstRow="1" w:lastRow="0" w:firstColumn="1" w:lastColumn="0" w:noHBand="0" w:noVBand="1"/>
      </w:tblPr>
      <w:tblGrid>
        <w:gridCol w:w="5508"/>
        <w:gridCol w:w="4320"/>
      </w:tblGrid>
      <w:tr w:rsidR="00F95B19">
        <w:tc>
          <w:tcPr>
            <w:tcW w:w="5508" w:type="dxa"/>
          </w:tcPr>
          <w:p w:rsidR="00F95B19" w:rsidRDefault="004624F2">
            <w:pPr>
              <w:pStyle w:val="ClozePara"/>
              <w:ind w:firstLine="480"/>
            </w:pPr>
            <w:r>
              <w:rPr>
                <w:rFonts w:hint="eastAsia"/>
              </w:rPr>
              <w:t xml:space="preserve">The term e-commerce refers to all commercial transactions conducted over the Internet, including transactions by consumers and business-to-business transactions. Conceptually, e-commerce does not </w:t>
            </w:r>
            <w:r>
              <w:fldChar w:fldCharType="begin"/>
            </w:r>
            <w:r>
              <w:instrText>eq \x\bo</w:instrText>
            </w:r>
            <w:r>
              <w:instrText>(</w:instrText>
            </w:r>
            <w:r>
              <w:rPr>
                <w:color w:val="FFFFFF"/>
              </w:rPr>
              <w:instrText>大</w:instrText>
            </w:r>
            <w:r>
              <w:instrText>67</w:instrText>
            </w:r>
            <w:r>
              <w:rPr>
                <w:color w:val="FFFFFF"/>
              </w:rPr>
              <w:instrText>家</w:instrText>
            </w:r>
            <w:r>
              <w:instrText>)</w:instrText>
            </w:r>
            <w:r>
              <w:fldChar w:fldCharType="end"/>
            </w:r>
            <w:r>
              <w:rPr>
                <w:rFonts w:hint="eastAsia"/>
              </w:rPr>
              <w:t xml:space="preserve"> from well-known </w:t>
            </w:r>
            <w:r>
              <w:t>commercial</w:t>
            </w:r>
            <w:r>
              <w:rPr>
                <w:rFonts w:hint="eastAsia"/>
              </w:rPr>
              <w:t xml:space="preserve"> offerings such as banking by phone, </w:t>
            </w:r>
            <w:r>
              <w:t>"</w:t>
            </w:r>
            <w:r>
              <w:rPr>
                <w:rFonts w:hint="eastAsia"/>
              </w:rPr>
              <w:t>mail order</w:t>
            </w:r>
            <w:r>
              <w:t>"</w:t>
            </w:r>
            <w:r>
              <w:rPr>
                <w:rFonts w:hint="eastAsia"/>
              </w:rPr>
              <w:t xml:space="preserve"> catalogs, or sending a purchase order to supplier </w:t>
            </w:r>
            <w:r>
              <w:fldChar w:fldCharType="begin"/>
            </w:r>
            <w:r>
              <w:instrText>eq \x\bo(</w:instrText>
            </w:r>
            <w:r>
              <w:rPr>
                <w:color w:val="FFFFFF"/>
              </w:rPr>
              <w:instrText>大</w:instrText>
            </w:r>
            <w:r>
              <w:instrText>68</w:instrText>
            </w:r>
            <w:r>
              <w:rPr>
                <w:color w:val="FFFFFF"/>
              </w:rPr>
              <w:instrText>家</w:instrText>
            </w:r>
            <w:r>
              <w:instrText>)</w:instrText>
            </w:r>
            <w:r>
              <w:fldChar w:fldCharType="end"/>
            </w:r>
            <w:r>
              <w:rPr>
                <w:rFonts w:hint="eastAsia"/>
              </w:rPr>
              <w:t xml:space="preserve"> fax. E-commerce follows the same model </w:t>
            </w:r>
            <w:r>
              <w:lastRenderedPageBreak/>
              <w:fldChar w:fldCharType="begin"/>
            </w:r>
            <w:r>
              <w:instrText>eq \x\bo(</w:instrText>
            </w:r>
            <w:r>
              <w:rPr>
                <w:color w:val="FFFFFF"/>
              </w:rPr>
              <w:instrText>大</w:instrText>
            </w:r>
            <w:r>
              <w:instrText>69</w:instrText>
            </w:r>
            <w:r>
              <w:rPr>
                <w:color w:val="FFFFFF"/>
              </w:rPr>
              <w:instrText>家</w:instrText>
            </w:r>
            <w:r>
              <w:instrText>)</w:instrText>
            </w:r>
            <w:r>
              <w:fldChar w:fldCharType="end"/>
            </w:r>
            <w:r>
              <w:rPr>
                <w:rFonts w:hint="eastAsia"/>
              </w:rPr>
              <w:t xml:space="preserve"> in other business transactions; the difference </w:t>
            </w:r>
            <w:r>
              <w:fldChar w:fldCharType="begin"/>
            </w:r>
            <w:r>
              <w:instrText>e</w:instrText>
            </w:r>
            <w:r>
              <w:instrText>q \x\bo(</w:instrText>
            </w:r>
            <w:r>
              <w:rPr>
                <w:color w:val="FFFFFF"/>
              </w:rPr>
              <w:instrText>大</w:instrText>
            </w:r>
            <w:r>
              <w:instrText>70</w:instrText>
            </w:r>
            <w:r>
              <w:rPr>
                <w:color w:val="FFFFFF"/>
              </w:rPr>
              <w:instrText>家</w:instrText>
            </w:r>
            <w:r>
              <w:instrText>)</w:instrText>
            </w:r>
            <w:r>
              <w:fldChar w:fldCharType="end"/>
            </w:r>
            <w:r>
              <w:rPr>
                <w:rFonts w:hint="eastAsia"/>
              </w:rPr>
              <w:t xml:space="preserve"> in the details.</w:t>
            </w:r>
          </w:p>
          <w:p w:rsidR="00F95B19" w:rsidRDefault="004624F2">
            <w:pPr>
              <w:pStyle w:val="ClozePara"/>
              <w:ind w:firstLine="480"/>
            </w:pPr>
            <w:r>
              <w:t>T</w:t>
            </w:r>
            <w:r>
              <w:rPr>
                <w:rFonts w:hint="eastAsia"/>
              </w:rPr>
              <w:t xml:space="preserve">o a consumer, the most visible form of e-commerce consists </w:t>
            </w:r>
            <w:r>
              <w:fldChar w:fldCharType="begin"/>
            </w:r>
            <w:r>
              <w:instrText>eq \x\bo(</w:instrText>
            </w:r>
            <w:r>
              <w:rPr>
                <w:color w:val="FFFFFF"/>
              </w:rPr>
              <w:instrText>大</w:instrText>
            </w:r>
            <w:r>
              <w:instrText>71</w:instrText>
            </w:r>
            <w:r>
              <w:rPr>
                <w:color w:val="FFFFFF"/>
              </w:rPr>
              <w:instrText>家</w:instrText>
            </w:r>
            <w:r>
              <w:instrText>)</w:instrText>
            </w:r>
            <w:r>
              <w:fldChar w:fldCharType="end"/>
            </w:r>
            <w:r>
              <w:rPr>
                <w:rFonts w:hint="eastAsia"/>
              </w:rPr>
              <w:t xml:space="preserve"> online ordering. </w:t>
            </w:r>
            <w:r>
              <w:t>A</w:t>
            </w:r>
            <w:r>
              <w:rPr>
                <w:rFonts w:hint="eastAsia"/>
              </w:rPr>
              <w:t xml:space="preserve"> customer begins with a catalog of possible items, </w:t>
            </w:r>
            <w:r>
              <w:fldChar w:fldCharType="begin"/>
            </w:r>
            <w:r>
              <w:instrText>eq \x\bo(</w:instrText>
            </w:r>
            <w:r>
              <w:rPr>
                <w:color w:val="FFFFFF"/>
              </w:rPr>
              <w:instrText>大</w:instrText>
            </w:r>
            <w:r>
              <w:instrText>72</w:instrText>
            </w:r>
            <w:r>
              <w:rPr>
                <w:color w:val="FFFFFF"/>
              </w:rPr>
              <w:instrText>家</w:instrText>
            </w:r>
            <w:r>
              <w:instrText>)</w:instrText>
            </w:r>
            <w:r>
              <w:fldChar w:fldCharType="end"/>
            </w:r>
            <w:r>
              <w:rPr>
                <w:rFonts w:hint="eastAsia"/>
              </w:rPr>
              <w:t xml:space="preserve"> an item, arranges a form of payment, and </w:t>
            </w:r>
            <w:r>
              <w:fldChar w:fldCharType="begin"/>
            </w:r>
            <w:r>
              <w:instrText>eq \x\bo(</w:instrText>
            </w:r>
            <w:r>
              <w:rPr>
                <w:color w:val="FFFFFF"/>
              </w:rPr>
              <w:instrText>大</w:instrText>
            </w:r>
            <w:r>
              <w:instrText>73</w:instrText>
            </w:r>
            <w:r>
              <w:rPr>
                <w:color w:val="FFFFFF"/>
              </w:rPr>
              <w:instrText>家</w:instrText>
            </w:r>
            <w:r>
              <w:instrText>)</w:instrText>
            </w:r>
            <w:r>
              <w:fldChar w:fldCharType="end"/>
            </w:r>
            <w:r>
              <w:rPr>
                <w:rFonts w:hint="eastAsia"/>
              </w:rPr>
              <w:t xml:space="preserve"> an order. </w:t>
            </w:r>
            <w:r>
              <w:t>I</w:t>
            </w:r>
            <w:r>
              <w:rPr>
                <w:rFonts w:hint="eastAsia"/>
              </w:rPr>
              <w:t xml:space="preserve">nstead of a physical catalog, e-commerce arranges for catalogs to be </w:t>
            </w:r>
            <w:r>
              <w:fldChar w:fldCharType="begin"/>
            </w:r>
            <w:r>
              <w:instrText>eq \x\bo(</w:instrText>
            </w:r>
            <w:r>
              <w:rPr>
                <w:color w:val="FFFFFF"/>
              </w:rPr>
              <w:instrText>大</w:instrText>
            </w:r>
            <w:r>
              <w:instrText>74</w:instrText>
            </w:r>
            <w:r>
              <w:rPr>
                <w:color w:val="FFFFFF"/>
              </w:rPr>
              <w:instrText>家</w:instrText>
            </w:r>
            <w:r>
              <w:instrText>)</w:instrText>
            </w:r>
            <w:r>
              <w:fldChar w:fldCharType="end"/>
            </w:r>
            <w:r>
              <w:rPr>
                <w:rFonts w:hint="eastAsia"/>
              </w:rPr>
              <w:t xml:space="preserve"> on the Internet. </w:t>
            </w:r>
            <w:r>
              <w:t>I</w:t>
            </w:r>
            <w:r>
              <w:rPr>
                <w:rFonts w:hint="eastAsia"/>
              </w:rPr>
              <w:t xml:space="preserve">nstead of sending an order on paper or by telephone, e-commerce arranges for orders to be sent </w:t>
            </w:r>
            <w:r>
              <w:fldChar w:fldCharType="begin"/>
            </w:r>
            <w:r>
              <w:instrText>eq \x\bo(</w:instrText>
            </w:r>
            <w:r>
              <w:rPr>
                <w:color w:val="FFFFFF"/>
              </w:rPr>
              <w:instrText>大</w:instrText>
            </w:r>
            <w:r>
              <w:instrText>75</w:instrText>
            </w:r>
            <w:r>
              <w:rPr>
                <w:color w:val="FFFFFF"/>
              </w:rPr>
              <w:instrText>家</w:instrText>
            </w:r>
            <w:r>
              <w:instrText>)</w:instrText>
            </w:r>
            <w:r>
              <w:fldChar w:fldCharType="end"/>
            </w:r>
            <w:r>
              <w:rPr>
                <w:rFonts w:hint="eastAsia"/>
              </w:rPr>
              <w:t xml:space="preserve"> a computer network. </w:t>
            </w:r>
            <w:r>
              <w:t>F</w:t>
            </w:r>
            <w:r>
              <w:rPr>
                <w:rFonts w:hint="eastAsia"/>
              </w:rPr>
              <w:t>inally,</w:t>
            </w:r>
            <w:r>
              <w:rPr>
                <w:rFonts w:hint="eastAsia"/>
              </w:rPr>
              <w:t xml:space="preserve"> instead of sending a paper representation of payment such as a check, e-commerce </w:t>
            </w:r>
            <w:r>
              <w:fldChar w:fldCharType="begin"/>
            </w:r>
            <w:r>
              <w:instrText>eq \x\bo(</w:instrText>
            </w:r>
            <w:r>
              <w:rPr>
                <w:color w:val="FFFFFF"/>
              </w:rPr>
              <w:instrText>大</w:instrText>
            </w:r>
            <w:r>
              <w:instrText>76</w:instrText>
            </w:r>
            <w:r>
              <w:rPr>
                <w:color w:val="FFFFFF"/>
              </w:rPr>
              <w:instrText>家</w:instrText>
            </w:r>
            <w:r>
              <w:instrText>)</w:instrText>
            </w:r>
            <w:r>
              <w:fldChar w:fldCharType="end"/>
            </w:r>
            <w:r>
              <w:rPr>
                <w:rFonts w:hint="eastAsia"/>
              </w:rPr>
              <w:t xml:space="preserve"> one to send payment information electronically.</w:t>
            </w:r>
          </w:p>
          <w:p w:rsidR="00F95B19" w:rsidRDefault="004624F2">
            <w:pPr>
              <w:pStyle w:val="ClozePara"/>
              <w:ind w:firstLine="480"/>
            </w:pPr>
            <w:r>
              <w:t>I</w:t>
            </w:r>
            <w:r>
              <w:rPr>
                <w:rFonts w:hint="eastAsia"/>
              </w:rPr>
              <w:t xml:space="preserve">n the decade </w:t>
            </w:r>
            <w:r>
              <w:fldChar w:fldCharType="begin"/>
            </w:r>
            <w:r>
              <w:instrText>eq \x\bo(</w:instrText>
            </w:r>
            <w:r>
              <w:rPr>
                <w:color w:val="FFFFFF"/>
              </w:rPr>
              <w:instrText>大</w:instrText>
            </w:r>
            <w:r>
              <w:instrText>77</w:instrText>
            </w:r>
            <w:r>
              <w:rPr>
                <w:color w:val="FFFFFF"/>
              </w:rPr>
              <w:instrText>家</w:instrText>
            </w:r>
            <w:r>
              <w:instrText>)</w:instrText>
            </w:r>
            <w:r>
              <w:fldChar w:fldCharType="end"/>
            </w:r>
            <w:r>
              <w:rPr>
                <w:rFonts w:hint="eastAsia"/>
              </w:rPr>
              <w:t xml:space="preserve"> 1993, e-commerce grew from </w:t>
            </w:r>
            <w:proofErr w:type="gramStart"/>
            <w:r>
              <w:rPr>
                <w:rFonts w:hint="eastAsia"/>
              </w:rPr>
              <w:t>an</w:t>
            </w:r>
            <w:proofErr w:type="gramEnd"/>
            <w:r>
              <w:rPr>
                <w:rFonts w:hint="eastAsia"/>
              </w:rPr>
              <w:t xml:space="preserve"> </w:t>
            </w:r>
            <w:r>
              <w:fldChar w:fldCharType="begin"/>
            </w:r>
            <w:r>
              <w:instrText>eq \x\bo(</w:instrText>
            </w:r>
            <w:r>
              <w:rPr>
                <w:color w:val="FFFFFF"/>
              </w:rPr>
              <w:instrText>大</w:instrText>
            </w:r>
            <w:r>
              <w:instrText>78</w:instrText>
            </w:r>
            <w:r>
              <w:rPr>
                <w:color w:val="FFFFFF"/>
              </w:rPr>
              <w:instrText>家</w:instrText>
            </w:r>
            <w:r>
              <w:instrText>)</w:instrText>
            </w:r>
            <w:r>
              <w:fldChar w:fldCharType="end"/>
            </w:r>
            <w:r>
              <w:rPr>
                <w:rFonts w:hint="eastAsia"/>
              </w:rPr>
              <w:t xml:space="preserve"> </w:t>
            </w:r>
            <w:r>
              <w:rPr>
                <w:rFonts w:hint="eastAsia"/>
                <w:i/>
              </w:rPr>
              <w:t>novelty</w:t>
            </w:r>
            <w:r>
              <w:rPr>
                <w:rFonts w:hint="eastAsia"/>
              </w:rPr>
              <w:t xml:space="preserve"> </w:t>
            </w:r>
            <w:r>
              <w:rPr>
                <w:rFonts w:eastAsia="楷体" w:hint="eastAsia"/>
              </w:rPr>
              <w:t>(</w:t>
            </w:r>
            <w:proofErr w:type="spellStart"/>
            <w:r>
              <w:rPr>
                <w:rFonts w:eastAsia="楷体" w:hint="eastAsia"/>
              </w:rPr>
              <w:t>新奇事物</w:t>
            </w:r>
            <w:proofErr w:type="spellEnd"/>
            <w:r>
              <w:rPr>
                <w:rFonts w:eastAsia="楷体" w:hint="eastAsia"/>
              </w:rPr>
              <w:t>)</w:t>
            </w:r>
            <w:r>
              <w:rPr>
                <w:rFonts w:hint="eastAsia"/>
              </w:rPr>
              <w:t xml:space="preserve"> to a mainstream </w:t>
            </w:r>
            <w:r>
              <w:rPr>
                <w:rFonts w:hint="eastAsia"/>
              </w:rPr>
              <w:t xml:space="preserve">business influence. </w:t>
            </w:r>
            <w:r>
              <w:t>I</w:t>
            </w:r>
            <w:r>
              <w:rPr>
                <w:rFonts w:hint="eastAsia"/>
              </w:rPr>
              <w:t xml:space="preserve">n 1993, few </w:t>
            </w:r>
            <w:r>
              <w:fldChar w:fldCharType="begin"/>
            </w:r>
            <w:r>
              <w:instrText>eq \x\bo(</w:instrText>
            </w:r>
            <w:r>
              <w:rPr>
                <w:color w:val="FFFFFF"/>
              </w:rPr>
              <w:instrText>大</w:instrText>
            </w:r>
            <w:r>
              <w:instrText>79</w:instrText>
            </w:r>
            <w:r>
              <w:rPr>
                <w:color w:val="FFFFFF"/>
              </w:rPr>
              <w:instrText>家</w:instrText>
            </w:r>
            <w:r>
              <w:instrText>)</w:instrText>
            </w:r>
            <w:r>
              <w:fldChar w:fldCharType="end"/>
            </w:r>
            <w:r>
              <w:rPr>
                <w:rFonts w:hint="eastAsia"/>
              </w:rPr>
              <w:t xml:space="preserve"> had a web page, and </w:t>
            </w:r>
            <w:r>
              <w:fldChar w:fldCharType="begin"/>
            </w:r>
            <w:r>
              <w:instrText>eq \x\bo(</w:instrText>
            </w:r>
            <w:r>
              <w:rPr>
                <w:color w:val="FFFFFF"/>
              </w:rPr>
              <w:instrText>大</w:instrText>
            </w:r>
            <w:r>
              <w:instrText>80</w:instrText>
            </w:r>
            <w:r>
              <w:rPr>
                <w:color w:val="FFFFFF"/>
              </w:rPr>
              <w:instrText>家</w:instrText>
            </w:r>
            <w:r>
              <w:instrText>)</w:instrText>
            </w:r>
            <w:r>
              <w:fldChar w:fldCharType="end"/>
            </w:r>
            <w:r>
              <w:rPr>
                <w:rFonts w:hint="eastAsia"/>
              </w:rPr>
              <w:t xml:space="preserve"> a handful allowed one to order products or services online. </w:t>
            </w:r>
            <w:r>
              <w:t>T</w:t>
            </w:r>
            <w:r>
              <w:rPr>
                <w:rFonts w:hint="eastAsia"/>
              </w:rPr>
              <w:t xml:space="preserve">en </w:t>
            </w:r>
            <w:proofErr w:type="gramStart"/>
            <w:r>
              <w:rPr>
                <w:rFonts w:hint="eastAsia"/>
              </w:rPr>
              <w:t xml:space="preserve">years </w:t>
            </w:r>
            <w:proofErr w:type="gramEnd"/>
            <w:r>
              <w:fldChar w:fldCharType="begin"/>
            </w:r>
            <w:r>
              <w:instrText>eq \x\bo(</w:instrText>
            </w:r>
            <w:r>
              <w:rPr>
                <w:color w:val="FFFFFF"/>
              </w:rPr>
              <w:instrText>大</w:instrText>
            </w:r>
            <w:r>
              <w:instrText>81</w:instrText>
            </w:r>
            <w:r>
              <w:rPr>
                <w:color w:val="FFFFFF"/>
              </w:rPr>
              <w:instrText>家</w:instrText>
            </w:r>
            <w:r>
              <w:instrText>)</w:instrText>
            </w:r>
            <w:r>
              <w:fldChar w:fldCharType="end"/>
            </w:r>
            <w:r>
              <w:rPr>
                <w:rFonts w:hint="eastAsia"/>
              </w:rPr>
              <w:t xml:space="preserve">, both large and small businesses had web pages, and most </w:t>
            </w:r>
            <w:r>
              <w:fldChar w:fldCharType="begin"/>
            </w:r>
            <w:r>
              <w:instrText>eq \x\bo(</w:instrText>
            </w:r>
            <w:r>
              <w:rPr>
                <w:color w:val="FFFFFF"/>
              </w:rPr>
              <w:instrText>大</w:instrText>
            </w:r>
            <w:r>
              <w:instrText>82</w:instrText>
            </w:r>
            <w:r>
              <w:rPr>
                <w:color w:val="FFFFFF"/>
              </w:rPr>
              <w:instrText>家</w:instrText>
            </w:r>
            <w:r>
              <w:instrText>)</w:instrText>
            </w:r>
            <w:r>
              <w:fldChar w:fldCharType="end"/>
            </w:r>
            <w:r>
              <w:rPr>
                <w:rFonts w:hint="eastAsia"/>
              </w:rPr>
              <w:t xml:space="preserve"> users with the opportunity to place an order. </w:t>
            </w:r>
            <w:r>
              <w:lastRenderedPageBreak/>
              <w:fldChar w:fldCharType="begin"/>
            </w:r>
            <w:r>
              <w:instrText>eq \x\bo(</w:instrText>
            </w:r>
            <w:r>
              <w:rPr>
                <w:color w:val="FFFFFF"/>
              </w:rPr>
              <w:instrText>大</w:instrText>
            </w:r>
            <w:r>
              <w:instrText>83</w:instrText>
            </w:r>
            <w:r>
              <w:rPr>
                <w:color w:val="FFFFFF"/>
              </w:rPr>
              <w:instrText>家</w:instrText>
            </w:r>
            <w:r>
              <w:instrText>)</w:instrText>
            </w:r>
            <w:r>
              <w:fldChar w:fldCharType="end"/>
            </w:r>
            <w:r>
              <w:rPr>
                <w:rFonts w:hint="eastAsia"/>
              </w:rPr>
              <w:t xml:space="preserve">, many banks added online access, </w:t>
            </w:r>
            <w:r>
              <w:fldChar w:fldCharType="begin"/>
            </w:r>
            <w:r>
              <w:instrText>eq \x\bo(</w:instrText>
            </w:r>
            <w:r>
              <w:rPr>
                <w:color w:val="FFFFFF"/>
              </w:rPr>
              <w:instrText>大</w:instrText>
            </w:r>
            <w:r>
              <w:instrText>84</w:instrText>
            </w:r>
            <w:r>
              <w:rPr>
                <w:color w:val="FFFFFF"/>
              </w:rPr>
              <w:instrText>家</w:instrText>
            </w:r>
            <w:r>
              <w:instrText>)</w:instrText>
            </w:r>
            <w:r>
              <w:fldChar w:fldCharType="end"/>
            </w:r>
            <w:r>
              <w:rPr>
                <w:rFonts w:hint="eastAsia"/>
              </w:rPr>
              <w:t xml:space="preserve"> online banking and bill paying </w:t>
            </w:r>
            <w:proofErr w:type="gramStart"/>
            <w:r>
              <w:rPr>
                <w:rFonts w:hint="eastAsia"/>
              </w:rPr>
              <w:t xml:space="preserve">became </w:t>
            </w:r>
            <w:proofErr w:type="gramEnd"/>
            <w:r>
              <w:fldChar w:fldCharType="begin"/>
            </w:r>
            <w:r>
              <w:instrText>eq \x\bo(</w:instrText>
            </w:r>
            <w:r>
              <w:rPr>
                <w:color w:val="FFFFFF"/>
              </w:rPr>
              <w:instrText>大</w:instrText>
            </w:r>
            <w:r>
              <w:instrText>85</w:instrText>
            </w:r>
            <w:r>
              <w:rPr>
                <w:color w:val="FFFFFF"/>
              </w:rPr>
              <w:instrText>家</w:instrText>
            </w:r>
            <w:r>
              <w:instrText>)</w:instrText>
            </w:r>
            <w:r>
              <w:fldChar w:fldCharType="end"/>
            </w:r>
            <w:r>
              <w:rPr>
                <w:rFonts w:hint="eastAsia"/>
              </w:rPr>
              <w:t xml:space="preserve">. </w:t>
            </w:r>
            <w:r>
              <w:t>M</w:t>
            </w:r>
            <w:r>
              <w:rPr>
                <w:rFonts w:hint="eastAsia"/>
              </w:rPr>
              <w:t xml:space="preserve">ore importantly, the value of goods and services </w:t>
            </w:r>
            <w:r>
              <w:fldChar w:fldCharType="begin"/>
            </w:r>
            <w:r>
              <w:instrText>eq \x\bo(</w:instrText>
            </w:r>
            <w:r>
              <w:rPr>
                <w:color w:val="FFFFFF"/>
              </w:rPr>
              <w:instrText>大</w:instrText>
            </w:r>
            <w:r>
              <w:instrText>86</w:instrText>
            </w:r>
            <w:r>
              <w:rPr>
                <w:color w:val="FFFFFF"/>
              </w:rPr>
              <w:instrText>家</w:instrText>
            </w:r>
            <w:r>
              <w:instrText>)</w:instrText>
            </w:r>
            <w:r>
              <w:fldChar w:fldCharType="end"/>
            </w:r>
            <w:r>
              <w:rPr>
                <w:rFonts w:hint="eastAsia"/>
              </w:rPr>
              <w:t xml:space="preserve"> over the Internet g</w:t>
            </w:r>
            <w:r>
              <w:rPr>
                <w:rFonts w:hint="eastAsia"/>
              </w:rPr>
              <w:t>rew dramatically after 1997.</w:t>
            </w:r>
          </w:p>
          <w:p w:rsidR="00F95B19" w:rsidRDefault="00F95B19">
            <w:pPr>
              <w:pStyle w:val="ClozePara"/>
              <w:ind w:firstLine="480"/>
            </w:pPr>
          </w:p>
        </w:tc>
        <w:tc>
          <w:tcPr>
            <w:tcW w:w="4320" w:type="dxa"/>
          </w:tcPr>
          <w:p w:rsidR="00F95B19" w:rsidRDefault="004624F2">
            <w:pPr>
              <w:pStyle w:val="ClozeQ"/>
              <w:ind w:left="480" w:hanging="480"/>
            </w:pPr>
            <w:r>
              <w:lastRenderedPageBreak/>
              <w:t>67.</w:t>
            </w:r>
            <w:r>
              <w:tab/>
              <w:t xml:space="preserve">A) </w:t>
            </w:r>
            <w:r>
              <w:rPr>
                <w:rFonts w:hint="eastAsia"/>
              </w:rPr>
              <w:t>distract</w:t>
            </w:r>
            <w:r>
              <w:tab/>
              <w:t xml:space="preserve">C) </w:t>
            </w:r>
            <w:r>
              <w:rPr>
                <w:rFonts w:hint="eastAsia"/>
              </w:rPr>
              <w:t>differ</w:t>
            </w:r>
          </w:p>
          <w:p w:rsidR="00F95B19" w:rsidRDefault="004624F2">
            <w:pPr>
              <w:pStyle w:val="ClozeChoice"/>
              <w:spacing w:before="60" w:after="36"/>
              <w:ind w:firstLine="480"/>
            </w:pPr>
            <w:r>
              <w:t xml:space="preserve">B) </w:t>
            </w:r>
            <w:r>
              <w:rPr>
                <w:rFonts w:hint="eastAsia"/>
              </w:rPr>
              <w:t>descend</w:t>
            </w:r>
            <w:r>
              <w:tab/>
              <w:t xml:space="preserve">D) </w:t>
            </w:r>
            <w:r>
              <w:rPr>
                <w:rFonts w:hint="eastAsia"/>
              </w:rPr>
              <w:t>derive</w:t>
            </w:r>
          </w:p>
          <w:p w:rsidR="00F95B19" w:rsidRDefault="004624F2">
            <w:pPr>
              <w:pStyle w:val="ClozeQ"/>
              <w:ind w:left="480" w:hanging="480"/>
            </w:pPr>
            <w:r>
              <w:t>68.</w:t>
            </w:r>
            <w:r>
              <w:tab/>
              <w:t xml:space="preserve">A) </w:t>
            </w:r>
            <w:r>
              <w:rPr>
                <w:rFonts w:hint="eastAsia"/>
              </w:rPr>
              <w:t>with</w:t>
            </w:r>
            <w:r>
              <w:tab/>
              <w:t xml:space="preserve">C) </w:t>
            </w:r>
            <w:r>
              <w:rPr>
                <w:rFonts w:hint="eastAsia"/>
              </w:rPr>
              <w:t>from</w:t>
            </w:r>
          </w:p>
          <w:p w:rsidR="00F95B19" w:rsidRDefault="004624F2">
            <w:pPr>
              <w:pStyle w:val="ClozeChoice"/>
              <w:spacing w:before="60" w:after="36"/>
              <w:ind w:firstLine="480"/>
            </w:pPr>
            <w:r>
              <w:t xml:space="preserve">B) </w:t>
            </w:r>
            <w:r>
              <w:rPr>
                <w:rFonts w:hint="eastAsia"/>
              </w:rPr>
              <w:t>via</w:t>
            </w:r>
            <w:r>
              <w:tab/>
              <w:t xml:space="preserve">D) </w:t>
            </w:r>
            <w:r>
              <w:rPr>
                <w:rFonts w:hint="eastAsia"/>
              </w:rPr>
              <w:t>off</w:t>
            </w:r>
          </w:p>
          <w:p w:rsidR="00F95B19" w:rsidRDefault="004624F2">
            <w:pPr>
              <w:pStyle w:val="ClozeQ"/>
              <w:ind w:left="480" w:hanging="480"/>
            </w:pPr>
            <w:r>
              <w:t>69.</w:t>
            </w:r>
            <w:r>
              <w:tab/>
              <w:t xml:space="preserve">A) </w:t>
            </w:r>
            <w:r>
              <w:rPr>
                <w:rFonts w:hint="eastAsia"/>
              </w:rPr>
              <w:t>appeared</w:t>
            </w:r>
            <w:r>
              <w:tab/>
              <w:t xml:space="preserve">C) </w:t>
            </w:r>
            <w:r>
              <w:rPr>
                <w:rFonts w:hint="eastAsia"/>
              </w:rPr>
              <w:t>resorted</w:t>
            </w:r>
          </w:p>
          <w:p w:rsidR="00F95B19" w:rsidRDefault="004624F2">
            <w:pPr>
              <w:pStyle w:val="ClozeChoice"/>
              <w:spacing w:before="60" w:after="36"/>
              <w:ind w:firstLine="480"/>
            </w:pPr>
            <w:r>
              <w:t xml:space="preserve">B) </w:t>
            </w:r>
            <w:r>
              <w:rPr>
                <w:rFonts w:hint="eastAsia"/>
              </w:rPr>
              <w:t>used</w:t>
            </w:r>
            <w:r>
              <w:tab/>
              <w:t xml:space="preserve">D) </w:t>
            </w:r>
            <w:r>
              <w:rPr>
                <w:rFonts w:hint="eastAsia"/>
              </w:rPr>
              <w:t>served</w:t>
            </w:r>
          </w:p>
          <w:p w:rsidR="00F95B19" w:rsidRDefault="004624F2">
            <w:pPr>
              <w:pStyle w:val="ClozeQ"/>
              <w:ind w:left="480" w:hanging="480"/>
            </w:pPr>
            <w:r>
              <w:t>70.</w:t>
            </w:r>
            <w:r>
              <w:tab/>
              <w:t xml:space="preserve">A) </w:t>
            </w:r>
            <w:r>
              <w:rPr>
                <w:rFonts w:hint="eastAsia"/>
              </w:rPr>
              <w:t>situates</w:t>
            </w:r>
            <w:r>
              <w:tab/>
              <w:t xml:space="preserve">C) </w:t>
            </w:r>
            <w:r>
              <w:rPr>
                <w:rFonts w:hint="eastAsia"/>
              </w:rPr>
              <w:t>roots</w:t>
            </w:r>
          </w:p>
          <w:p w:rsidR="00F95B19" w:rsidRDefault="004624F2">
            <w:pPr>
              <w:pStyle w:val="ClozeChoice"/>
              <w:spacing w:before="60" w:after="36"/>
              <w:ind w:firstLine="480"/>
            </w:pPr>
            <w:r>
              <w:t xml:space="preserve">B) </w:t>
            </w:r>
            <w:r>
              <w:rPr>
                <w:rFonts w:hint="eastAsia"/>
              </w:rPr>
              <w:t>lies</w:t>
            </w:r>
            <w:r>
              <w:tab/>
              <w:t xml:space="preserve">D) </w:t>
            </w:r>
            <w:r>
              <w:rPr>
                <w:rFonts w:hint="eastAsia"/>
              </w:rPr>
              <w:t>locates</w:t>
            </w:r>
          </w:p>
          <w:p w:rsidR="00F95B19" w:rsidRDefault="004624F2">
            <w:pPr>
              <w:pStyle w:val="ClozeQ"/>
              <w:ind w:left="480" w:hanging="480"/>
            </w:pPr>
            <w:r>
              <w:lastRenderedPageBreak/>
              <w:t>71.</w:t>
            </w:r>
            <w:r>
              <w:tab/>
              <w:t xml:space="preserve">A) </w:t>
            </w:r>
            <w:r>
              <w:rPr>
                <w:rFonts w:hint="eastAsia"/>
              </w:rPr>
              <w:t>on</w:t>
            </w:r>
            <w:r>
              <w:tab/>
              <w:t xml:space="preserve">C) </w:t>
            </w:r>
            <w:r>
              <w:rPr>
                <w:rFonts w:hint="eastAsia"/>
              </w:rPr>
              <w:t>for</w:t>
            </w:r>
          </w:p>
          <w:p w:rsidR="00F95B19" w:rsidRDefault="004624F2">
            <w:pPr>
              <w:pStyle w:val="ClozeChoice"/>
              <w:spacing w:before="60" w:after="36"/>
              <w:ind w:firstLine="480"/>
            </w:pPr>
            <w:r>
              <w:t xml:space="preserve">B) </w:t>
            </w:r>
            <w:r>
              <w:rPr>
                <w:rFonts w:hint="eastAsia"/>
              </w:rPr>
              <w:t>of</w:t>
            </w:r>
            <w:r>
              <w:tab/>
              <w:t xml:space="preserve">D) </w:t>
            </w:r>
            <w:r>
              <w:rPr>
                <w:rFonts w:hint="eastAsia"/>
              </w:rPr>
              <w:t>to</w:t>
            </w:r>
          </w:p>
          <w:p w:rsidR="00F95B19" w:rsidRDefault="004624F2">
            <w:pPr>
              <w:pStyle w:val="ClozeQ"/>
              <w:ind w:left="480" w:hanging="480"/>
            </w:pPr>
            <w:r>
              <w:t>72.</w:t>
            </w:r>
            <w:r>
              <w:tab/>
              <w:t xml:space="preserve">A) </w:t>
            </w:r>
            <w:r>
              <w:rPr>
                <w:rFonts w:hint="eastAsia"/>
              </w:rPr>
              <w:t>reflects</w:t>
            </w:r>
            <w:r>
              <w:tab/>
              <w:t xml:space="preserve">C) </w:t>
            </w:r>
            <w:r>
              <w:rPr>
                <w:rFonts w:hint="eastAsia"/>
              </w:rPr>
              <w:t>protects</w:t>
            </w:r>
          </w:p>
          <w:p w:rsidR="00F95B19" w:rsidRDefault="004624F2">
            <w:pPr>
              <w:pStyle w:val="ClozeChoice"/>
              <w:spacing w:before="60" w:after="36"/>
              <w:ind w:firstLine="480"/>
            </w:pPr>
            <w:r>
              <w:t xml:space="preserve">B) </w:t>
            </w:r>
            <w:r>
              <w:rPr>
                <w:rFonts w:hint="eastAsia"/>
              </w:rPr>
              <w:t>detects</w:t>
            </w:r>
            <w:r>
              <w:tab/>
              <w:t xml:space="preserve">D) </w:t>
            </w:r>
            <w:r>
              <w:rPr>
                <w:rFonts w:hint="eastAsia"/>
              </w:rPr>
              <w:t>selects</w:t>
            </w:r>
          </w:p>
          <w:p w:rsidR="00F95B19" w:rsidRDefault="004624F2">
            <w:pPr>
              <w:pStyle w:val="ClozeQ"/>
              <w:ind w:left="480" w:hanging="480"/>
            </w:pPr>
            <w:r>
              <w:t>73.</w:t>
            </w:r>
            <w:r>
              <w:tab/>
              <w:t xml:space="preserve">A) </w:t>
            </w:r>
            <w:r>
              <w:rPr>
                <w:rFonts w:hint="eastAsia"/>
              </w:rPr>
              <w:t>sends in</w:t>
            </w:r>
            <w:r>
              <w:tab/>
              <w:t xml:space="preserve">C) </w:t>
            </w:r>
            <w:r>
              <w:rPr>
                <w:rFonts w:hint="eastAsia"/>
              </w:rPr>
              <w:t>stands for</w:t>
            </w:r>
          </w:p>
          <w:p w:rsidR="00F95B19" w:rsidRDefault="004624F2">
            <w:pPr>
              <w:pStyle w:val="ClozeChoice"/>
              <w:spacing w:before="60" w:after="36"/>
              <w:ind w:firstLine="480"/>
            </w:pPr>
            <w:r>
              <w:t xml:space="preserve">B) </w:t>
            </w:r>
            <w:r>
              <w:rPr>
                <w:rFonts w:hint="eastAsia"/>
              </w:rPr>
              <w:t>puts out</w:t>
            </w:r>
            <w:r>
              <w:tab/>
              <w:t xml:space="preserve">D) </w:t>
            </w:r>
            <w:r>
              <w:rPr>
                <w:rFonts w:hint="eastAsia"/>
              </w:rPr>
              <w:t>carries away</w:t>
            </w:r>
          </w:p>
          <w:p w:rsidR="00F95B19" w:rsidRDefault="004624F2">
            <w:pPr>
              <w:pStyle w:val="ClozeQ"/>
              <w:ind w:left="480" w:hanging="480"/>
            </w:pPr>
            <w:r>
              <w:t>74.</w:t>
            </w:r>
            <w:r>
              <w:tab/>
              <w:t xml:space="preserve">A) </w:t>
            </w:r>
            <w:r>
              <w:rPr>
                <w:rFonts w:hint="eastAsia"/>
              </w:rPr>
              <w:t>visible</w:t>
            </w:r>
            <w:r>
              <w:tab/>
              <w:t xml:space="preserve">C) </w:t>
            </w:r>
            <w:r>
              <w:rPr>
                <w:rFonts w:hint="eastAsia"/>
              </w:rPr>
              <w:t>feasible</w:t>
            </w:r>
          </w:p>
          <w:p w:rsidR="00F95B19" w:rsidRDefault="004624F2">
            <w:pPr>
              <w:pStyle w:val="ClozeChoice"/>
              <w:spacing w:before="60" w:after="36"/>
              <w:ind w:firstLine="480"/>
            </w:pPr>
            <w:r>
              <w:t xml:space="preserve">B) </w:t>
            </w:r>
            <w:r>
              <w:rPr>
                <w:rFonts w:hint="eastAsia"/>
              </w:rPr>
              <w:t>responsible</w:t>
            </w:r>
            <w:r>
              <w:tab/>
              <w:t xml:space="preserve">D) </w:t>
            </w:r>
            <w:r>
              <w:rPr>
                <w:rFonts w:hint="eastAsia"/>
              </w:rPr>
              <w:t>sensible</w:t>
            </w:r>
          </w:p>
          <w:p w:rsidR="00F95B19" w:rsidRDefault="004624F2">
            <w:pPr>
              <w:pStyle w:val="ClozeQ"/>
              <w:ind w:left="480" w:hanging="480"/>
            </w:pPr>
            <w:r>
              <w:t>75.</w:t>
            </w:r>
            <w:r>
              <w:tab/>
              <w:t xml:space="preserve">A) </w:t>
            </w:r>
            <w:r>
              <w:rPr>
                <w:rFonts w:hint="eastAsia"/>
              </w:rPr>
              <w:t>beside</w:t>
            </w:r>
            <w:r>
              <w:tab/>
              <w:t xml:space="preserve">C) </w:t>
            </w:r>
            <w:r>
              <w:rPr>
                <w:rFonts w:hint="eastAsia"/>
              </w:rPr>
              <w:t>beyond</w:t>
            </w:r>
          </w:p>
          <w:p w:rsidR="00F95B19" w:rsidRDefault="004624F2">
            <w:pPr>
              <w:pStyle w:val="ClozeChoice"/>
              <w:spacing w:before="60" w:after="36"/>
              <w:ind w:firstLine="480"/>
            </w:pPr>
            <w:r>
              <w:t xml:space="preserve">B) </w:t>
            </w:r>
            <w:r>
              <w:rPr>
                <w:rFonts w:hint="eastAsia"/>
              </w:rPr>
              <w:t>over</w:t>
            </w:r>
            <w:r>
              <w:tab/>
              <w:t xml:space="preserve">D) </w:t>
            </w:r>
            <w:r>
              <w:rPr>
                <w:rFonts w:hint="eastAsia"/>
              </w:rPr>
              <w:t>up</w:t>
            </w:r>
          </w:p>
          <w:p w:rsidR="00F95B19" w:rsidRDefault="004624F2">
            <w:pPr>
              <w:pStyle w:val="ClozeQ"/>
              <w:ind w:left="480" w:hanging="480"/>
            </w:pPr>
            <w:r>
              <w:t>76.</w:t>
            </w:r>
            <w:r>
              <w:tab/>
              <w:t xml:space="preserve">A) </w:t>
            </w:r>
            <w:r>
              <w:rPr>
                <w:rFonts w:hint="eastAsia"/>
              </w:rPr>
              <w:t>appeals</w:t>
            </w:r>
            <w:r>
              <w:tab/>
              <w:t xml:space="preserve">C) </w:t>
            </w:r>
            <w:r>
              <w:rPr>
                <w:rFonts w:hint="eastAsia"/>
              </w:rPr>
              <w:t>advocates</w:t>
            </w:r>
          </w:p>
          <w:p w:rsidR="00F95B19" w:rsidRDefault="004624F2">
            <w:pPr>
              <w:pStyle w:val="ClozeChoice"/>
              <w:spacing w:before="60" w:after="36"/>
              <w:ind w:firstLine="480"/>
            </w:pPr>
            <w:r>
              <w:t xml:space="preserve">B) </w:t>
            </w:r>
            <w:r>
              <w:rPr>
                <w:rFonts w:hint="eastAsia"/>
              </w:rPr>
              <w:t>admits</w:t>
            </w:r>
            <w:r>
              <w:tab/>
              <w:t xml:space="preserve">D) </w:t>
            </w:r>
            <w:r>
              <w:rPr>
                <w:rFonts w:hint="eastAsia"/>
              </w:rPr>
              <w:t>allows</w:t>
            </w:r>
          </w:p>
          <w:p w:rsidR="00F95B19" w:rsidRDefault="004624F2">
            <w:pPr>
              <w:pStyle w:val="ClozeQ"/>
              <w:ind w:left="480" w:hanging="480"/>
            </w:pPr>
            <w:r>
              <w:t>77.</w:t>
            </w:r>
            <w:r>
              <w:tab/>
              <w:t xml:space="preserve">A) </w:t>
            </w:r>
            <w:r>
              <w:rPr>
                <w:rFonts w:hint="eastAsia"/>
              </w:rPr>
              <w:t>after</w:t>
            </w:r>
            <w:r>
              <w:tab/>
              <w:t xml:space="preserve">C) </w:t>
            </w:r>
            <w:r>
              <w:rPr>
                <w:rFonts w:hint="eastAsia"/>
              </w:rPr>
              <w:t>until</w:t>
            </w:r>
          </w:p>
          <w:p w:rsidR="00F95B19" w:rsidRDefault="004624F2">
            <w:pPr>
              <w:pStyle w:val="ClozeChoice"/>
              <w:spacing w:before="60" w:after="36"/>
              <w:ind w:firstLine="480"/>
            </w:pPr>
            <w:r>
              <w:t xml:space="preserve">B) </w:t>
            </w:r>
            <w:r>
              <w:rPr>
                <w:rFonts w:hint="eastAsia"/>
              </w:rPr>
              <w:t>be</w:t>
            </w:r>
            <w:r>
              <w:rPr>
                <w:rFonts w:hint="eastAsia"/>
              </w:rPr>
              <w:t>hind</w:t>
            </w:r>
            <w:r>
              <w:tab/>
              <w:t xml:space="preserve">D) </w:t>
            </w:r>
            <w:r>
              <w:rPr>
                <w:rFonts w:hint="eastAsia"/>
              </w:rPr>
              <w:t>toward</w:t>
            </w:r>
          </w:p>
          <w:p w:rsidR="00F95B19" w:rsidRDefault="004624F2">
            <w:pPr>
              <w:pStyle w:val="ClozeQ"/>
              <w:ind w:left="480" w:hanging="480"/>
            </w:pPr>
            <w:r>
              <w:t>78.</w:t>
            </w:r>
            <w:r>
              <w:tab/>
              <w:t xml:space="preserve">A) </w:t>
            </w:r>
            <w:r>
              <w:rPr>
                <w:rFonts w:hint="eastAsia"/>
              </w:rPr>
              <w:t>optional</w:t>
            </w:r>
            <w:r>
              <w:tab/>
              <w:t xml:space="preserve">C) </w:t>
            </w:r>
            <w:r>
              <w:rPr>
                <w:rFonts w:hint="eastAsia"/>
              </w:rPr>
              <w:t>occasional</w:t>
            </w:r>
          </w:p>
          <w:p w:rsidR="00F95B19" w:rsidRDefault="004624F2">
            <w:pPr>
              <w:pStyle w:val="ClozeChoice"/>
              <w:spacing w:before="60" w:after="36"/>
              <w:ind w:firstLine="480"/>
            </w:pPr>
            <w:r>
              <w:t xml:space="preserve">B) </w:t>
            </w:r>
            <w:r>
              <w:rPr>
                <w:rFonts w:hint="eastAsia"/>
              </w:rPr>
              <w:t>invalid</w:t>
            </w:r>
            <w:r>
              <w:tab/>
              <w:t xml:space="preserve">D) </w:t>
            </w:r>
            <w:r>
              <w:rPr>
                <w:rFonts w:hint="eastAsia"/>
              </w:rPr>
              <w:t>insignificant</w:t>
            </w:r>
          </w:p>
          <w:p w:rsidR="00F95B19" w:rsidRDefault="004624F2">
            <w:pPr>
              <w:pStyle w:val="ClozeQ"/>
              <w:ind w:left="480" w:hanging="480"/>
            </w:pPr>
            <w:r>
              <w:t>79.</w:t>
            </w:r>
            <w:r>
              <w:tab/>
              <w:t xml:space="preserve">A) </w:t>
            </w:r>
            <w:r>
              <w:rPr>
                <w:rFonts w:hint="eastAsia"/>
              </w:rPr>
              <w:t>communities</w:t>
            </w:r>
            <w:r>
              <w:tab/>
              <w:t xml:space="preserve">C) </w:t>
            </w:r>
            <w:r>
              <w:rPr>
                <w:rFonts w:hint="eastAsia"/>
              </w:rPr>
              <w:t>corporations</w:t>
            </w:r>
          </w:p>
          <w:p w:rsidR="00F95B19" w:rsidRDefault="004624F2">
            <w:pPr>
              <w:pStyle w:val="ClozeChoice"/>
              <w:spacing w:before="60" w:after="36"/>
              <w:ind w:firstLine="480"/>
            </w:pPr>
            <w:r>
              <w:t xml:space="preserve">B) </w:t>
            </w:r>
            <w:r>
              <w:rPr>
                <w:rFonts w:hint="eastAsia"/>
              </w:rPr>
              <w:t>corps</w:t>
            </w:r>
            <w:r>
              <w:tab/>
              <w:t xml:space="preserve">D) </w:t>
            </w:r>
            <w:r>
              <w:rPr>
                <w:rFonts w:hint="eastAsia"/>
              </w:rPr>
              <w:t>compounds</w:t>
            </w:r>
          </w:p>
          <w:p w:rsidR="00F95B19" w:rsidRDefault="004624F2">
            <w:pPr>
              <w:pStyle w:val="ClozeQ"/>
              <w:ind w:left="480" w:hanging="480"/>
            </w:pPr>
            <w:r>
              <w:t>80.</w:t>
            </w:r>
            <w:r>
              <w:tab/>
              <w:t xml:space="preserve">A) </w:t>
            </w:r>
            <w:r>
              <w:rPr>
                <w:rFonts w:hint="eastAsia"/>
              </w:rPr>
              <w:t>largely</w:t>
            </w:r>
            <w:r>
              <w:tab/>
              <w:t xml:space="preserve">C) </w:t>
            </w:r>
            <w:r>
              <w:rPr>
                <w:rFonts w:hint="eastAsia"/>
              </w:rPr>
              <w:t>solely</w:t>
            </w:r>
          </w:p>
          <w:p w:rsidR="00F95B19" w:rsidRDefault="004624F2">
            <w:pPr>
              <w:pStyle w:val="ClozeChoice"/>
              <w:spacing w:before="60" w:after="36"/>
              <w:ind w:firstLine="480"/>
            </w:pPr>
            <w:r>
              <w:t xml:space="preserve">B) </w:t>
            </w:r>
            <w:r>
              <w:rPr>
                <w:rFonts w:hint="eastAsia"/>
              </w:rPr>
              <w:t>slightly</w:t>
            </w:r>
            <w:r>
              <w:tab/>
              <w:t xml:space="preserve">D) </w:t>
            </w:r>
            <w:r>
              <w:rPr>
                <w:rFonts w:hint="eastAsia"/>
              </w:rPr>
              <w:t>only</w:t>
            </w:r>
          </w:p>
          <w:p w:rsidR="00F95B19" w:rsidRDefault="004624F2">
            <w:pPr>
              <w:pStyle w:val="ClozeQ"/>
              <w:ind w:left="480" w:hanging="480"/>
            </w:pPr>
            <w:r>
              <w:t>81.</w:t>
            </w:r>
            <w:r>
              <w:tab/>
              <w:t xml:space="preserve">A) </w:t>
            </w:r>
            <w:r>
              <w:rPr>
                <w:rFonts w:hint="eastAsia"/>
              </w:rPr>
              <w:t>lately</w:t>
            </w:r>
            <w:r>
              <w:tab/>
              <w:t xml:space="preserve">C) </w:t>
            </w:r>
            <w:r>
              <w:rPr>
                <w:rFonts w:hint="eastAsia"/>
              </w:rPr>
              <w:t>late</w:t>
            </w:r>
          </w:p>
          <w:p w:rsidR="00F95B19" w:rsidRDefault="004624F2">
            <w:pPr>
              <w:pStyle w:val="ClozeChoice"/>
              <w:spacing w:before="60" w:after="36"/>
              <w:ind w:firstLine="480"/>
            </w:pPr>
            <w:r>
              <w:t xml:space="preserve">B) </w:t>
            </w:r>
            <w:r>
              <w:rPr>
                <w:rFonts w:hint="eastAsia"/>
              </w:rPr>
              <w:t>later</w:t>
            </w:r>
            <w:r>
              <w:tab/>
              <w:t xml:space="preserve">D) </w:t>
            </w:r>
            <w:r>
              <w:rPr>
                <w:rFonts w:hint="eastAsia"/>
              </w:rPr>
              <w:t>latter</w:t>
            </w:r>
          </w:p>
          <w:p w:rsidR="00F95B19" w:rsidRDefault="004624F2">
            <w:pPr>
              <w:pStyle w:val="ClozeQ"/>
              <w:ind w:left="480" w:hanging="480"/>
            </w:pPr>
            <w:r>
              <w:t>82.</w:t>
            </w:r>
            <w:r>
              <w:tab/>
              <w:t xml:space="preserve">A) </w:t>
            </w:r>
            <w:r>
              <w:rPr>
                <w:rFonts w:hint="eastAsia"/>
              </w:rPr>
              <w:t>offered</w:t>
            </w:r>
            <w:r>
              <w:tab/>
              <w:t xml:space="preserve">C) </w:t>
            </w:r>
            <w:r>
              <w:rPr>
                <w:rFonts w:hint="eastAsia"/>
              </w:rPr>
              <w:t>equipped</w:t>
            </w:r>
          </w:p>
          <w:p w:rsidR="00F95B19" w:rsidRDefault="004624F2">
            <w:pPr>
              <w:pStyle w:val="ClozeChoice"/>
              <w:spacing w:before="60" w:after="36"/>
              <w:ind w:firstLine="480"/>
            </w:pPr>
            <w:r>
              <w:t xml:space="preserve">B) </w:t>
            </w:r>
            <w:r>
              <w:rPr>
                <w:rFonts w:hint="eastAsia"/>
              </w:rPr>
              <w:t>convinced</w:t>
            </w:r>
            <w:r>
              <w:tab/>
            </w:r>
            <w:r>
              <w:t xml:space="preserve">D) </w:t>
            </w:r>
            <w:r>
              <w:rPr>
                <w:rFonts w:hint="eastAsia"/>
              </w:rPr>
              <w:t>provided</w:t>
            </w:r>
          </w:p>
          <w:p w:rsidR="00F95B19" w:rsidRDefault="004624F2">
            <w:pPr>
              <w:pStyle w:val="ClozeQ"/>
              <w:ind w:left="480" w:hanging="480"/>
            </w:pPr>
            <w:r>
              <w:t>83.</w:t>
            </w:r>
            <w:r>
              <w:tab/>
              <w:t xml:space="preserve">A) </w:t>
            </w:r>
            <w:r>
              <w:rPr>
                <w:rFonts w:hint="eastAsia"/>
              </w:rPr>
              <w:t>Instead</w:t>
            </w:r>
            <w:r>
              <w:tab/>
              <w:t xml:space="preserve">C) </w:t>
            </w:r>
            <w:r>
              <w:rPr>
                <w:rFonts w:hint="eastAsia"/>
              </w:rPr>
              <w:t>However</w:t>
            </w:r>
          </w:p>
          <w:p w:rsidR="00F95B19" w:rsidRDefault="004624F2">
            <w:pPr>
              <w:pStyle w:val="ClozeChoice"/>
              <w:spacing w:before="60" w:after="36"/>
              <w:ind w:firstLine="480"/>
            </w:pPr>
            <w:r>
              <w:lastRenderedPageBreak/>
              <w:t xml:space="preserve">B) </w:t>
            </w:r>
            <w:r>
              <w:rPr>
                <w:rFonts w:hint="eastAsia"/>
              </w:rPr>
              <w:t>Nevertheless</w:t>
            </w:r>
            <w:r>
              <w:tab/>
              <w:t xml:space="preserve">D) </w:t>
            </w:r>
            <w:r>
              <w:rPr>
                <w:rFonts w:hint="eastAsia"/>
              </w:rPr>
              <w:t>Besides</w:t>
            </w:r>
          </w:p>
          <w:p w:rsidR="00F95B19" w:rsidRDefault="004624F2">
            <w:pPr>
              <w:pStyle w:val="ClozeQ"/>
              <w:ind w:left="480" w:hanging="480"/>
            </w:pPr>
            <w:r>
              <w:t>84.</w:t>
            </w:r>
            <w:r>
              <w:tab/>
              <w:t xml:space="preserve">A) </w:t>
            </w:r>
            <w:r>
              <w:rPr>
                <w:rFonts w:hint="eastAsia"/>
              </w:rPr>
              <w:t>and</w:t>
            </w:r>
            <w:r>
              <w:tab/>
              <w:t xml:space="preserve">C) </w:t>
            </w:r>
            <w:r>
              <w:rPr>
                <w:rFonts w:hint="eastAsia"/>
              </w:rPr>
              <w:t>but</w:t>
            </w:r>
          </w:p>
          <w:p w:rsidR="00F95B19" w:rsidRDefault="004624F2">
            <w:pPr>
              <w:pStyle w:val="ClozeChoice"/>
              <w:spacing w:before="60" w:after="36"/>
              <w:ind w:firstLine="480"/>
            </w:pPr>
            <w:r>
              <w:t xml:space="preserve">B) </w:t>
            </w:r>
            <w:r>
              <w:rPr>
                <w:rFonts w:hint="eastAsia"/>
              </w:rPr>
              <w:t>or</w:t>
            </w:r>
            <w:r>
              <w:tab/>
              <w:t xml:space="preserve">D) </w:t>
            </w:r>
            <w:r>
              <w:rPr>
                <w:rFonts w:hint="eastAsia"/>
              </w:rPr>
              <w:t>though</w:t>
            </w:r>
          </w:p>
          <w:p w:rsidR="00F95B19" w:rsidRDefault="004624F2">
            <w:pPr>
              <w:pStyle w:val="ClozeQ"/>
              <w:ind w:left="480" w:hanging="480"/>
            </w:pPr>
            <w:r>
              <w:t>85.</w:t>
            </w:r>
            <w:r>
              <w:tab/>
              <w:t xml:space="preserve">A) </w:t>
            </w:r>
            <w:r>
              <w:rPr>
                <w:rFonts w:hint="eastAsia"/>
              </w:rPr>
              <w:t>different</w:t>
            </w:r>
            <w:r>
              <w:tab/>
              <w:t xml:space="preserve">C) </w:t>
            </w:r>
            <w:r>
              <w:rPr>
                <w:rFonts w:hint="eastAsia"/>
              </w:rPr>
              <w:t>widespread</w:t>
            </w:r>
          </w:p>
          <w:p w:rsidR="00F95B19" w:rsidRDefault="004624F2">
            <w:pPr>
              <w:pStyle w:val="ClozeChoice"/>
              <w:spacing w:before="60" w:after="36"/>
              <w:ind w:firstLine="480"/>
            </w:pPr>
            <w:r>
              <w:t xml:space="preserve">B) </w:t>
            </w:r>
            <w:r>
              <w:rPr>
                <w:rFonts w:hint="eastAsia"/>
              </w:rPr>
              <w:t>flexible</w:t>
            </w:r>
            <w:r>
              <w:tab/>
              <w:t xml:space="preserve">D) </w:t>
            </w:r>
            <w:r>
              <w:rPr>
                <w:rFonts w:hint="eastAsia"/>
              </w:rPr>
              <w:t>productive</w:t>
            </w:r>
          </w:p>
          <w:p w:rsidR="00F95B19" w:rsidRDefault="004624F2">
            <w:pPr>
              <w:pStyle w:val="ClozeQ"/>
              <w:ind w:left="480" w:hanging="480"/>
            </w:pPr>
            <w:r>
              <w:t>86.</w:t>
            </w:r>
            <w:r>
              <w:tab/>
              <w:t xml:space="preserve">A) </w:t>
            </w:r>
            <w:r>
              <w:rPr>
                <w:rFonts w:hint="eastAsia"/>
              </w:rPr>
              <w:t>acquired</w:t>
            </w:r>
            <w:r>
              <w:tab/>
              <w:t xml:space="preserve">C) </w:t>
            </w:r>
            <w:r>
              <w:rPr>
                <w:rFonts w:hint="eastAsia"/>
              </w:rPr>
              <w:t>practiced</w:t>
            </w:r>
          </w:p>
          <w:p w:rsidR="00F95B19" w:rsidRDefault="004624F2">
            <w:pPr>
              <w:pStyle w:val="ClozeChoice"/>
              <w:spacing w:before="60" w:after="36"/>
              <w:ind w:firstLine="480"/>
            </w:pPr>
            <w:r>
              <w:t xml:space="preserve">B) </w:t>
            </w:r>
            <w:r>
              <w:rPr>
                <w:rFonts w:hint="eastAsia"/>
              </w:rPr>
              <w:t>adapted</w:t>
            </w:r>
            <w:r>
              <w:tab/>
              <w:t xml:space="preserve">D) </w:t>
            </w:r>
            <w:r>
              <w:rPr>
                <w:rFonts w:hint="eastAsia"/>
              </w:rPr>
              <w:t>proceeded</w:t>
            </w:r>
          </w:p>
        </w:tc>
      </w:tr>
    </w:tbl>
    <w:p w:rsidR="00F95B19" w:rsidRDefault="00F95B19">
      <w:pPr>
        <w:ind w:firstLine="420"/>
      </w:pPr>
    </w:p>
    <w:p w:rsidR="00F95B19" w:rsidRDefault="004624F2">
      <w:pPr>
        <w:pStyle w:val="31"/>
        <w:tabs>
          <w:tab w:val="center" w:pos="4830"/>
          <w:tab w:val="right" w:pos="9660"/>
        </w:tabs>
      </w:pPr>
      <w:bookmarkStart w:id="18" w:name="_Toc233834272"/>
      <w:r>
        <w:t>Part VI</w:t>
      </w:r>
      <w:r>
        <w:tab/>
        <w:t>Translation</w:t>
      </w:r>
      <w:r>
        <w:tab/>
        <w:t>(5 minutes)</w:t>
      </w:r>
      <w:bookmarkEnd w:id="18"/>
    </w:p>
    <w:p w:rsidR="00F95B19" w:rsidRDefault="004624F2">
      <w:pPr>
        <w:pStyle w:val="Directions"/>
        <w:spacing w:before="120" w:after="120"/>
      </w:pPr>
      <w:r>
        <w:rPr>
          <w:b/>
          <w:bCs/>
          <w:i w:val="0"/>
        </w:rPr>
        <w:t>Directions:</w:t>
      </w:r>
      <w:r>
        <w:rPr>
          <w:b/>
          <w:bCs/>
          <w:i w:val="0"/>
        </w:rPr>
        <w:tab/>
      </w:r>
      <w:r>
        <w:t>C</w:t>
      </w:r>
      <w:r>
        <w:t>omplete the sentences by translating into English the Chinese given in brackets.</w:t>
      </w:r>
      <w:r>
        <w:rPr>
          <w:rFonts w:hint="eastAsia"/>
        </w:rPr>
        <w:t xml:space="preserve"> </w:t>
      </w:r>
      <w:r>
        <w:t>P</w:t>
      </w:r>
      <w:r>
        <w:rPr>
          <w:rFonts w:hint="eastAsia"/>
        </w:rPr>
        <w:t>lease write you translation on</w:t>
      </w:r>
      <w:r>
        <w:t xml:space="preserve"> </w:t>
      </w:r>
      <w:r>
        <w:rPr>
          <w:rFonts w:ascii="Arial Rounded MT Bold" w:hAnsi="Arial Rounded MT Bold"/>
          <w:b/>
          <w:bCs/>
        </w:rPr>
        <w:t xml:space="preserve">Answer Sheet </w:t>
      </w:r>
      <w:r>
        <w:rPr>
          <w:rFonts w:ascii="Arial Rounded MT Bold" w:hAnsi="Arial Rounded MT Bold"/>
          <w:b/>
        </w:rPr>
        <w:t>2</w:t>
      </w:r>
      <w:r>
        <w:rPr>
          <w:rFonts w:hint="eastAsia"/>
          <w:b/>
        </w:rPr>
        <w:t>.</w:t>
      </w:r>
    </w:p>
    <w:p w:rsidR="00F95B19" w:rsidRDefault="004624F2">
      <w:pPr>
        <w:pStyle w:val="Parahead"/>
      </w:pPr>
      <w:r>
        <w:t>注意：此部分试题</w:t>
      </w:r>
      <w:r>
        <w:rPr>
          <w:rFonts w:hint="eastAsia"/>
        </w:rPr>
        <w:t>请</w:t>
      </w:r>
      <w:r>
        <w:t>在答题卡</w:t>
      </w:r>
      <w:r>
        <w:rPr>
          <w:rFonts w:hint="eastAsia"/>
        </w:rPr>
        <w:t>2</w:t>
      </w:r>
      <w:r>
        <w:t>上</w:t>
      </w:r>
      <w:r>
        <w:rPr>
          <w:rFonts w:hint="eastAsia"/>
        </w:rPr>
        <w:t>作答，只需写出译文部分</w:t>
      </w:r>
      <w:r>
        <w:t>。</w:t>
      </w:r>
    </w:p>
    <w:p w:rsidR="00F95B19" w:rsidRDefault="004624F2">
      <w:pPr>
        <w:pStyle w:val="TopSagecom"/>
        <w:spacing w:before="240" w:after="60"/>
        <w:ind w:left="480" w:hanging="480"/>
      </w:pPr>
      <w:r>
        <w:t>87.</w:t>
      </w:r>
      <w:r>
        <w:tab/>
      </w:r>
      <w:r>
        <w:rPr>
          <w:rFonts w:hint="eastAsia"/>
        </w:rPr>
        <w:t xml:space="preserve">Because of the noise outside, Nancy had great difficulty </w:t>
      </w:r>
      <w:proofErr w:type="spellStart"/>
      <w:r>
        <w:rPr>
          <w:rFonts w:hint="eastAsia"/>
          <w:color w:val="FFFFFF"/>
          <w:u w:val="single" w:color="000000"/>
        </w:rPr>
        <w:t>大家网是大家的学习好帮手</w:t>
      </w:r>
      <w:proofErr w:type="spellEnd"/>
      <w:r>
        <w:rPr>
          <w:rFonts w:hint="eastAsia"/>
        </w:rPr>
        <w:t xml:space="preserve"> </w:t>
      </w:r>
      <w:r>
        <w:rPr>
          <w:rFonts w:eastAsia="楷体" w:hint="eastAsia"/>
        </w:rPr>
        <w:t>(</w:t>
      </w:r>
      <w:proofErr w:type="spellStart"/>
      <w:r>
        <w:rPr>
          <w:rFonts w:eastAsia="楷体" w:hint="eastAsia"/>
        </w:rPr>
        <w:t>集中注意力在实验上</w:t>
      </w:r>
      <w:proofErr w:type="spellEnd"/>
      <w:r>
        <w:rPr>
          <w:rFonts w:eastAsia="楷体" w:hint="eastAsia"/>
        </w:rPr>
        <w:t>)</w:t>
      </w:r>
      <w:r>
        <w:rPr>
          <w:rFonts w:hint="eastAsia"/>
        </w:rPr>
        <w:t>.</w:t>
      </w:r>
    </w:p>
    <w:p w:rsidR="00F95B19" w:rsidRDefault="004624F2">
      <w:pPr>
        <w:pStyle w:val="TopSagecom"/>
        <w:spacing w:before="240" w:after="60"/>
        <w:ind w:left="480" w:hanging="480"/>
      </w:pPr>
      <w:r>
        <w:t>88.</w:t>
      </w:r>
      <w:r>
        <w:tab/>
      </w:r>
      <w:r>
        <w:rPr>
          <w:rFonts w:hint="eastAsia"/>
        </w:rPr>
        <w:t xml:space="preserve">The manager never laughed; neither </w:t>
      </w:r>
      <w:proofErr w:type="spellStart"/>
      <w:r>
        <w:rPr>
          <w:rFonts w:hint="eastAsia"/>
          <w:color w:val="FFFFFF"/>
          <w:u w:val="single" w:color="000000"/>
        </w:rPr>
        <w:t>大家网是大家的学习好帮手</w:t>
      </w:r>
      <w:proofErr w:type="spellEnd"/>
      <w:r>
        <w:rPr>
          <w:rFonts w:hint="eastAsia"/>
        </w:rPr>
        <w:t xml:space="preserve"> </w:t>
      </w:r>
      <w:r>
        <w:rPr>
          <w:rFonts w:eastAsia="楷体" w:hint="eastAsia"/>
        </w:rPr>
        <w:t>(</w:t>
      </w:r>
      <w:proofErr w:type="spellStart"/>
      <w:r>
        <w:rPr>
          <w:rFonts w:eastAsia="楷体" w:hint="eastAsia"/>
        </w:rPr>
        <w:t>她也从来没有发过脾气</w:t>
      </w:r>
      <w:proofErr w:type="spellEnd"/>
      <w:r>
        <w:rPr>
          <w:rFonts w:eastAsia="楷体" w:hint="eastAsia"/>
        </w:rPr>
        <w:t>)</w:t>
      </w:r>
      <w:r>
        <w:rPr>
          <w:rFonts w:hint="eastAsia"/>
        </w:rPr>
        <w:t>.</w:t>
      </w:r>
    </w:p>
    <w:p w:rsidR="00F95B19" w:rsidRDefault="004624F2">
      <w:pPr>
        <w:pStyle w:val="TopSagecom"/>
        <w:spacing w:before="240" w:after="60"/>
        <w:ind w:left="480" w:hanging="480"/>
      </w:pPr>
      <w:r>
        <w:t>89.</w:t>
      </w:r>
      <w:r>
        <w:tab/>
      </w:r>
      <w:r>
        <w:rPr>
          <w:rFonts w:hint="eastAsia"/>
        </w:rPr>
        <w:t xml:space="preserve">We look forward to </w:t>
      </w:r>
      <w:proofErr w:type="spellStart"/>
      <w:r>
        <w:rPr>
          <w:rFonts w:hint="eastAsia"/>
          <w:color w:val="FFFFFF"/>
          <w:u w:val="single" w:color="000000"/>
        </w:rPr>
        <w:t>大家网是大家的学习好帮手</w:t>
      </w:r>
      <w:proofErr w:type="spellEnd"/>
      <w:r>
        <w:rPr>
          <w:rFonts w:hint="eastAsia"/>
        </w:rPr>
        <w:t xml:space="preserve"> </w:t>
      </w:r>
      <w:r>
        <w:rPr>
          <w:rFonts w:eastAsia="楷体" w:hint="eastAsia"/>
        </w:rPr>
        <w:t>(</w:t>
      </w:r>
      <w:proofErr w:type="spellStart"/>
      <w:r>
        <w:rPr>
          <w:rFonts w:eastAsia="楷体" w:hint="eastAsia"/>
        </w:rPr>
        <w:t>被邀请出席开幕式</w:t>
      </w:r>
      <w:proofErr w:type="spellEnd"/>
      <w:r>
        <w:rPr>
          <w:rFonts w:eastAsia="楷体" w:hint="eastAsia"/>
        </w:rPr>
        <w:t>)</w:t>
      </w:r>
      <w:r>
        <w:rPr>
          <w:rFonts w:hint="eastAsia"/>
        </w:rPr>
        <w:t>.</w:t>
      </w:r>
    </w:p>
    <w:p w:rsidR="00F95B19" w:rsidRDefault="004624F2">
      <w:pPr>
        <w:pStyle w:val="TopSagecom"/>
        <w:spacing w:before="240" w:after="60"/>
        <w:ind w:left="480" w:hanging="480"/>
      </w:pPr>
      <w:r>
        <w:t>90.</w:t>
      </w:r>
      <w:r>
        <w:tab/>
      </w:r>
      <w:r>
        <w:rPr>
          <w:rFonts w:hint="eastAsia"/>
        </w:rPr>
        <w:t xml:space="preserve">It is suggested that the air conditioner </w:t>
      </w:r>
      <w:proofErr w:type="spellStart"/>
      <w:r>
        <w:rPr>
          <w:rFonts w:hint="eastAsia"/>
          <w:color w:val="FFFFFF"/>
          <w:u w:val="single" w:color="000000"/>
        </w:rPr>
        <w:t>大家网是大家的学习好帮手</w:t>
      </w:r>
      <w:proofErr w:type="spellEnd"/>
      <w:r>
        <w:rPr>
          <w:rFonts w:hint="eastAsia"/>
        </w:rPr>
        <w:t xml:space="preserve"> </w:t>
      </w:r>
      <w:r>
        <w:rPr>
          <w:rFonts w:eastAsia="楷体" w:hint="eastAsia"/>
        </w:rPr>
        <w:t>(</w:t>
      </w:r>
      <w:proofErr w:type="spellStart"/>
      <w:r>
        <w:rPr>
          <w:rFonts w:eastAsia="楷体" w:hint="eastAsia"/>
        </w:rPr>
        <w:t>要安装在窗户旁</w:t>
      </w:r>
      <w:proofErr w:type="spellEnd"/>
      <w:r>
        <w:rPr>
          <w:rFonts w:eastAsia="楷体" w:hint="eastAsia"/>
        </w:rPr>
        <w:t>)</w:t>
      </w:r>
      <w:r>
        <w:rPr>
          <w:rFonts w:hint="eastAsia"/>
        </w:rPr>
        <w:t>.</w:t>
      </w:r>
    </w:p>
    <w:p w:rsidR="00F95B19" w:rsidRDefault="004624F2">
      <w:pPr>
        <w:pStyle w:val="TopSagecom"/>
        <w:spacing w:before="240" w:after="60"/>
        <w:ind w:left="480" w:hanging="480"/>
      </w:pPr>
      <w:r>
        <w:t>91.</w:t>
      </w:r>
      <w:r>
        <w:tab/>
      </w:r>
      <w:r>
        <w:rPr>
          <w:rFonts w:hint="eastAsia"/>
        </w:rPr>
        <w:t xml:space="preserve">The 16-year-old girl decided to travel abroad on her own </w:t>
      </w:r>
      <w:proofErr w:type="spellStart"/>
      <w:proofErr w:type="gramStart"/>
      <w:r>
        <w:rPr>
          <w:rFonts w:hint="eastAsia"/>
        </w:rPr>
        <w:t>despite</w:t>
      </w:r>
      <w:r>
        <w:rPr>
          <w:rFonts w:hint="eastAsia"/>
          <w:color w:val="FFFFFF"/>
          <w:u w:val="single" w:color="000000"/>
        </w:rPr>
        <w:t>大家网是大家的学习好帮手</w:t>
      </w:r>
      <w:proofErr w:type="spellEnd"/>
      <w:r>
        <w:rPr>
          <w:rFonts w:eastAsia="楷体" w:hint="eastAsia"/>
        </w:rPr>
        <w:t>(</w:t>
      </w:r>
      <w:proofErr w:type="spellStart"/>
      <w:proofErr w:type="gramEnd"/>
      <w:r>
        <w:rPr>
          <w:rFonts w:eastAsia="楷体" w:hint="eastAsia"/>
        </w:rPr>
        <w:t>她父母的强烈反对</w:t>
      </w:r>
      <w:proofErr w:type="spellEnd"/>
      <w:r>
        <w:rPr>
          <w:rFonts w:eastAsia="楷体" w:hint="eastAsia"/>
        </w:rPr>
        <w:t>)</w:t>
      </w:r>
      <w:r>
        <w:rPr>
          <w:rFonts w:hint="eastAsia"/>
        </w:rPr>
        <w:t>.</w:t>
      </w:r>
    </w:p>
    <w:p w:rsidR="00F95B19" w:rsidRDefault="00F95B19">
      <w:pPr>
        <w:pStyle w:val="TopSagecom"/>
        <w:spacing w:before="240" w:after="60"/>
        <w:ind w:left="480" w:hanging="480"/>
      </w:pPr>
    </w:p>
    <w:p w:rsidR="00F95B19" w:rsidRDefault="00F95B19"/>
    <w:p w:rsidR="00F95B19" w:rsidRDefault="00F95B19"/>
    <w:sectPr w:rsidR="00F95B19">
      <w:headerReference w:type="even" r:id="rId10"/>
      <w:headerReference w:type="default" r:id="rId11"/>
      <w:footerReference w:type="even" r:id="rId12"/>
      <w:footerReference w:type="default" r:id="rId13"/>
      <w:headerReference w:type="first" r:id="rId14"/>
      <w:pgSz w:w="11906" w:h="16838"/>
      <w:pgMar w:top="1440" w:right="1123" w:bottom="1440" w:left="1123"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4F2" w:rsidRDefault="004624F2">
      <w:pPr>
        <w:spacing w:after="0" w:line="240" w:lineRule="auto"/>
      </w:pPr>
      <w:r>
        <w:separator/>
      </w:r>
    </w:p>
  </w:endnote>
  <w:endnote w:type="continuationSeparator" w:id="0">
    <w:p w:rsidR="004624F2" w:rsidRDefault="0046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Rounded MT Bold">
    <w:altName w:val="Verdana"/>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B19" w:rsidRDefault="004624F2">
    <w:pPr>
      <w:pStyle w:val="a9"/>
      <w:tabs>
        <w:tab w:val="clear" w:pos="4153"/>
        <w:tab w:val="clear" w:pos="8306"/>
        <w:tab w:val="right" w:pos="9660"/>
      </w:tabs>
      <w:rPr>
        <w:sz w:val="14"/>
      </w:rPr>
    </w:pPr>
    <w:r>
      <w:rPr>
        <w:sz w:val="14"/>
      </w:rPr>
      <w:tab/>
    </w:r>
    <w:r>
      <w:rPr>
        <w:sz w:val="22"/>
      </w:rPr>
      <w:fldChar w:fldCharType="begin"/>
    </w:r>
    <w:r>
      <w:rPr>
        <w:sz w:val="22"/>
      </w:rPr>
      <w:instrText xml:space="preserve"> PAGE   \* MERGEFORMAT </w:instrText>
    </w:r>
    <w:r>
      <w:rPr>
        <w:sz w:val="22"/>
      </w:rPr>
      <w:fldChar w:fldCharType="separate"/>
    </w:r>
    <w:r>
      <w:rPr>
        <w:sz w:val="22"/>
      </w:rPr>
      <w:t>10</w:t>
    </w:r>
    <w:r>
      <w:rPr>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B19" w:rsidRDefault="004624F2">
    <w:pPr>
      <w:pStyle w:val="a9"/>
      <w:tabs>
        <w:tab w:val="clear" w:pos="4153"/>
        <w:tab w:val="clear" w:pos="8306"/>
        <w:tab w:val="right" w:pos="9660"/>
      </w:tabs>
      <w:rPr>
        <w:sz w:val="14"/>
      </w:rPr>
    </w:pPr>
    <w:r>
      <w:rPr>
        <w:sz w:val="22"/>
      </w:rPr>
      <w:fldChar w:fldCharType="begin"/>
    </w:r>
    <w:r>
      <w:rPr>
        <w:sz w:val="22"/>
      </w:rPr>
      <w:instrText xml:space="preserve"> PAGE   \* MERGEFORMAT </w:instrText>
    </w:r>
    <w:r>
      <w:rPr>
        <w:sz w:val="22"/>
      </w:rPr>
      <w:fldChar w:fldCharType="separate"/>
    </w:r>
    <w:r w:rsidR="00824725">
      <w:rPr>
        <w:noProof/>
        <w:sz w:val="22"/>
      </w:rPr>
      <w:t>15</w:t>
    </w:r>
    <w:r>
      <w:rPr>
        <w:sz w:val="22"/>
      </w:rPr>
      <w:fldChar w:fldCharType="end"/>
    </w:r>
    <w:r>
      <w:rPr>
        <w:sz w:val="1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4F2" w:rsidRDefault="004624F2">
      <w:pPr>
        <w:spacing w:after="0" w:line="240" w:lineRule="auto"/>
      </w:pPr>
      <w:r>
        <w:separator/>
      </w:r>
    </w:p>
  </w:footnote>
  <w:footnote w:type="continuationSeparator" w:id="0">
    <w:p w:rsidR="004624F2" w:rsidRDefault="00462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B19" w:rsidRDefault="004624F2">
    <w:pPr>
      <w:pStyle w:val="aa"/>
      <w:tabs>
        <w:tab w:val="clear" w:pos="4153"/>
        <w:tab w:val="clear" w:pos="8306"/>
        <w:tab w:val="right" w:pos="9660"/>
      </w:tabs>
      <w:rPr>
        <w:rFonts w:eastAsia="楷体"/>
        <w:sz w:val="22"/>
      </w:rPr>
    </w:pPr>
    <w:hyperlink r:id="rId1" w:history="1">
      <w:r>
        <w:rPr>
          <w:rStyle w:val="af0"/>
          <w:sz w:val="24"/>
          <w:u w:val="none"/>
        </w:rPr>
        <w:t>www.TopSage.com</w:t>
      </w:r>
    </w:hyperlink>
    <w:r>
      <w:tab/>
    </w:r>
    <w:r>
      <w:rPr>
        <w:rFonts w:eastAsia="楷体"/>
        <w:sz w:val="22"/>
      </w:rPr>
      <w:t>2010</w:t>
    </w:r>
    <w:r>
      <w:rPr>
        <w:rFonts w:eastAsia="楷体"/>
        <w:sz w:val="22"/>
      </w:rPr>
      <w:t>年</w:t>
    </w:r>
    <w:r>
      <w:rPr>
        <w:rFonts w:eastAsia="楷体"/>
        <w:sz w:val="22"/>
      </w:rPr>
      <w:t>6</w:t>
    </w:r>
    <w:r>
      <w:rPr>
        <w:rFonts w:eastAsia="楷体"/>
        <w:sz w:val="22"/>
      </w:rPr>
      <w:t>月</w:t>
    </w:r>
    <w:r>
      <w:rPr>
        <w:rFonts w:eastAsia="楷体"/>
        <w:sz w:val="22"/>
      </w:rPr>
      <w:t>19</w:t>
    </w:r>
    <w:r>
      <w:rPr>
        <w:rFonts w:eastAsia="楷体"/>
        <w:sz w:val="22"/>
      </w:rPr>
      <w:t>日大学英语四级真题</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B19" w:rsidRDefault="004624F2">
    <w:pPr>
      <w:pStyle w:val="aa"/>
      <w:tabs>
        <w:tab w:val="clear" w:pos="4153"/>
        <w:tab w:val="clear" w:pos="8306"/>
        <w:tab w:val="right" w:pos="9660"/>
      </w:tabs>
      <w:rPr>
        <w:rFonts w:eastAsia="楷体"/>
        <w:sz w:val="22"/>
      </w:rPr>
    </w:pPr>
    <w:r>
      <w:rPr>
        <w:rFonts w:eastAsia="楷体"/>
        <w:sz w:val="22"/>
      </w:rPr>
      <w:t>2010</w:t>
    </w:r>
    <w:r>
      <w:rPr>
        <w:rFonts w:eastAsia="楷体"/>
        <w:sz w:val="22"/>
      </w:rPr>
      <w:t>年</w:t>
    </w:r>
    <w:r>
      <w:rPr>
        <w:rFonts w:eastAsia="楷体"/>
        <w:sz w:val="22"/>
      </w:rPr>
      <w:t>6</w:t>
    </w:r>
    <w:r>
      <w:rPr>
        <w:rFonts w:eastAsia="楷体"/>
        <w:sz w:val="22"/>
      </w:rPr>
      <w:t>月</w:t>
    </w:r>
    <w:r>
      <w:rPr>
        <w:rFonts w:eastAsia="楷体"/>
        <w:sz w:val="22"/>
      </w:rPr>
      <w:t>19</w:t>
    </w:r>
    <w:r>
      <w:rPr>
        <w:rFonts w:eastAsia="楷体"/>
        <w:sz w:val="22"/>
      </w:rPr>
      <w:t>日大学英语四级真题</w:t>
    </w:r>
    <w:r>
      <w:tab/>
    </w:r>
    <w:hyperlink r:id="rId1" w:history="1">
      <w:r>
        <w:rPr>
          <w:rStyle w:val="af0"/>
          <w:sz w:val="24"/>
          <w:u w:val="none"/>
        </w:rPr>
        <w:t>www.TopSage.com</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B19" w:rsidRDefault="004624F2">
    <w:pPr>
      <w:pStyle w:val="aa"/>
      <w:jc w:val="both"/>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 o:spid="_x0000_s2049" type="#_x0000_t136" style="position:absolute;left:0;text-align:left;margin-left:0;margin-top:0;width:559pt;height:50.8pt;rotation:315;z-index:-251657216;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pict>
        <v:shape id="PowerPlusWaterMarkObject130" o:spid="_x0000_s2050" type="#_x0000_t136" style="position:absolute;left:0;text-align:left;margin-left:0;margin-top:0;width:415.55pt;height:55.4pt;z-index:-251658240;mso-position-horizontal:center;mso-position-horizontal-relative:margin;mso-position-vertical:center;mso-position-vertical-relative:margin;mso-width-relative:page;mso-height-relative:page" o:allowincell="f" stroked="f">
          <v:fill opacity=".5"/>
          <v:textpath style="font-family:&quot;宋体&quot;;font-size:8pt" trim="t" fitpath="t" string="www.topsage.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nsid w:val="FFFFFF7F"/>
    <w:multiLevelType w:val="singleLevel"/>
    <w:tmpl w:val="FFFFFF7F"/>
    <w:lvl w:ilvl="0">
      <w:start w:val="1"/>
      <w:numFmt w:val="decimal"/>
      <w:pStyle w:val="2"/>
      <w:lvlText w:val="%1."/>
      <w:lvlJc w:val="left"/>
      <w:pPr>
        <w:tabs>
          <w:tab w:val="left" w:pos="720"/>
        </w:tabs>
        <w:ind w:left="720" w:hanging="360"/>
      </w:pPr>
    </w:lvl>
  </w:abstractNum>
  <w:abstractNum w:abstractNumId="2">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a"/>
      <w:lvlText w:val="%1."/>
      <w:lvlJc w:val="left"/>
      <w:pPr>
        <w:tabs>
          <w:tab w:val="left" w:pos="360"/>
        </w:tabs>
        <w:ind w:left="360" w:hanging="360"/>
      </w:pPr>
    </w:lvl>
  </w:abstractNum>
  <w:abstractNum w:abstractNumId="5">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nsid w:val="58E476C7"/>
    <w:multiLevelType w:val="multilevel"/>
    <w:tmpl w:val="58E476C7"/>
    <w:lvl w:ilvl="0">
      <w:numFmt w:val="bullet"/>
      <w:lvlText w:val="●"/>
      <w:lvlJc w:val="left"/>
      <w:pPr>
        <w:tabs>
          <w:tab w:val="left" w:pos="840"/>
        </w:tabs>
        <w:ind w:left="840" w:hanging="360"/>
      </w:pPr>
      <w:rPr>
        <w:rFonts w:ascii="宋体" w:eastAsia="宋体" w:hAnsi="宋体" w:cs="Times New Roman" w:hint="eastAsia"/>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oNotDisplayPageBoundaries/>
  <w:bordersDoNotSurroundHeader/>
  <w:bordersDoNotSurroundFooter/>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624F2"/>
    <w:rsid w:val="00824725"/>
    <w:rsid w:val="00AA1D8D"/>
    <w:rsid w:val="00B47730"/>
    <w:rsid w:val="00CB0664"/>
    <w:rsid w:val="00F95B19"/>
    <w:rsid w:val="00FC693F"/>
    <w:rsid w:val="43E62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qFormat="1"/>
    <w:lsdException w:name="List" w:semiHidden="0" w:qFormat="1"/>
    <w:lsdException w:name="List Bullet" w:semiHidden="0" w:qFormat="1"/>
    <w:lsdException w:name="List Number" w:semiHidden="0" w:qFormat="1"/>
    <w:lsdException w:name="List 2" w:semiHidden="0" w:qFormat="1"/>
    <w:lsdException w:name="List 3" w:semiHidden="0" w:qFormat="1"/>
    <w:lsdException w:name="List Bullet 2" w:semiHidden="0" w:qFormat="1"/>
    <w:lsdException w:name="List Bullet 3" w:semiHidden="0" w:qFormat="1"/>
    <w:lsdException w:name="List Number 2" w:semiHidden="0" w:qFormat="1"/>
    <w:lsdException w:name="List Number 3" w:semiHidden="0" w:qFormat="1"/>
    <w:lsdException w:name="Title" w:semiHidden="0" w:uiPriority="10" w:unhideWhenUsed="0" w:qFormat="1"/>
    <w:lsdException w:name="Default Paragraph Font" w:uiPriority="1"/>
    <w:lsdException w:name="Body Text" w:semiHidden="0"/>
    <w:lsdException w:name="List Continue" w:semiHidden="0" w:qFormat="1"/>
    <w:lsdException w:name="List Continue 2" w:semiHidden="0" w:qFormat="1"/>
    <w:lsdException w:name="List Continue 3" w:semiHidden="0" w:qFormat="1"/>
    <w:lsdException w:name="Subtitle" w:semiHidden="0" w:uiPriority="11" w:unhideWhenUsed="0" w:qFormat="1"/>
    <w:lsdException w:name="Body Text 2" w:semiHidden="0"/>
    <w:lsdException w:name="Body Text 3" w:semiHidden="0"/>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qFormat="1"/>
    <w:lsdException w:name="Colorful Shading" w:semiHidden="0" w:uiPriority="71" w:unhideWhenUsed="0" w:qFormat="1"/>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qFormat="1"/>
    <w:lsdException w:name="Light Grid Accent 1" w:semiHidden="0" w:uiPriority="62" w:unhideWhenUsed="0" w:qFormat="1"/>
    <w:lsdException w:name="Medium Shading 1 Accent 1" w:semiHidden="0" w:uiPriority="63" w:unhideWhenUsed="0" w:qFormat="1"/>
    <w:lsdException w:name="Medium Shading 2 Accent 1" w:semiHidden="0" w:uiPriority="64" w:unhideWhenUsed="0" w:qFormat="1"/>
    <w:lsdException w:name="Medium List 1 Accent 1" w:semiHidden="0" w:uiPriority="65"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qFormat="1"/>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qFormat="1"/>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qFormat="1"/>
    <w:lsdException w:name="Light Grid Accent 2" w:semiHidden="0" w:uiPriority="62" w:unhideWhenUsed="0" w:qFormat="1"/>
    <w:lsdException w:name="Medium Shading 1 Accent 2" w:semiHidden="0" w:uiPriority="63" w:unhideWhenUsed="0" w:qFormat="1"/>
    <w:lsdException w:name="Medium Shading 2 Accent 2" w:semiHidden="0" w:uiPriority="64" w:unhideWhenUsed="0" w:qFormat="1"/>
    <w:lsdException w:name="Medium List 1 Accent 2" w:semiHidden="0" w:uiPriority="65" w:unhideWhenUsed="0" w:qFormat="1"/>
    <w:lsdException w:name="Medium List 2 Accent 2" w:semiHidden="0" w:uiPriority="66" w:unhideWhenUsed="0" w:qFormat="1"/>
    <w:lsdException w:name="Medium Grid 1 Accent 2" w:semiHidden="0" w:uiPriority="67" w:unhideWhenUsed="0"/>
    <w:lsdException w:name="Medium Grid 2 Accent 2" w:semiHidden="0" w:uiPriority="68" w:unhideWhenUsed="0"/>
    <w:lsdException w:name="Medium Grid 3 Accent 2" w:semiHidden="0" w:uiPriority="69" w:unhideWhenUsed="0" w:qFormat="1"/>
    <w:lsdException w:name="Dark List Accent 2" w:semiHidden="0" w:uiPriority="70" w:unhideWhenUsed="0" w:qFormat="1"/>
    <w:lsdException w:name="Colorful Shading Accent 2" w:semiHidden="0" w:uiPriority="71" w:unhideWhenUsed="0" w:qFormat="1"/>
    <w:lsdException w:name="Colorful List Accent 2" w:semiHidden="0" w:uiPriority="72" w:unhideWhenUsed="0" w:qFormat="1"/>
    <w:lsdException w:name="Colorful Grid Accent 2" w:semiHidden="0" w:uiPriority="73" w:unhideWhenUsed="0" w:qFormat="1"/>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qFormat="1"/>
    <w:lsdException w:name="Medium Shading 2 Accent 3" w:semiHidden="0" w:uiPriority="64" w:unhideWhenUsed="0" w:qFormat="1"/>
    <w:lsdException w:name="Medium List 1 Accent 3" w:semiHidden="0" w:uiPriority="65" w:unhideWhenUsed="0" w:qFormat="1"/>
    <w:lsdException w:name="Medium List 2 Accent 3" w:semiHidden="0" w:uiPriority="66" w:unhideWhenUsed="0" w:qFormat="1"/>
    <w:lsdException w:name="Medium Grid 1 Accent 3" w:semiHidden="0" w:uiPriority="67" w:unhideWhenUsed="0"/>
    <w:lsdException w:name="Medium Grid 2 Accent 3" w:semiHidden="0" w:uiPriority="68" w:unhideWhenUsed="0" w:qFormat="1"/>
    <w:lsdException w:name="Medium Grid 3 Accent 3" w:semiHidden="0" w:uiPriority="69" w:unhideWhenUsed="0"/>
    <w:lsdException w:name="Dark List Accent 3" w:semiHidden="0" w:uiPriority="70" w:unhideWhenUsed="0"/>
    <w:lsdException w:name="Colorful Shading Accent 3" w:semiHidden="0" w:uiPriority="71" w:unhideWhenUsed="0" w:qFormat="1"/>
    <w:lsdException w:name="Colorful List Accent 3" w:semiHidden="0" w:uiPriority="72" w:unhideWhenUsed="0" w:qFormat="1"/>
    <w:lsdException w:name="Colorful Grid Accent 3" w:semiHidden="0" w:uiPriority="73" w:unhideWhenUsed="0" w:qFormat="1"/>
    <w:lsdException w:name="Light Shading Accent 4" w:semiHidden="0" w:uiPriority="60" w:unhideWhenUsed="0" w:qFormat="1"/>
    <w:lsdException w:name="Light List Accent 4" w:semiHidden="0" w:uiPriority="61" w:unhideWhenUsed="0" w:qFormat="1"/>
    <w:lsdException w:name="Light Grid Accent 4" w:semiHidden="0" w:uiPriority="62" w:unhideWhenUsed="0" w:qFormat="1"/>
    <w:lsdException w:name="Medium Shading 1 Accent 4" w:semiHidden="0" w:uiPriority="63" w:unhideWhenUsed="0" w:qFormat="1"/>
    <w:lsdException w:name="Medium Shading 2 Accent 4" w:semiHidden="0" w:uiPriority="64" w:unhideWhenUsed="0" w:qFormat="1"/>
    <w:lsdException w:name="Medium List 1 Accent 4" w:semiHidden="0" w:uiPriority="65" w:unhideWhenUsed="0" w:qFormat="1"/>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qFormat="1"/>
    <w:lsdException w:name="Colorful List Accent 4" w:semiHidden="0" w:uiPriority="72" w:unhideWhenUsed="0" w:qFormat="1"/>
    <w:lsdException w:name="Colorful Grid Accent 4" w:semiHidden="0" w:uiPriority="73" w:unhideWhenUsed="0" w:qFormat="1"/>
    <w:lsdException w:name="Light Shading Accent 5" w:semiHidden="0" w:uiPriority="60" w:unhideWhenUsed="0" w:qFormat="1"/>
    <w:lsdException w:name="Light List Accent 5" w:semiHidden="0" w:uiPriority="61" w:unhideWhenUsed="0" w:qFormat="1"/>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qFormat="1"/>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qFormat="1"/>
    <w:lsdException w:name="Colorful List Accent 5" w:semiHidden="0" w:uiPriority="72" w:unhideWhenUsed="0" w:qFormat="1"/>
    <w:lsdException w:name="Colorful Grid Accent 5" w:semiHidden="0" w:uiPriority="73" w:unhideWhenUsed="0" w:qFormat="1"/>
    <w:lsdException w:name="Light Shading Accent 6" w:semiHidden="0" w:uiPriority="60" w:unhideWhenUsed="0" w:qFormat="1"/>
    <w:lsdException w:name="Light List Accent 6" w:semiHidden="0" w:uiPriority="61" w:unhideWhenUsed="0" w:qFormat="1"/>
    <w:lsdException w:name="Light Grid Accent 6" w:semiHidden="0" w:uiPriority="62" w:unhideWhenUsed="0" w:qFormat="1"/>
    <w:lsdException w:name="Medium Shading 1 Accent 6" w:semiHidden="0" w:uiPriority="63" w:unhideWhenUsed="0" w:qFormat="1"/>
    <w:lsdException w:name="Medium Shading 2 Accent 6" w:semiHidden="0" w:uiPriority="64" w:unhideWhenUsed="0" w:qFormat="1"/>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lsdException w:name="Medium Grid 2 Accent 6" w:semiHidden="0" w:uiPriority="68" w:unhideWhenUsed="0"/>
    <w:lsdException w:name="Medium Grid 3 Accent 6" w:semiHidden="0" w:uiPriority="69" w:unhideWhenUsed="0" w:qFormat="1"/>
    <w:lsdException w:name="Dark List Accent 6" w:semiHidden="0" w:uiPriority="70" w:unhideWhenUsed="0" w:qFormat="1"/>
    <w:lsdException w:name="Colorful Shading Accent 6" w:semiHidden="0" w:uiPriority="71" w:unhideWhenUsed="0" w:qFormat="1"/>
    <w:lsdException w:name="Colorful List Accent 6" w:semiHidden="0" w:uiPriority="72" w:unhideWhenUsed="0" w:qFormat="1"/>
    <w:lsdException w:name="Colorful Grid Accent 6" w:semiHidden="0" w:uiPriority="73"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5">
    <w:name w:val="macro"/>
    <w:link w:val="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qFormat/>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3">
    <w:name w:val="Body Text 3"/>
    <w:basedOn w:val="a1"/>
    <w:link w:val="3Char0"/>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7">
    <w:name w:val="Body Text"/>
    <w:basedOn w:val="a1"/>
    <w:link w:val="Char0"/>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2">
    <w:name w:val="List 2"/>
    <w:basedOn w:val="a1"/>
    <w:uiPriority w:val="99"/>
    <w:unhideWhenUsed/>
    <w:qFormat/>
    <w:pPr>
      <w:ind w:left="720" w:hanging="360"/>
      <w:contextualSpacing/>
    </w:pPr>
  </w:style>
  <w:style w:type="paragraph" w:styleId="a8">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9">
    <w:name w:val="footer"/>
    <w:basedOn w:val="a1"/>
    <w:uiPriority w:val="99"/>
    <w:semiHidden/>
    <w:unhideWhenUsed/>
    <w:pPr>
      <w:tabs>
        <w:tab w:val="center" w:pos="4153"/>
        <w:tab w:val="right" w:pos="8306"/>
      </w:tabs>
      <w:snapToGrid w:val="0"/>
    </w:pPr>
    <w:rPr>
      <w:sz w:val="18"/>
      <w:szCs w:val="18"/>
    </w:rPr>
  </w:style>
  <w:style w:type="paragraph" w:styleId="aa">
    <w:name w:val="header"/>
    <w:basedOn w:val="a1"/>
    <w:uiPriority w:val="99"/>
    <w:semiHidden/>
    <w:unhideWhenUsed/>
    <w:pPr>
      <w:pBdr>
        <w:bottom w:val="single" w:sz="6" w:space="1" w:color="auto"/>
      </w:pBdr>
      <w:tabs>
        <w:tab w:val="center" w:pos="4153"/>
        <w:tab w:val="right" w:pos="8306"/>
      </w:tabs>
      <w:snapToGrid w:val="0"/>
      <w:jc w:val="center"/>
    </w:pPr>
    <w:rPr>
      <w:sz w:val="18"/>
      <w:szCs w:val="18"/>
    </w:rPr>
  </w:style>
  <w:style w:type="paragraph" w:styleId="ab">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c">
    <w:name w:val="List"/>
    <w:basedOn w:val="a1"/>
    <w:uiPriority w:val="99"/>
    <w:unhideWhenUsed/>
    <w:qFormat/>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qFormat/>
    <w:pPr>
      <w:spacing w:after="120"/>
      <w:ind w:left="720"/>
      <w:contextualSpacing/>
    </w:pPr>
  </w:style>
  <w:style w:type="paragraph" w:styleId="34">
    <w:name w:val="List Continue 3"/>
    <w:basedOn w:val="a1"/>
    <w:uiPriority w:val="99"/>
    <w:unhideWhenUsed/>
    <w:qFormat/>
    <w:pPr>
      <w:spacing w:after="120"/>
      <w:ind w:left="1080"/>
      <w:contextualSpacing/>
    </w:pPr>
  </w:style>
  <w:style w:type="paragraph" w:styleId="ad">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e">
    <w:name w:val="Strong"/>
    <w:basedOn w:val="a2"/>
    <w:uiPriority w:val="22"/>
    <w:qFormat/>
    <w:rPr>
      <w:b/>
      <w:bCs/>
    </w:rPr>
  </w:style>
  <w:style w:type="character" w:styleId="af">
    <w:name w:val="Emphasis"/>
    <w:basedOn w:val="a2"/>
    <w:uiPriority w:val="20"/>
    <w:qFormat/>
    <w:rPr>
      <w:i/>
      <w:iCs/>
    </w:rPr>
  </w:style>
  <w:style w:type="character" w:styleId="af0">
    <w:name w:val="Hyperlink"/>
    <w:uiPriority w:val="99"/>
    <w:semiHidden/>
    <w:unhideWhenUsed/>
    <w:rPr>
      <w:color w:val="0000FF"/>
      <w:u w:val="single"/>
    </w:rPr>
  </w:style>
  <w:style w:type="table" w:styleId="af1">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2">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3">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4">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5">
    <w:name w:val="Dark List"/>
    <w:basedOn w:val="a3"/>
    <w:uiPriority w:val="70"/>
    <w:qFormat/>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6">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7">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8">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9">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qFormat/>
    <w:rPr>
      <w:rFonts w:asciiTheme="majorHAnsi" w:eastAsiaTheme="majorEastAsia" w:hAnsiTheme="majorHAnsi" w:cstheme="majorBidi"/>
      <w:b/>
      <w:bCs/>
      <w:color w:val="4F81BD" w:themeColor="accent1"/>
    </w:rPr>
  </w:style>
  <w:style w:type="character" w:customStyle="1" w:styleId="Char2">
    <w:name w:val="标题 Char"/>
    <w:basedOn w:val="a2"/>
    <w:link w:val="ad"/>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b"/>
    <w:uiPriority w:val="11"/>
    <w:rPr>
      <w:rFonts w:asciiTheme="majorHAnsi" w:eastAsiaTheme="majorEastAsia" w:hAnsiTheme="majorHAnsi" w:cstheme="majorBidi"/>
      <w:i/>
      <w:iCs/>
      <w:color w:val="4F81BD" w:themeColor="accent1"/>
      <w:spacing w:val="15"/>
      <w:sz w:val="24"/>
      <w:szCs w:val="24"/>
    </w:rPr>
  </w:style>
  <w:style w:type="paragraph" w:styleId="afa">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style>
  <w:style w:type="character" w:customStyle="1" w:styleId="3Char0">
    <w:name w:val="正文文本 3 Char"/>
    <w:basedOn w:val="a2"/>
    <w:link w:val="33"/>
    <w:uiPriority w:val="99"/>
    <w:qFormat/>
    <w:rPr>
      <w:sz w:val="16"/>
      <w:szCs w:val="16"/>
    </w:rPr>
  </w:style>
  <w:style w:type="character" w:customStyle="1" w:styleId="Char">
    <w:name w:val="宏文本 Char"/>
    <w:basedOn w:val="a2"/>
    <w:link w:val="a5"/>
    <w:uiPriority w:val="99"/>
    <w:qFormat/>
    <w:rPr>
      <w:rFonts w:ascii="Courier" w:hAnsi="Courier"/>
      <w:sz w:val="20"/>
      <w:szCs w:val="20"/>
    </w:rPr>
  </w:style>
  <w:style w:type="paragraph" w:styleId="afb">
    <w:name w:val="Quote"/>
    <w:basedOn w:val="a1"/>
    <w:next w:val="a1"/>
    <w:link w:val="Char3"/>
    <w:uiPriority w:val="29"/>
    <w:qFormat/>
    <w:rPr>
      <w:i/>
      <w:iCs/>
      <w:color w:val="000000" w:themeColor="text1"/>
    </w:rPr>
  </w:style>
  <w:style w:type="character" w:customStyle="1" w:styleId="Char3">
    <w:name w:val="引用 Char"/>
    <w:basedOn w:val="a2"/>
    <w:link w:val="afb"/>
    <w:uiPriority w:val="29"/>
    <w:qFormat/>
    <w:rPr>
      <w:i/>
      <w:iCs/>
      <w:color w:val="000000" w:themeColor="text1"/>
    </w:rPr>
  </w:style>
  <w:style w:type="character" w:customStyle="1" w:styleId="4Char">
    <w:name w:val="标题 4 Char"/>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c">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c"/>
    <w:uiPriority w:val="30"/>
    <w:qFormat/>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 w:type="paragraph" w:customStyle="1" w:styleId="Parahead">
    <w:name w:val="Parahead"/>
    <w:basedOn w:val="para"/>
    <w:qFormat/>
    <w:pPr>
      <w:spacing w:beforeLines="50" w:before="120" w:after="36"/>
      <w:ind w:firstLineChars="0" w:firstLine="0"/>
    </w:pPr>
    <w:rPr>
      <w:b/>
      <w:color w:val="00B050"/>
    </w:rPr>
  </w:style>
  <w:style w:type="paragraph" w:customStyle="1" w:styleId="para">
    <w:name w:val="para"/>
    <w:basedOn w:val="a1"/>
    <w:qFormat/>
    <w:pPr>
      <w:spacing w:beforeLines="25" w:before="25" w:afterLines="15" w:after="15" w:line="240" w:lineRule="auto"/>
      <w:ind w:firstLineChars="200" w:firstLine="200"/>
    </w:pPr>
    <w:rPr>
      <w:sz w:val="24"/>
    </w:rPr>
  </w:style>
  <w:style w:type="paragraph" w:customStyle="1" w:styleId="Directions">
    <w:name w:val="Directions"/>
    <w:basedOn w:val="a1"/>
    <w:qFormat/>
    <w:pPr>
      <w:spacing w:beforeLines="50" w:before="156" w:afterLines="50" w:after="156"/>
      <w:ind w:left="1325" w:hangingChars="550" w:hanging="1325"/>
    </w:pPr>
    <w:rPr>
      <w:rFonts w:cs="宋体"/>
      <w:i/>
      <w:iCs/>
      <w:sz w:val="24"/>
      <w:szCs w:val="20"/>
    </w:rPr>
  </w:style>
  <w:style w:type="paragraph" w:customStyle="1" w:styleId="WritingQ">
    <w:name w:val="WritingQ"/>
    <w:basedOn w:val="a1"/>
    <w:qFormat/>
    <w:pPr>
      <w:spacing w:line="300" w:lineRule="auto"/>
      <w:ind w:leftChars="625" w:left="1628" w:hangingChars="150" w:hanging="315"/>
    </w:pPr>
  </w:style>
  <w:style w:type="paragraph" w:customStyle="1" w:styleId="bt">
    <w:name w:val="bt"/>
    <w:basedOn w:val="para"/>
    <w:qFormat/>
    <w:pPr>
      <w:spacing w:beforeLines="50" w:before="120" w:afterLines="50" w:after="120"/>
      <w:ind w:firstLineChars="0" w:firstLine="0"/>
      <w:jc w:val="center"/>
    </w:pPr>
    <w:rPr>
      <w:b/>
    </w:rPr>
  </w:style>
  <w:style w:type="paragraph" w:customStyle="1" w:styleId="TopSagecom">
    <w:name w:val="TopSage.com"/>
    <w:basedOn w:val="a1"/>
    <w:qFormat/>
    <w:pPr>
      <w:spacing w:beforeLines="100" w:before="100" w:afterLines="25" w:after="25" w:line="240" w:lineRule="auto"/>
      <w:ind w:left="200" w:hangingChars="200" w:hanging="200"/>
    </w:pPr>
    <w:rPr>
      <w:sz w:val="24"/>
    </w:rPr>
  </w:style>
  <w:style w:type="paragraph" w:customStyle="1" w:styleId="afd">
    <w:name w:val="大家网"/>
    <w:basedOn w:val="a1"/>
    <w:qFormat/>
    <w:pPr>
      <w:spacing w:beforeLines="25" w:before="25" w:afterLines="25" w:after="25" w:line="240" w:lineRule="auto"/>
      <w:ind w:leftChars="225" w:left="425" w:hangingChars="200" w:hanging="200"/>
    </w:pPr>
    <w:rPr>
      <w:sz w:val="24"/>
    </w:rPr>
  </w:style>
  <w:style w:type="paragraph" w:customStyle="1" w:styleId="ClozePara">
    <w:name w:val="ClozePara"/>
    <w:basedOn w:val="para"/>
    <w:qFormat/>
    <w:pPr>
      <w:spacing w:beforeLines="0" w:before="0" w:afterLines="0" w:after="0" w:line="420" w:lineRule="auto"/>
    </w:pPr>
  </w:style>
  <w:style w:type="paragraph" w:customStyle="1" w:styleId="ClozeQ">
    <w:name w:val="ClozeQ"/>
    <w:basedOn w:val="TopSageTab"/>
    <w:qFormat/>
    <w:pPr>
      <w:spacing w:line="420" w:lineRule="auto"/>
    </w:pPr>
  </w:style>
  <w:style w:type="paragraph" w:customStyle="1" w:styleId="TopSageTab">
    <w:name w:val="TopSageTab"/>
    <w:basedOn w:val="TopSagecom"/>
    <w:qFormat/>
    <w:pPr>
      <w:tabs>
        <w:tab w:val="left" w:pos="473"/>
        <w:tab w:val="left" w:pos="2153"/>
      </w:tabs>
      <w:spacing w:beforeLines="0" w:before="0" w:afterLines="0" w:after="0"/>
    </w:pPr>
  </w:style>
  <w:style w:type="paragraph" w:customStyle="1" w:styleId="ClozeChoice">
    <w:name w:val="ClozeChoice"/>
    <w:basedOn w:val="Tab"/>
    <w:qFormat/>
    <w:pPr>
      <w:spacing w:line="420" w:lineRule="auto"/>
    </w:pPr>
  </w:style>
  <w:style w:type="paragraph" w:customStyle="1" w:styleId="Tab">
    <w:name w:val="大家网Tab"/>
    <w:basedOn w:val="para"/>
    <w:qFormat/>
    <w:pPr>
      <w:tabs>
        <w:tab w:val="left" w:pos="2153"/>
      </w:tabs>
      <w:spacing w:beforeLines="0" w:before="0" w:afterLines="0"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qFormat="1"/>
    <w:lsdException w:name="List" w:semiHidden="0" w:qFormat="1"/>
    <w:lsdException w:name="List Bullet" w:semiHidden="0" w:qFormat="1"/>
    <w:lsdException w:name="List Number" w:semiHidden="0" w:qFormat="1"/>
    <w:lsdException w:name="List 2" w:semiHidden="0" w:qFormat="1"/>
    <w:lsdException w:name="List 3" w:semiHidden="0" w:qFormat="1"/>
    <w:lsdException w:name="List Bullet 2" w:semiHidden="0" w:qFormat="1"/>
    <w:lsdException w:name="List Bullet 3" w:semiHidden="0" w:qFormat="1"/>
    <w:lsdException w:name="List Number 2" w:semiHidden="0" w:qFormat="1"/>
    <w:lsdException w:name="List Number 3" w:semiHidden="0" w:qFormat="1"/>
    <w:lsdException w:name="Title" w:semiHidden="0" w:uiPriority="10" w:unhideWhenUsed="0" w:qFormat="1"/>
    <w:lsdException w:name="Default Paragraph Font" w:uiPriority="1"/>
    <w:lsdException w:name="Body Text" w:semiHidden="0"/>
    <w:lsdException w:name="List Continue" w:semiHidden="0" w:qFormat="1"/>
    <w:lsdException w:name="List Continue 2" w:semiHidden="0" w:qFormat="1"/>
    <w:lsdException w:name="List Continue 3" w:semiHidden="0" w:qFormat="1"/>
    <w:lsdException w:name="Subtitle" w:semiHidden="0" w:uiPriority="11" w:unhideWhenUsed="0" w:qFormat="1"/>
    <w:lsdException w:name="Body Text 2" w:semiHidden="0"/>
    <w:lsdException w:name="Body Text 3" w:semiHidden="0"/>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qFormat="1"/>
    <w:lsdException w:name="Colorful Shading" w:semiHidden="0" w:uiPriority="71" w:unhideWhenUsed="0" w:qFormat="1"/>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qFormat="1"/>
    <w:lsdException w:name="Light Grid Accent 1" w:semiHidden="0" w:uiPriority="62" w:unhideWhenUsed="0" w:qFormat="1"/>
    <w:lsdException w:name="Medium Shading 1 Accent 1" w:semiHidden="0" w:uiPriority="63" w:unhideWhenUsed="0" w:qFormat="1"/>
    <w:lsdException w:name="Medium Shading 2 Accent 1" w:semiHidden="0" w:uiPriority="64" w:unhideWhenUsed="0" w:qFormat="1"/>
    <w:lsdException w:name="Medium List 1 Accent 1" w:semiHidden="0" w:uiPriority="65"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qFormat="1"/>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qFormat="1"/>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qFormat="1"/>
    <w:lsdException w:name="Light Grid Accent 2" w:semiHidden="0" w:uiPriority="62" w:unhideWhenUsed="0" w:qFormat="1"/>
    <w:lsdException w:name="Medium Shading 1 Accent 2" w:semiHidden="0" w:uiPriority="63" w:unhideWhenUsed="0" w:qFormat="1"/>
    <w:lsdException w:name="Medium Shading 2 Accent 2" w:semiHidden="0" w:uiPriority="64" w:unhideWhenUsed="0" w:qFormat="1"/>
    <w:lsdException w:name="Medium List 1 Accent 2" w:semiHidden="0" w:uiPriority="65" w:unhideWhenUsed="0" w:qFormat="1"/>
    <w:lsdException w:name="Medium List 2 Accent 2" w:semiHidden="0" w:uiPriority="66" w:unhideWhenUsed="0" w:qFormat="1"/>
    <w:lsdException w:name="Medium Grid 1 Accent 2" w:semiHidden="0" w:uiPriority="67" w:unhideWhenUsed="0"/>
    <w:lsdException w:name="Medium Grid 2 Accent 2" w:semiHidden="0" w:uiPriority="68" w:unhideWhenUsed="0"/>
    <w:lsdException w:name="Medium Grid 3 Accent 2" w:semiHidden="0" w:uiPriority="69" w:unhideWhenUsed="0" w:qFormat="1"/>
    <w:lsdException w:name="Dark List Accent 2" w:semiHidden="0" w:uiPriority="70" w:unhideWhenUsed="0" w:qFormat="1"/>
    <w:lsdException w:name="Colorful Shading Accent 2" w:semiHidden="0" w:uiPriority="71" w:unhideWhenUsed="0" w:qFormat="1"/>
    <w:lsdException w:name="Colorful List Accent 2" w:semiHidden="0" w:uiPriority="72" w:unhideWhenUsed="0" w:qFormat="1"/>
    <w:lsdException w:name="Colorful Grid Accent 2" w:semiHidden="0" w:uiPriority="73" w:unhideWhenUsed="0" w:qFormat="1"/>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qFormat="1"/>
    <w:lsdException w:name="Medium Shading 2 Accent 3" w:semiHidden="0" w:uiPriority="64" w:unhideWhenUsed="0" w:qFormat="1"/>
    <w:lsdException w:name="Medium List 1 Accent 3" w:semiHidden="0" w:uiPriority="65" w:unhideWhenUsed="0" w:qFormat="1"/>
    <w:lsdException w:name="Medium List 2 Accent 3" w:semiHidden="0" w:uiPriority="66" w:unhideWhenUsed="0" w:qFormat="1"/>
    <w:lsdException w:name="Medium Grid 1 Accent 3" w:semiHidden="0" w:uiPriority="67" w:unhideWhenUsed="0"/>
    <w:lsdException w:name="Medium Grid 2 Accent 3" w:semiHidden="0" w:uiPriority="68" w:unhideWhenUsed="0" w:qFormat="1"/>
    <w:lsdException w:name="Medium Grid 3 Accent 3" w:semiHidden="0" w:uiPriority="69" w:unhideWhenUsed="0"/>
    <w:lsdException w:name="Dark List Accent 3" w:semiHidden="0" w:uiPriority="70" w:unhideWhenUsed="0"/>
    <w:lsdException w:name="Colorful Shading Accent 3" w:semiHidden="0" w:uiPriority="71" w:unhideWhenUsed="0" w:qFormat="1"/>
    <w:lsdException w:name="Colorful List Accent 3" w:semiHidden="0" w:uiPriority="72" w:unhideWhenUsed="0" w:qFormat="1"/>
    <w:lsdException w:name="Colorful Grid Accent 3" w:semiHidden="0" w:uiPriority="73" w:unhideWhenUsed="0" w:qFormat="1"/>
    <w:lsdException w:name="Light Shading Accent 4" w:semiHidden="0" w:uiPriority="60" w:unhideWhenUsed="0" w:qFormat="1"/>
    <w:lsdException w:name="Light List Accent 4" w:semiHidden="0" w:uiPriority="61" w:unhideWhenUsed="0" w:qFormat="1"/>
    <w:lsdException w:name="Light Grid Accent 4" w:semiHidden="0" w:uiPriority="62" w:unhideWhenUsed="0" w:qFormat="1"/>
    <w:lsdException w:name="Medium Shading 1 Accent 4" w:semiHidden="0" w:uiPriority="63" w:unhideWhenUsed="0" w:qFormat="1"/>
    <w:lsdException w:name="Medium Shading 2 Accent 4" w:semiHidden="0" w:uiPriority="64" w:unhideWhenUsed="0" w:qFormat="1"/>
    <w:lsdException w:name="Medium List 1 Accent 4" w:semiHidden="0" w:uiPriority="65" w:unhideWhenUsed="0" w:qFormat="1"/>
    <w:lsdException w:name="Medium List 2 Accent 4" w:semiHidden="0" w:uiPriority="66" w:unhideWhenUsed="0" w:qFormat="1"/>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qFormat="1"/>
    <w:lsdException w:name="Colorful List Accent 4" w:semiHidden="0" w:uiPriority="72" w:unhideWhenUsed="0" w:qFormat="1"/>
    <w:lsdException w:name="Colorful Grid Accent 4" w:semiHidden="0" w:uiPriority="73" w:unhideWhenUsed="0" w:qFormat="1"/>
    <w:lsdException w:name="Light Shading Accent 5" w:semiHidden="0" w:uiPriority="60" w:unhideWhenUsed="0" w:qFormat="1"/>
    <w:lsdException w:name="Light List Accent 5" w:semiHidden="0" w:uiPriority="61" w:unhideWhenUsed="0" w:qFormat="1"/>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qFormat="1"/>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qFormat="1"/>
    <w:lsdException w:name="Colorful List Accent 5" w:semiHidden="0" w:uiPriority="72" w:unhideWhenUsed="0" w:qFormat="1"/>
    <w:lsdException w:name="Colorful Grid Accent 5" w:semiHidden="0" w:uiPriority="73" w:unhideWhenUsed="0" w:qFormat="1"/>
    <w:lsdException w:name="Light Shading Accent 6" w:semiHidden="0" w:uiPriority="60" w:unhideWhenUsed="0" w:qFormat="1"/>
    <w:lsdException w:name="Light List Accent 6" w:semiHidden="0" w:uiPriority="61" w:unhideWhenUsed="0" w:qFormat="1"/>
    <w:lsdException w:name="Light Grid Accent 6" w:semiHidden="0" w:uiPriority="62" w:unhideWhenUsed="0" w:qFormat="1"/>
    <w:lsdException w:name="Medium Shading 1 Accent 6" w:semiHidden="0" w:uiPriority="63" w:unhideWhenUsed="0" w:qFormat="1"/>
    <w:lsdException w:name="Medium Shading 2 Accent 6" w:semiHidden="0" w:uiPriority="64" w:unhideWhenUsed="0" w:qFormat="1"/>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lsdException w:name="Medium Grid 2 Accent 6" w:semiHidden="0" w:uiPriority="68" w:unhideWhenUsed="0"/>
    <w:lsdException w:name="Medium Grid 3 Accent 6" w:semiHidden="0" w:uiPriority="69" w:unhideWhenUsed="0" w:qFormat="1"/>
    <w:lsdException w:name="Dark List Accent 6" w:semiHidden="0" w:uiPriority="70" w:unhideWhenUsed="0" w:qFormat="1"/>
    <w:lsdException w:name="Colorful Shading Accent 6" w:semiHidden="0" w:uiPriority="71" w:unhideWhenUsed="0" w:qFormat="1"/>
    <w:lsdException w:name="Colorful List Accent 6" w:semiHidden="0" w:uiPriority="72" w:unhideWhenUsed="0" w:qFormat="1"/>
    <w:lsdException w:name="Colorful Grid Accent 6" w:semiHidden="0" w:uiPriority="73"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5">
    <w:name w:val="macro"/>
    <w:link w:val="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qFormat/>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3">
    <w:name w:val="Body Text 3"/>
    <w:basedOn w:val="a1"/>
    <w:link w:val="3Char0"/>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7">
    <w:name w:val="Body Text"/>
    <w:basedOn w:val="a1"/>
    <w:link w:val="Char0"/>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2">
    <w:name w:val="List 2"/>
    <w:basedOn w:val="a1"/>
    <w:uiPriority w:val="99"/>
    <w:unhideWhenUsed/>
    <w:qFormat/>
    <w:pPr>
      <w:ind w:left="720" w:hanging="360"/>
      <w:contextualSpacing/>
    </w:pPr>
  </w:style>
  <w:style w:type="paragraph" w:styleId="a8">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9">
    <w:name w:val="footer"/>
    <w:basedOn w:val="a1"/>
    <w:uiPriority w:val="99"/>
    <w:semiHidden/>
    <w:unhideWhenUsed/>
    <w:pPr>
      <w:tabs>
        <w:tab w:val="center" w:pos="4153"/>
        <w:tab w:val="right" w:pos="8306"/>
      </w:tabs>
      <w:snapToGrid w:val="0"/>
    </w:pPr>
    <w:rPr>
      <w:sz w:val="18"/>
      <w:szCs w:val="18"/>
    </w:rPr>
  </w:style>
  <w:style w:type="paragraph" w:styleId="aa">
    <w:name w:val="header"/>
    <w:basedOn w:val="a1"/>
    <w:uiPriority w:val="99"/>
    <w:semiHidden/>
    <w:unhideWhenUsed/>
    <w:pPr>
      <w:pBdr>
        <w:bottom w:val="single" w:sz="6" w:space="1" w:color="auto"/>
      </w:pBdr>
      <w:tabs>
        <w:tab w:val="center" w:pos="4153"/>
        <w:tab w:val="right" w:pos="8306"/>
      </w:tabs>
      <w:snapToGrid w:val="0"/>
      <w:jc w:val="center"/>
    </w:pPr>
    <w:rPr>
      <w:sz w:val="18"/>
      <w:szCs w:val="18"/>
    </w:rPr>
  </w:style>
  <w:style w:type="paragraph" w:styleId="ab">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c">
    <w:name w:val="List"/>
    <w:basedOn w:val="a1"/>
    <w:uiPriority w:val="99"/>
    <w:unhideWhenUsed/>
    <w:qFormat/>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qFormat/>
    <w:pPr>
      <w:spacing w:after="120"/>
      <w:ind w:left="720"/>
      <w:contextualSpacing/>
    </w:pPr>
  </w:style>
  <w:style w:type="paragraph" w:styleId="34">
    <w:name w:val="List Continue 3"/>
    <w:basedOn w:val="a1"/>
    <w:uiPriority w:val="99"/>
    <w:unhideWhenUsed/>
    <w:qFormat/>
    <w:pPr>
      <w:spacing w:after="120"/>
      <w:ind w:left="1080"/>
      <w:contextualSpacing/>
    </w:pPr>
  </w:style>
  <w:style w:type="paragraph" w:styleId="ad">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e">
    <w:name w:val="Strong"/>
    <w:basedOn w:val="a2"/>
    <w:uiPriority w:val="22"/>
    <w:qFormat/>
    <w:rPr>
      <w:b/>
      <w:bCs/>
    </w:rPr>
  </w:style>
  <w:style w:type="character" w:styleId="af">
    <w:name w:val="Emphasis"/>
    <w:basedOn w:val="a2"/>
    <w:uiPriority w:val="20"/>
    <w:qFormat/>
    <w:rPr>
      <w:i/>
      <w:iCs/>
    </w:rPr>
  </w:style>
  <w:style w:type="character" w:styleId="af0">
    <w:name w:val="Hyperlink"/>
    <w:uiPriority w:val="99"/>
    <w:semiHidden/>
    <w:unhideWhenUsed/>
    <w:rPr>
      <w:color w:val="0000FF"/>
      <w:u w:val="single"/>
    </w:rPr>
  </w:style>
  <w:style w:type="table" w:styleId="af1">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2">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3">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4">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5">
    <w:name w:val="Dark List"/>
    <w:basedOn w:val="a3"/>
    <w:uiPriority w:val="70"/>
    <w:qFormat/>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6">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7">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8">
    <w:name w:val="Colorful Grid"/>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9">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qFormat/>
    <w:rPr>
      <w:rFonts w:asciiTheme="majorHAnsi" w:eastAsiaTheme="majorEastAsia" w:hAnsiTheme="majorHAnsi" w:cstheme="majorBidi"/>
      <w:b/>
      <w:bCs/>
      <w:color w:val="4F81BD" w:themeColor="accent1"/>
    </w:rPr>
  </w:style>
  <w:style w:type="character" w:customStyle="1" w:styleId="Char2">
    <w:name w:val="标题 Char"/>
    <w:basedOn w:val="a2"/>
    <w:link w:val="ad"/>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b"/>
    <w:uiPriority w:val="11"/>
    <w:rPr>
      <w:rFonts w:asciiTheme="majorHAnsi" w:eastAsiaTheme="majorEastAsia" w:hAnsiTheme="majorHAnsi" w:cstheme="majorBidi"/>
      <w:i/>
      <w:iCs/>
      <w:color w:val="4F81BD" w:themeColor="accent1"/>
      <w:spacing w:val="15"/>
      <w:sz w:val="24"/>
      <w:szCs w:val="24"/>
    </w:rPr>
  </w:style>
  <w:style w:type="paragraph" w:styleId="afa">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style>
  <w:style w:type="character" w:customStyle="1" w:styleId="3Char0">
    <w:name w:val="正文文本 3 Char"/>
    <w:basedOn w:val="a2"/>
    <w:link w:val="33"/>
    <w:uiPriority w:val="99"/>
    <w:qFormat/>
    <w:rPr>
      <w:sz w:val="16"/>
      <w:szCs w:val="16"/>
    </w:rPr>
  </w:style>
  <w:style w:type="character" w:customStyle="1" w:styleId="Char">
    <w:name w:val="宏文本 Char"/>
    <w:basedOn w:val="a2"/>
    <w:link w:val="a5"/>
    <w:uiPriority w:val="99"/>
    <w:qFormat/>
    <w:rPr>
      <w:rFonts w:ascii="Courier" w:hAnsi="Courier"/>
      <w:sz w:val="20"/>
      <w:szCs w:val="20"/>
    </w:rPr>
  </w:style>
  <w:style w:type="paragraph" w:styleId="afb">
    <w:name w:val="Quote"/>
    <w:basedOn w:val="a1"/>
    <w:next w:val="a1"/>
    <w:link w:val="Char3"/>
    <w:uiPriority w:val="29"/>
    <w:qFormat/>
    <w:rPr>
      <w:i/>
      <w:iCs/>
      <w:color w:val="000000" w:themeColor="text1"/>
    </w:rPr>
  </w:style>
  <w:style w:type="character" w:customStyle="1" w:styleId="Char3">
    <w:name w:val="引用 Char"/>
    <w:basedOn w:val="a2"/>
    <w:link w:val="afb"/>
    <w:uiPriority w:val="29"/>
    <w:qFormat/>
    <w:rPr>
      <w:i/>
      <w:iCs/>
      <w:color w:val="000000" w:themeColor="text1"/>
    </w:rPr>
  </w:style>
  <w:style w:type="character" w:customStyle="1" w:styleId="4Char">
    <w:name w:val="标题 4 Char"/>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c">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c"/>
    <w:uiPriority w:val="30"/>
    <w:qFormat/>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 w:type="paragraph" w:customStyle="1" w:styleId="Parahead">
    <w:name w:val="Parahead"/>
    <w:basedOn w:val="para"/>
    <w:qFormat/>
    <w:pPr>
      <w:spacing w:beforeLines="50" w:before="120" w:after="36"/>
      <w:ind w:firstLineChars="0" w:firstLine="0"/>
    </w:pPr>
    <w:rPr>
      <w:b/>
      <w:color w:val="00B050"/>
    </w:rPr>
  </w:style>
  <w:style w:type="paragraph" w:customStyle="1" w:styleId="para">
    <w:name w:val="para"/>
    <w:basedOn w:val="a1"/>
    <w:qFormat/>
    <w:pPr>
      <w:spacing w:beforeLines="25" w:before="25" w:afterLines="15" w:after="15" w:line="240" w:lineRule="auto"/>
      <w:ind w:firstLineChars="200" w:firstLine="200"/>
    </w:pPr>
    <w:rPr>
      <w:sz w:val="24"/>
    </w:rPr>
  </w:style>
  <w:style w:type="paragraph" w:customStyle="1" w:styleId="Directions">
    <w:name w:val="Directions"/>
    <w:basedOn w:val="a1"/>
    <w:qFormat/>
    <w:pPr>
      <w:spacing w:beforeLines="50" w:before="156" w:afterLines="50" w:after="156"/>
      <w:ind w:left="1325" w:hangingChars="550" w:hanging="1325"/>
    </w:pPr>
    <w:rPr>
      <w:rFonts w:cs="宋体"/>
      <w:i/>
      <w:iCs/>
      <w:sz w:val="24"/>
      <w:szCs w:val="20"/>
    </w:rPr>
  </w:style>
  <w:style w:type="paragraph" w:customStyle="1" w:styleId="WritingQ">
    <w:name w:val="WritingQ"/>
    <w:basedOn w:val="a1"/>
    <w:qFormat/>
    <w:pPr>
      <w:spacing w:line="300" w:lineRule="auto"/>
      <w:ind w:leftChars="625" w:left="1628" w:hangingChars="150" w:hanging="315"/>
    </w:pPr>
  </w:style>
  <w:style w:type="paragraph" w:customStyle="1" w:styleId="bt">
    <w:name w:val="bt"/>
    <w:basedOn w:val="para"/>
    <w:qFormat/>
    <w:pPr>
      <w:spacing w:beforeLines="50" w:before="120" w:afterLines="50" w:after="120"/>
      <w:ind w:firstLineChars="0" w:firstLine="0"/>
      <w:jc w:val="center"/>
    </w:pPr>
    <w:rPr>
      <w:b/>
    </w:rPr>
  </w:style>
  <w:style w:type="paragraph" w:customStyle="1" w:styleId="TopSagecom">
    <w:name w:val="TopSage.com"/>
    <w:basedOn w:val="a1"/>
    <w:qFormat/>
    <w:pPr>
      <w:spacing w:beforeLines="100" w:before="100" w:afterLines="25" w:after="25" w:line="240" w:lineRule="auto"/>
      <w:ind w:left="200" w:hangingChars="200" w:hanging="200"/>
    </w:pPr>
    <w:rPr>
      <w:sz w:val="24"/>
    </w:rPr>
  </w:style>
  <w:style w:type="paragraph" w:customStyle="1" w:styleId="afd">
    <w:name w:val="大家网"/>
    <w:basedOn w:val="a1"/>
    <w:qFormat/>
    <w:pPr>
      <w:spacing w:beforeLines="25" w:before="25" w:afterLines="25" w:after="25" w:line="240" w:lineRule="auto"/>
      <w:ind w:leftChars="225" w:left="425" w:hangingChars="200" w:hanging="200"/>
    </w:pPr>
    <w:rPr>
      <w:sz w:val="24"/>
    </w:rPr>
  </w:style>
  <w:style w:type="paragraph" w:customStyle="1" w:styleId="ClozePara">
    <w:name w:val="ClozePara"/>
    <w:basedOn w:val="para"/>
    <w:qFormat/>
    <w:pPr>
      <w:spacing w:beforeLines="0" w:before="0" w:afterLines="0" w:after="0" w:line="420" w:lineRule="auto"/>
    </w:pPr>
  </w:style>
  <w:style w:type="paragraph" w:customStyle="1" w:styleId="ClozeQ">
    <w:name w:val="ClozeQ"/>
    <w:basedOn w:val="TopSageTab"/>
    <w:qFormat/>
    <w:pPr>
      <w:spacing w:line="420" w:lineRule="auto"/>
    </w:pPr>
  </w:style>
  <w:style w:type="paragraph" w:customStyle="1" w:styleId="TopSageTab">
    <w:name w:val="TopSageTab"/>
    <w:basedOn w:val="TopSagecom"/>
    <w:qFormat/>
    <w:pPr>
      <w:tabs>
        <w:tab w:val="left" w:pos="473"/>
        <w:tab w:val="left" w:pos="2153"/>
      </w:tabs>
      <w:spacing w:beforeLines="0" w:before="0" w:afterLines="0" w:after="0"/>
    </w:pPr>
  </w:style>
  <w:style w:type="paragraph" w:customStyle="1" w:styleId="ClozeChoice">
    <w:name w:val="ClozeChoice"/>
    <w:basedOn w:val="Tab"/>
    <w:qFormat/>
    <w:pPr>
      <w:spacing w:line="420" w:lineRule="auto"/>
    </w:pPr>
  </w:style>
  <w:style w:type="paragraph" w:customStyle="1" w:styleId="Tab">
    <w:name w:val="大家网Tab"/>
    <w:basedOn w:val="para"/>
    <w:qFormat/>
    <w:pPr>
      <w:tabs>
        <w:tab w:val="left" w:pos="2153"/>
      </w:tabs>
      <w:spacing w:beforeLines="0" w:before="0" w:afterLines="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90ED6E-E39B-4FE6-854D-FD4145A9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4501</Words>
  <Characters>25662</Characters>
  <Application>Microsoft Office Word</Application>
  <DocSecurity>0</DocSecurity>
  <Lines>213</Lines>
  <Paragraphs>60</Paragraphs>
  <ScaleCrop>false</ScaleCrop>
  <Company/>
  <LinksUpToDate>false</LinksUpToDate>
  <CharactersWithSpaces>30103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Hardy</cp:lastModifiedBy>
  <cp:revision>2</cp:revision>
  <dcterms:created xsi:type="dcterms:W3CDTF">2018-07-28T15:42:00Z</dcterms:created>
  <dcterms:modified xsi:type="dcterms:W3CDTF">2018-07-28T15:42:00Z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