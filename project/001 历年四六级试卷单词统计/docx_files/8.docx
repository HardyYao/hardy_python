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79" w:rsidRDefault="00C81979">
      <w:pPr>
        <w:sectPr w:rsidR="00C81979">
          <w:headerReference w:type="even" r:id="rId10"/>
          <w:headerReference w:type="default" r:id="rId11"/>
          <w:footerReference w:type="even" r:id="rId12"/>
          <w:footerReference w:type="default" r:id="rId13"/>
          <w:headerReference w:type="first" r:id="rId14"/>
          <w:footerReference w:type="first" r:id="rId15"/>
          <w:pgSz w:w="11906" w:h="16838"/>
          <w:pgMar w:top="1440" w:right="1123" w:bottom="1440" w:left="1123" w:header="851" w:footer="992" w:gutter="0"/>
          <w:pgNumType w:fmt="chineseLegalSimplified" w:start="1"/>
          <w:cols w:space="720"/>
          <w:docGrid w:linePitch="312"/>
        </w:sectPr>
      </w:pPr>
      <w:bookmarkStart w:id="0" w:name="_GoBack"/>
      <w:bookmarkEnd w:id="0"/>
    </w:p>
    <w:p w:rsidR="00C81979" w:rsidRDefault="00E2776E">
      <w:pPr>
        <w:pStyle w:val="1"/>
        <w:rPr>
          <w:lang w:eastAsia="zh-CN"/>
        </w:rPr>
      </w:pPr>
      <w:bookmarkStart w:id="1" w:name="_Toc238982964"/>
      <w:r>
        <w:rPr>
          <w:lang w:eastAsia="zh-CN"/>
        </w:rPr>
        <w:lastRenderedPageBreak/>
        <w:t>2009</w:t>
      </w:r>
      <w:r>
        <w:rPr>
          <w:lang w:eastAsia="zh-CN"/>
        </w:rPr>
        <w:t>年</w:t>
      </w:r>
      <w:r>
        <w:rPr>
          <w:lang w:eastAsia="zh-CN"/>
        </w:rPr>
        <w:t>6</w:t>
      </w:r>
      <w:r>
        <w:rPr>
          <w:lang w:eastAsia="zh-CN"/>
        </w:rPr>
        <w:t>月</w:t>
      </w:r>
      <w:r>
        <w:rPr>
          <w:lang w:eastAsia="zh-CN"/>
        </w:rPr>
        <w:t>20</w:t>
      </w:r>
      <w:r>
        <w:rPr>
          <w:lang w:eastAsia="zh-CN"/>
        </w:rPr>
        <w:t>日大学英语四级考试</w:t>
      </w:r>
      <w:r>
        <w:rPr>
          <w:lang w:eastAsia="zh-CN"/>
        </w:rPr>
        <w:t>(CET-4)</w:t>
      </w:r>
      <w:r>
        <w:rPr>
          <w:rFonts w:hint="eastAsia"/>
          <w:lang w:eastAsia="zh-CN"/>
        </w:rPr>
        <w:t>A</w:t>
      </w:r>
      <w:r>
        <w:rPr>
          <w:rFonts w:hint="eastAsia"/>
          <w:lang w:eastAsia="zh-CN"/>
        </w:rPr>
        <w:t>卷</w:t>
      </w:r>
      <w:bookmarkEnd w:id="1"/>
    </w:p>
    <w:p w:rsidR="00C81979" w:rsidRDefault="00E2776E">
      <w:pPr>
        <w:pStyle w:val="21"/>
      </w:pPr>
      <w:bookmarkStart w:id="2" w:name="_Toc238982965"/>
      <w:proofErr w:type="spellStart"/>
      <w:proofErr w:type="gramStart"/>
      <w:r>
        <w:t>全真试题</w:t>
      </w:r>
      <w:proofErr w:type="spellEnd"/>
      <w:r>
        <w:t>(</w:t>
      </w:r>
      <w:proofErr w:type="gramEnd"/>
      <w:r>
        <w:t>2009</w:t>
      </w:r>
      <w:r>
        <w:t>年</w:t>
      </w:r>
      <w:r>
        <w:t>6</w:t>
      </w:r>
      <w:r>
        <w:t>月</w:t>
      </w:r>
      <w:r>
        <w:t>20</w:t>
      </w:r>
      <w:r>
        <w:t>日</w:t>
      </w:r>
      <w:r>
        <w:t>)</w:t>
      </w:r>
      <w:bookmarkEnd w:id="2"/>
    </w:p>
    <w:p w:rsidR="00C81979" w:rsidRDefault="00E2776E">
      <w:pPr>
        <w:pStyle w:val="31"/>
        <w:tabs>
          <w:tab w:val="center" w:pos="4830"/>
          <w:tab w:val="right" w:pos="9660"/>
        </w:tabs>
      </w:pPr>
      <w:bookmarkStart w:id="3" w:name="_Toc238982966"/>
      <w:r>
        <w:t>Part I</w:t>
      </w:r>
      <w:r>
        <w:rPr>
          <w:rFonts w:hint="eastAsia"/>
        </w:rPr>
        <w:tab/>
      </w:r>
      <w:bookmarkStart w:id="4" w:name="_Toc236519871"/>
      <w:r>
        <w:t>Writing</w:t>
      </w:r>
      <w:r>
        <w:rPr>
          <w:rFonts w:hint="eastAsia"/>
        </w:rPr>
        <w:tab/>
      </w:r>
      <w:r>
        <w:t>(30 minutes)</w:t>
      </w:r>
      <w:bookmarkEnd w:id="3"/>
    </w:p>
    <w:p w:rsidR="00C81979" w:rsidRDefault="00E2776E">
      <w:pPr>
        <w:pStyle w:val="attention"/>
      </w:pPr>
      <w:r>
        <w:t>注意：此部分试题在</w:t>
      </w:r>
      <w:r>
        <w:rPr>
          <w:b/>
        </w:rPr>
        <w:t>答题卡</w:t>
      </w:r>
      <w:r>
        <w:rPr>
          <w:b/>
        </w:rPr>
        <w:t>1</w:t>
      </w:r>
      <w:r>
        <w:t>上。</w:t>
      </w:r>
    </w:p>
    <w:p w:rsidR="00C81979" w:rsidRDefault="00E2776E">
      <w:pPr>
        <w:pStyle w:val="Directions"/>
        <w:spacing w:before="120" w:after="120"/>
      </w:pPr>
      <w:r>
        <w:rPr>
          <w:b/>
          <w:i w:val="0"/>
        </w:rPr>
        <w:t>Directions:</w:t>
      </w:r>
      <w:r>
        <w:rPr>
          <w:b/>
          <w:i w:val="0"/>
        </w:rPr>
        <w:tab/>
      </w:r>
      <w:r>
        <w:t>For this part, you are allowed</w:t>
      </w:r>
      <w:r>
        <w:t xml:space="preserve"> 30</w:t>
      </w:r>
      <w:r>
        <w:rPr>
          <w:rFonts w:hint="eastAsia"/>
        </w:rPr>
        <w:t xml:space="preserve"> </w:t>
      </w:r>
      <w:r>
        <w:t>minute</w:t>
      </w:r>
      <w:r>
        <w:rPr>
          <w:rFonts w:hint="eastAsia"/>
        </w:rPr>
        <w:t>s</w:t>
      </w:r>
      <w:r>
        <w:t xml:space="preserve"> to write a short essay on the topic of </w:t>
      </w:r>
      <w:r>
        <w:rPr>
          <w:b/>
        </w:rPr>
        <w:t xml:space="preserve">Free </w:t>
      </w:r>
      <w:r>
        <w:rPr>
          <w:rFonts w:hint="eastAsia"/>
          <w:b/>
        </w:rPr>
        <w:t>A</w:t>
      </w:r>
      <w:r>
        <w:rPr>
          <w:b/>
        </w:rPr>
        <w:t xml:space="preserve">dmission to </w:t>
      </w:r>
      <w:r>
        <w:rPr>
          <w:rFonts w:hint="eastAsia"/>
          <w:b/>
        </w:rPr>
        <w:t>M</w:t>
      </w:r>
      <w:r>
        <w:rPr>
          <w:b/>
        </w:rPr>
        <w:t>useums</w:t>
      </w:r>
      <w:r>
        <w:t xml:space="preserve">. You should write at least 120 words following the outline </w:t>
      </w:r>
      <w:r>
        <w:rPr>
          <w:rFonts w:hint="eastAsia"/>
        </w:rPr>
        <w:t>given below</w:t>
      </w:r>
      <w:r>
        <w:t>:</w:t>
      </w:r>
    </w:p>
    <w:p w:rsidR="00C81979" w:rsidRDefault="00E2776E" w:rsidP="00D20CFF">
      <w:pPr>
        <w:pStyle w:val="WritingQ"/>
        <w:ind w:left="1705" w:hanging="330"/>
        <w:rPr>
          <w:lang w:eastAsia="zh-CN"/>
        </w:rPr>
      </w:pPr>
      <w:r>
        <w:rPr>
          <w:rFonts w:hint="eastAsia"/>
          <w:lang w:eastAsia="zh-CN"/>
        </w:rPr>
        <w:t xml:space="preserve">1. </w:t>
      </w:r>
      <w:r>
        <w:rPr>
          <w:rFonts w:hint="eastAsia"/>
          <w:lang w:eastAsia="zh-CN"/>
        </w:rPr>
        <w:t>越来越多的博物馆免费开放的目的是什么？</w:t>
      </w:r>
    </w:p>
    <w:p w:rsidR="00C81979" w:rsidRDefault="00E2776E" w:rsidP="00D20CFF">
      <w:pPr>
        <w:pStyle w:val="WritingQ"/>
        <w:ind w:left="1705" w:hanging="330"/>
        <w:rPr>
          <w:lang w:eastAsia="zh-CN"/>
        </w:rPr>
      </w:pPr>
      <w:r>
        <w:rPr>
          <w:rFonts w:hint="eastAsia"/>
          <w:lang w:eastAsia="zh-CN"/>
        </w:rPr>
        <w:t xml:space="preserve">2. </w:t>
      </w:r>
      <w:r>
        <w:rPr>
          <w:rFonts w:hint="eastAsia"/>
          <w:lang w:eastAsia="zh-CN"/>
        </w:rPr>
        <w:t>也会带来一些问题；</w:t>
      </w:r>
    </w:p>
    <w:p w:rsidR="00C81979" w:rsidRDefault="00E2776E" w:rsidP="00D20CFF">
      <w:pPr>
        <w:pStyle w:val="WritingQ"/>
        <w:ind w:left="1705" w:hanging="330"/>
        <w:rPr>
          <w:lang w:eastAsia="zh-CN"/>
        </w:rPr>
      </w:pPr>
      <w:r>
        <w:rPr>
          <w:rFonts w:hint="eastAsia"/>
          <w:lang w:eastAsia="zh-CN"/>
        </w:rPr>
        <w:t xml:space="preserve">3. </w:t>
      </w:r>
      <w:r>
        <w:rPr>
          <w:rFonts w:hint="eastAsia"/>
          <w:lang w:eastAsia="zh-CN"/>
        </w:rPr>
        <w:t>你的看法。</w:t>
      </w:r>
    </w:p>
    <w:p w:rsidR="00C81979" w:rsidRDefault="00E2776E">
      <w:pPr>
        <w:pStyle w:val="bt"/>
      </w:pPr>
      <w:r>
        <w:t xml:space="preserve">Free </w:t>
      </w:r>
      <w:r>
        <w:rPr>
          <w:rFonts w:hint="eastAsia"/>
        </w:rPr>
        <w:t>A</w:t>
      </w:r>
      <w:r>
        <w:t xml:space="preserve">dmission to </w:t>
      </w:r>
      <w:r>
        <w:rPr>
          <w:rFonts w:hint="eastAsia"/>
        </w:rPr>
        <w:t>M</w:t>
      </w:r>
      <w:r>
        <w:t>useums</w:t>
      </w:r>
    </w:p>
    <w:p w:rsidR="00C81979" w:rsidRDefault="00E2776E">
      <w:pPr>
        <w:spacing w:line="360" w:lineRule="auto"/>
        <w:rPr>
          <w:rFonts w:eastAsia="楷体_GB2312"/>
          <w:color w:val="FFFFFF"/>
          <w:sz w:val="24"/>
          <w:u w:val="dash" w:color="000000"/>
          <w:lang w:eastAsia="zh-CN"/>
        </w:rPr>
      </w:pPr>
      <w:r>
        <w:rPr>
          <w:rFonts w:eastAsia="楷体_GB2312"/>
          <w:color w:val="FFFFFF"/>
          <w:sz w:val="24"/>
          <w:u w:val="dash" w:color="000000"/>
        </w:rPr>
        <w:t>亲爱的站长您好：夜很深了，</w:t>
      </w:r>
      <w:r>
        <w:rPr>
          <w:rFonts w:eastAsia="楷体_GB2312" w:hint="eastAsia"/>
          <w:color w:val="FFFFFF"/>
          <w:sz w:val="24"/>
          <w:u w:val="dash" w:color="000000"/>
        </w:rPr>
        <w:t>已</w:t>
      </w:r>
      <w:r>
        <w:rPr>
          <w:rFonts w:eastAsia="楷体_GB2312"/>
          <w:color w:val="FFFFFF"/>
          <w:sz w:val="24"/>
          <w:u w:val="dash" w:color="000000"/>
        </w:rPr>
        <w:t>凌晨</w:t>
      </w:r>
      <w:r>
        <w:rPr>
          <w:rFonts w:eastAsia="楷体_GB2312"/>
          <w:color w:val="FFFFFF"/>
          <w:sz w:val="24"/>
          <w:u w:val="dash" w:color="000000"/>
        </w:rPr>
        <w:t>2</w:t>
      </w:r>
      <w:r>
        <w:rPr>
          <w:rFonts w:eastAsia="楷体_GB2312"/>
          <w:color w:val="FFFFFF"/>
          <w:sz w:val="24"/>
          <w:u w:val="dash" w:color="000000"/>
        </w:rPr>
        <w:t>点</w:t>
      </w:r>
      <w:r>
        <w:rPr>
          <w:rFonts w:eastAsia="楷体_GB2312"/>
          <w:color w:val="FFFFFF"/>
          <w:sz w:val="24"/>
          <w:u w:val="dash" w:color="000000"/>
        </w:rPr>
        <w:t>40</w:t>
      </w:r>
      <w:r>
        <w:rPr>
          <w:rFonts w:eastAsia="楷体_GB2312"/>
          <w:color w:val="FFFFFF"/>
          <w:sz w:val="24"/>
          <w:u w:val="dash" w:color="000000"/>
        </w:rPr>
        <w:t>分了，这么晚给您写信</w:t>
      </w:r>
      <w:r>
        <w:rPr>
          <w:rFonts w:eastAsia="楷体_GB2312" w:hint="eastAsia"/>
          <w:color w:val="FFFFFF"/>
          <w:sz w:val="24"/>
          <w:u w:val="dash" w:color="000000"/>
        </w:rPr>
        <w:t>，是想跟您聊一下尊重劳动尊重版权的问题。本四六级大全，出第一版之时，我们是以</w:t>
      </w:r>
      <w:r>
        <w:rPr>
          <w:rFonts w:eastAsia="楷体_GB2312" w:hint="eastAsia"/>
          <w:color w:val="FFFFFF"/>
          <w:sz w:val="24"/>
          <w:u w:val="dash" w:color="000000"/>
        </w:rPr>
        <w:t>WORD</w:t>
      </w:r>
      <w:r>
        <w:rPr>
          <w:rFonts w:eastAsia="楷体_GB2312" w:hint="eastAsia"/>
          <w:color w:val="FFFFFF"/>
          <w:sz w:val="24"/>
          <w:u w:val="dash" w:color="000000"/>
        </w:rPr>
        <w:t>文档发布的，这主要是考虑到您引用方便，网友使用也方便。</w:t>
      </w:r>
      <w:r>
        <w:rPr>
          <w:rFonts w:eastAsia="楷体_GB2312" w:hint="eastAsia"/>
          <w:color w:val="FFFFFF"/>
          <w:sz w:val="24"/>
          <w:u w:val="dash" w:color="000000"/>
          <w:lang w:eastAsia="zh-CN"/>
        </w:rPr>
        <w:t>可是令我们感到沮丧的是，少数网站站长，对别人的劳动似乎不够尊重，把我们</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文档的页眉页脚，以及文档的使用说明，清除得干干净净；还有的站长，技术水平更高一些，更勤劳一些，把我们的</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文档转为</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文档，并且，还给</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文档加上密，去掉我们的标识及使用说明仍不甘罢休，还英明地加上了自己网站的标识；还有的制作</w:t>
      </w:r>
      <w:r>
        <w:rPr>
          <w:rFonts w:eastAsia="楷体_GB2312" w:hint="eastAsia"/>
          <w:color w:val="FFFFFF"/>
          <w:sz w:val="24"/>
          <w:u w:val="dash" w:color="000000"/>
          <w:lang w:eastAsia="zh-CN"/>
        </w:rPr>
        <w:t>CHM</w:t>
      </w:r>
      <w:r>
        <w:rPr>
          <w:rFonts w:eastAsia="楷体_GB2312" w:hint="eastAsia"/>
          <w:color w:val="FFFFFF"/>
          <w:sz w:val="24"/>
          <w:u w:val="dash" w:color="000000"/>
          <w:lang w:eastAsia="zh-CN"/>
        </w:rPr>
        <w:t>文档的技术水平比较高，给做成了这个格式的文档。如此种种情</w:t>
      </w:r>
      <w:r>
        <w:rPr>
          <w:rFonts w:eastAsia="楷体_GB2312" w:hint="eastAsia"/>
          <w:color w:val="FFFFFF"/>
          <w:sz w:val="24"/>
          <w:u w:val="dash" w:color="000000"/>
          <w:lang w:eastAsia="zh-CN"/>
        </w:rPr>
        <w:t>况，实在让您受累了啊！所以，这次文档发布，只好用</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格式发布文档了。这下您</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的特长又可以发挥了啊，</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的技术水平又可以长足提高了！六年前，本人制作的</w:t>
      </w:r>
      <w:r>
        <w:rPr>
          <w:rFonts w:eastAsia="楷体_GB2312" w:hint="eastAsia"/>
          <w:color w:val="FFFFFF"/>
          <w:sz w:val="24"/>
          <w:u w:val="dash" w:color="000000"/>
          <w:lang w:eastAsia="zh-CN"/>
        </w:rPr>
        <w:t>GMAT</w:t>
      </w:r>
      <w:r>
        <w:rPr>
          <w:rFonts w:eastAsia="楷体_GB2312" w:hint="eastAsia"/>
          <w:color w:val="FFFFFF"/>
          <w:sz w:val="24"/>
          <w:u w:val="dash" w:color="000000"/>
          <w:lang w:eastAsia="zh-CN"/>
        </w:rPr>
        <w:t>四部大全，在全世界流传至今，仍是原封不动的初始版本，可能世界其他国家的站长都不如我们伟大中国的站长水平高，考虑问题周全吧！为什么麦当劳在中国的餐巾纸是限量供应的，而在美国不限量？我想我们自己所处的环境，至少部分是我们自己创造的。您难道要执意为自己创造一个找不到好资源的环境么？难道执意要逼我用图片格式发布下一个版本么？难道我近千小时的辛苦劳动及直接</w:t>
      </w:r>
      <w:r>
        <w:rPr>
          <w:rFonts w:eastAsia="楷体_GB2312" w:hint="eastAsia"/>
          <w:color w:val="FFFFFF"/>
          <w:sz w:val="24"/>
          <w:u w:val="dash" w:color="000000"/>
          <w:lang w:eastAsia="zh-CN"/>
        </w:rPr>
        <w:t>从口袋里拿出的近万元现金投入换不来您慷慨地原样转载么？您难道不知道，篡改别人的作品，是一种什么行为么？不知道这种行为对您网站的形象是一种严重的伤害么？很多热心的网友来向我反映，某某网站篡改你的作品了，这种行为实在无耻，你去找他吧！这些我都没好意思跟您汇报。当然，大部分</w:t>
      </w:r>
      <w:proofErr w:type="gramStart"/>
      <w:r>
        <w:rPr>
          <w:rFonts w:eastAsia="楷体_GB2312" w:hint="eastAsia"/>
          <w:color w:val="FFFFFF"/>
          <w:sz w:val="24"/>
          <w:u w:val="dash" w:color="000000"/>
          <w:lang w:eastAsia="zh-CN"/>
        </w:rPr>
        <w:t>站长或版主</w:t>
      </w:r>
      <w:proofErr w:type="gramEnd"/>
      <w:r>
        <w:rPr>
          <w:rFonts w:eastAsia="楷体_GB2312" w:hint="eastAsia"/>
          <w:color w:val="FFFFFF"/>
          <w:sz w:val="24"/>
          <w:u w:val="dash" w:color="000000"/>
          <w:lang w:eastAsia="zh-CN"/>
        </w:rPr>
        <w:t>对</w:t>
      </w:r>
      <w:r>
        <w:rPr>
          <w:rFonts w:eastAsia="楷体_GB2312" w:hint="eastAsia"/>
          <w:color w:val="FFFFFF"/>
          <w:sz w:val="24"/>
          <w:u w:val="dash" w:color="000000"/>
          <w:lang w:eastAsia="zh-CN"/>
        </w:rPr>
        <w:lastRenderedPageBreak/>
        <w:t>版权</w:t>
      </w:r>
      <w:proofErr w:type="gramStart"/>
      <w:r>
        <w:rPr>
          <w:rFonts w:eastAsia="楷体_GB2312" w:hint="eastAsia"/>
          <w:color w:val="FFFFFF"/>
          <w:sz w:val="24"/>
          <w:u w:val="dash" w:color="000000"/>
          <w:lang w:eastAsia="zh-CN"/>
        </w:rPr>
        <w:t>尊重做</w:t>
      </w:r>
      <w:proofErr w:type="gramEnd"/>
      <w:r>
        <w:rPr>
          <w:rFonts w:eastAsia="楷体_GB2312" w:hint="eastAsia"/>
          <w:color w:val="FFFFFF"/>
          <w:sz w:val="24"/>
          <w:u w:val="dash" w:color="000000"/>
          <w:lang w:eastAsia="zh-CN"/>
        </w:rPr>
        <w:t>得很好！我们深表感谢！并向你们致以最崇高的敬意！大家学习网／大家网／大家论坛：阁明俊敬上</w:t>
      </w:r>
    </w:p>
    <w:p w:rsidR="00C81979" w:rsidRDefault="00E2776E">
      <w:pPr>
        <w:pStyle w:val="31"/>
        <w:tabs>
          <w:tab w:val="center" w:pos="4830"/>
          <w:tab w:val="right" w:pos="9660"/>
        </w:tabs>
      </w:pPr>
      <w:bookmarkStart w:id="5" w:name="_Toc238982967"/>
      <w:r>
        <w:t>Part II</w:t>
      </w:r>
      <w:r>
        <w:rPr>
          <w:rFonts w:hint="eastAsia"/>
        </w:rPr>
        <w:tab/>
      </w:r>
      <w:r>
        <w:t>Reading Comprehension (Skimming and Scanning)</w:t>
      </w:r>
      <w:r>
        <w:rPr>
          <w:rFonts w:hint="eastAsia"/>
        </w:rPr>
        <w:tab/>
      </w:r>
      <w:r>
        <w:t>(15 minutes)</w:t>
      </w:r>
      <w:bookmarkEnd w:id="4"/>
      <w:bookmarkEnd w:id="5"/>
    </w:p>
    <w:p w:rsidR="00C81979" w:rsidRDefault="00E2776E">
      <w:pPr>
        <w:pStyle w:val="Directions"/>
        <w:spacing w:before="120" w:after="120"/>
      </w:pPr>
      <w:r>
        <w:rPr>
          <w:b/>
          <w:i w:val="0"/>
        </w:rPr>
        <w:t>Directions:</w:t>
      </w:r>
      <w:r>
        <w:rPr>
          <w:b/>
          <w:i w:val="0"/>
        </w:rPr>
        <w:tab/>
      </w:r>
      <w:r>
        <w:t>In this part, you will have 15 minute</w:t>
      </w:r>
      <w:r>
        <w:rPr>
          <w:rFonts w:hint="eastAsia"/>
        </w:rPr>
        <w:t>s</w:t>
      </w:r>
      <w:r>
        <w:t xml:space="preserve"> to go over the passage quickly and answer the questions on </w:t>
      </w:r>
      <w:r>
        <w:rPr>
          <w:rFonts w:ascii="Arial Rounded MT Bold" w:hAnsi="Arial Rounded MT Bold"/>
          <w:b/>
        </w:rPr>
        <w:t>Answer Sheet</w:t>
      </w:r>
      <w:r>
        <w:rPr>
          <w:rFonts w:ascii="Arial Rounded MT Bold" w:hAnsi="Arial Rounded MT Bold" w:hint="eastAsia"/>
          <w:b/>
        </w:rPr>
        <w:t xml:space="preserve"> </w:t>
      </w:r>
      <w:r>
        <w:rPr>
          <w:rFonts w:ascii="Arial Rounded MT Bold" w:hAnsi="Arial Rounded MT Bold"/>
          <w:b/>
        </w:rPr>
        <w:t>1</w:t>
      </w:r>
      <w:r>
        <w:rPr>
          <w:rFonts w:hint="eastAsia"/>
        </w:rPr>
        <w:t>.</w:t>
      </w:r>
      <w:r>
        <w:rPr>
          <w:rFonts w:hint="eastAsia"/>
          <w:b/>
        </w:rPr>
        <w:t xml:space="preserve"> </w:t>
      </w:r>
      <w:r>
        <w:t>For questions 1-7,</w:t>
      </w:r>
      <w:r>
        <w:rPr>
          <w:rFonts w:hint="eastAsia"/>
        </w:rPr>
        <w:t xml:space="preserve"> choose the best answer from the four choices marked A)</w:t>
      </w:r>
      <w:r>
        <w:t>, B</w:t>
      </w:r>
      <w:r>
        <w:rPr>
          <w:rFonts w:hint="eastAsia"/>
        </w:rPr>
        <w:t>)</w:t>
      </w:r>
      <w:r>
        <w:t>, C) and</w:t>
      </w:r>
      <w:r>
        <w:rPr>
          <w:rFonts w:hint="eastAsia"/>
        </w:rPr>
        <w:t xml:space="preserve"> D). For </w:t>
      </w:r>
      <w:r>
        <w:t>questions</w:t>
      </w:r>
      <w:r>
        <w:rPr>
          <w:rFonts w:hint="eastAsia"/>
        </w:rPr>
        <w:t xml:space="preserve"> 8-10, </w:t>
      </w:r>
      <w:r>
        <w:t>complete</w:t>
      </w:r>
      <w:r>
        <w:rPr>
          <w:rFonts w:hint="eastAsia"/>
        </w:rPr>
        <w:t xml:space="preserve"> the senten</w:t>
      </w:r>
      <w:r>
        <w:rPr>
          <w:rFonts w:hint="eastAsia"/>
        </w:rPr>
        <w:t>ces with the information given in the passage.</w:t>
      </w:r>
    </w:p>
    <w:p w:rsidR="00C81979" w:rsidRDefault="00E2776E">
      <w:pPr>
        <w:pStyle w:val="bt"/>
      </w:pPr>
      <w:r>
        <w:rPr>
          <w:rFonts w:hint="eastAsia"/>
        </w:rPr>
        <w:t>How Do You See Diversity?</w:t>
      </w:r>
    </w:p>
    <w:p w:rsidR="00C81979" w:rsidRDefault="00E2776E">
      <w:pPr>
        <w:pStyle w:val="afe"/>
        <w:spacing w:before="60" w:after="36"/>
        <w:ind w:firstLine="480"/>
      </w:pPr>
      <w:r>
        <w:t>As</w:t>
      </w:r>
      <w:r>
        <w:rPr>
          <w:rFonts w:hint="eastAsia"/>
        </w:rPr>
        <w:t xml:space="preserve"> </w:t>
      </w:r>
      <w:r>
        <w:t>a manager, Tiffany is responsible for interviewing applicants for some of the positions with her company. During one interview, she noticed that the candidate never made direct eye</w:t>
      </w:r>
      <w:r>
        <w:t xml:space="preserve"> contact. She was puzzled and somewhat disappointed because she liked the individual otherwise.</w:t>
      </w:r>
    </w:p>
    <w:p w:rsidR="00C81979" w:rsidRDefault="00E2776E">
      <w:pPr>
        <w:pStyle w:val="afe"/>
        <w:spacing w:before="60" w:after="36"/>
        <w:ind w:firstLine="480"/>
      </w:pPr>
      <w:r>
        <w:rPr>
          <w:rFonts w:hint="eastAsia"/>
        </w:rPr>
        <w:t>H</w:t>
      </w:r>
      <w:r>
        <w:t>e had a perfect résumé and gave good responses to her questions, but the fact that he never looked her in the eye said “untrustworthy,”</w:t>
      </w:r>
      <w:r>
        <w:rPr>
          <w:rFonts w:hint="eastAsia"/>
        </w:rPr>
        <w:t xml:space="preserve"> </w:t>
      </w:r>
      <w:r>
        <w:t>so she decided to offer</w:t>
      </w:r>
      <w:r>
        <w:t xml:space="preserve"> the job to her second choice.</w:t>
      </w:r>
    </w:p>
    <w:p w:rsidR="00C81979" w:rsidRDefault="00E2776E">
      <w:pPr>
        <w:pStyle w:val="afe"/>
        <w:spacing w:before="60" w:after="36"/>
        <w:ind w:firstLine="480"/>
      </w:pPr>
      <w:r>
        <w:t>“It wasn’t until I attended a diversity workshop that I realized the person we passed over was the perfect person,”</w:t>
      </w:r>
      <w:r>
        <w:rPr>
          <w:rFonts w:hint="eastAsia"/>
        </w:rPr>
        <w:t xml:space="preserve"> </w:t>
      </w:r>
      <w:r>
        <w:t xml:space="preserve">Tiffany confesses. What she hadn’t known at the time of the interview was </w:t>
      </w:r>
      <w:r>
        <w:rPr>
          <w:rFonts w:hint="eastAsia"/>
        </w:rPr>
        <w:t>that</w:t>
      </w:r>
      <w:r>
        <w:t xml:space="preserve"> the candidate’s</w:t>
      </w:r>
      <w:r>
        <w:rPr>
          <w:rFonts w:hint="eastAsia"/>
        </w:rPr>
        <w:t xml:space="preserve"> </w:t>
      </w:r>
      <w:r>
        <w:t xml:space="preserve">“different” behavior was simply a cultural misunderstanding. He was an Asian-American raised in a household where respect for those in authority was shown by </w:t>
      </w:r>
      <w:r>
        <w:rPr>
          <w:i/>
        </w:rPr>
        <w:t>averting</w:t>
      </w:r>
      <w:r>
        <w:t xml:space="preserve"> </w:t>
      </w:r>
      <w:r>
        <w:rPr>
          <w:rFonts w:eastAsia="楷体_GB2312"/>
        </w:rPr>
        <w:t>(</w:t>
      </w:r>
      <w:proofErr w:type="spellStart"/>
      <w:r>
        <w:rPr>
          <w:rFonts w:eastAsia="楷体_GB2312" w:hint="eastAsia"/>
        </w:rPr>
        <w:t>避开</w:t>
      </w:r>
      <w:proofErr w:type="spellEnd"/>
      <w:r>
        <w:rPr>
          <w:rFonts w:eastAsia="楷体_GB2312"/>
        </w:rPr>
        <w:t>)</w:t>
      </w:r>
      <w:r>
        <w:t xml:space="preserve"> your eyes.</w:t>
      </w:r>
    </w:p>
    <w:p w:rsidR="00C81979" w:rsidRDefault="00E2776E">
      <w:pPr>
        <w:pStyle w:val="afe"/>
        <w:spacing w:before="60" w:after="36"/>
        <w:ind w:firstLine="480"/>
      </w:pPr>
      <w:r>
        <w:t>“I was just thrown off by the lack of eye contact; not realizing it was c</w:t>
      </w:r>
      <w:r>
        <w:t>ultural,”</w:t>
      </w:r>
      <w:r>
        <w:rPr>
          <w:rFonts w:hint="eastAsia"/>
        </w:rPr>
        <w:t xml:space="preserve"> </w:t>
      </w:r>
      <w:r>
        <w:t>Tiffany says.</w:t>
      </w:r>
      <w:r>
        <w:rPr>
          <w:rFonts w:hint="eastAsia"/>
        </w:rPr>
        <w:t xml:space="preserve"> </w:t>
      </w:r>
      <w:r>
        <w:t>“I missed out, but will not miss that opportunity again.”</w:t>
      </w:r>
    </w:p>
    <w:p w:rsidR="00C81979" w:rsidRDefault="00E2776E">
      <w:pPr>
        <w:pStyle w:val="afe"/>
        <w:spacing w:before="60" w:after="36"/>
        <w:ind w:firstLine="480"/>
      </w:pPr>
      <w:r>
        <w:t xml:space="preserve">Many of us have had similar encounters with behaviors we perceive as different. </w:t>
      </w:r>
      <w:proofErr w:type="gramStart"/>
      <w:r>
        <w:t>As the world becomes smaller and our workplaces more diverse, it is becoming essential to expa</w:t>
      </w:r>
      <w:r>
        <w:t>nd our understanding of others and to reexamine some of our false assumptions.</w:t>
      </w:r>
      <w:proofErr w:type="gramEnd"/>
    </w:p>
    <w:p w:rsidR="00C81979" w:rsidRDefault="00E2776E">
      <w:pPr>
        <w:pStyle w:val="Parahead"/>
      </w:pPr>
      <w:r>
        <w:t>Hire Advantage</w:t>
      </w:r>
    </w:p>
    <w:p w:rsidR="00C81979" w:rsidRDefault="00E2776E">
      <w:pPr>
        <w:pStyle w:val="afe"/>
        <w:spacing w:before="60" w:after="36"/>
        <w:ind w:firstLine="480"/>
      </w:pPr>
      <w:r>
        <w:t xml:space="preserve">At a time when </w:t>
      </w:r>
      <w:proofErr w:type="gramStart"/>
      <w:r>
        <w:t>hiring qualified people is</w:t>
      </w:r>
      <w:proofErr w:type="gramEnd"/>
      <w:r>
        <w:t xml:space="preserve"> becoming more difficult, employers who can eliminate invalid </w:t>
      </w:r>
      <w:r>
        <w:rPr>
          <w:i/>
        </w:rPr>
        <w:t>biases</w:t>
      </w:r>
      <w:r>
        <w:t xml:space="preserve"> </w:t>
      </w:r>
      <w:r>
        <w:rPr>
          <w:rFonts w:eastAsia="楷体_GB2312"/>
        </w:rPr>
        <w:t>(</w:t>
      </w:r>
      <w:proofErr w:type="spellStart"/>
      <w:r>
        <w:rPr>
          <w:rFonts w:eastAsia="楷体_GB2312" w:hint="eastAsia"/>
        </w:rPr>
        <w:t>偏见</w:t>
      </w:r>
      <w:proofErr w:type="spellEnd"/>
      <w:r>
        <w:rPr>
          <w:rFonts w:eastAsia="楷体_GB2312"/>
        </w:rPr>
        <w:t>)</w:t>
      </w:r>
      <w:r>
        <w:t xml:space="preserve"> from the process have a distinct advantage. My </w:t>
      </w:r>
      <w:r>
        <w:t>company, Mindsets LLC, helps organizations and individuals see their own blind spots. A real estate recruiter we worked with illustrates the positive difference such training can make.</w:t>
      </w:r>
    </w:p>
    <w:p w:rsidR="00C81979" w:rsidRDefault="00E2776E">
      <w:pPr>
        <w:pStyle w:val="afe"/>
        <w:spacing w:before="60" w:after="36"/>
        <w:ind w:firstLine="480"/>
      </w:pPr>
      <w:r>
        <w:t>“During my Mindsets coaching session, I was taught how to recruit a div</w:t>
      </w:r>
      <w:r>
        <w:t xml:space="preserve">ersified workforce. I recruited people from different cultures and skill sets. The agents were able to utilize their full potential and experiences to build up the company. When the real estate </w:t>
      </w:r>
      <w:r>
        <w:rPr>
          <w:rFonts w:hint="eastAsia"/>
        </w:rPr>
        <w:t>market</w:t>
      </w:r>
      <w:r>
        <w:t xml:space="preserve"> began to change, it was because we had a diverse agent </w:t>
      </w:r>
      <w:r>
        <w:t>pool that we were able to s</w:t>
      </w:r>
      <w:r>
        <w:rPr>
          <w:rFonts w:hint="eastAsia"/>
        </w:rPr>
        <w:t>t</w:t>
      </w:r>
      <w:r>
        <w:t>ay in the real estate market much longer than others in the same professi</w:t>
      </w:r>
      <w:r>
        <w:rPr>
          <w:rFonts w:hint="eastAsia"/>
        </w:rPr>
        <w:t>on.</w:t>
      </w:r>
      <w:r>
        <w:t>”</w:t>
      </w:r>
    </w:p>
    <w:p w:rsidR="00C81979" w:rsidRDefault="00E2776E">
      <w:pPr>
        <w:pStyle w:val="Parahead"/>
      </w:pPr>
      <w:r>
        <w:t>Blinded by Gender</w:t>
      </w:r>
    </w:p>
    <w:p w:rsidR="00C81979" w:rsidRDefault="00E2776E">
      <w:pPr>
        <w:pStyle w:val="afe"/>
        <w:spacing w:before="60" w:after="36"/>
        <w:ind w:firstLine="480"/>
      </w:pPr>
      <w:r>
        <w:t>Dale is an account executive who attended one of my workshops on supervising a diverse workforce. “Through one of the sessions, I di</w:t>
      </w:r>
      <w:r>
        <w:t>scovered my personal bias,”</w:t>
      </w:r>
      <w:r>
        <w:rPr>
          <w:rFonts w:hint="eastAsia"/>
        </w:rPr>
        <w:t xml:space="preserve"> </w:t>
      </w:r>
      <w:r>
        <w:t>he recalls.</w:t>
      </w:r>
      <w:r>
        <w:rPr>
          <w:rFonts w:hint="eastAsia"/>
        </w:rPr>
        <w:t xml:space="preserve"> </w:t>
      </w:r>
      <w:r>
        <w:t xml:space="preserve">“I learned </w:t>
      </w:r>
      <w:r>
        <w:lastRenderedPageBreak/>
        <w:t>I had not been looking at a person as a whole person, and being open to differences.” In his case, the blindness was not about culture but rather gender.</w:t>
      </w:r>
    </w:p>
    <w:p w:rsidR="00C81979" w:rsidRDefault="00E2776E">
      <w:pPr>
        <w:pStyle w:val="afe"/>
        <w:spacing w:before="60" w:after="36"/>
        <w:ind w:firstLine="480"/>
      </w:pPr>
      <w:r>
        <w:t xml:space="preserve">“I had a management position open in </w:t>
      </w:r>
      <w:r>
        <w:rPr>
          <w:rFonts w:hint="eastAsia"/>
        </w:rPr>
        <w:t>my</w:t>
      </w:r>
      <w:r>
        <w:t xml:space="preserve"> department;</w:t>
      </w:r>
      <w:r>
        <w:t xml:space="preserve"> and the two finalists were a man and a woman. </w:t>
      </w:r>
      <w:r>
        <w:rPr>
          <w:rFonts w:hint="eastAsia"/>
        </w:rPr>
        <w:t>Ha</w:t>
      </w:r>
      <w:r>
        <w:t>d I not attended this workshop, I</w:t>
      </w:r>
      <w:r>
        <w:rPr>
          <w:rFonts w:hint="eastAsia"/>
        </w:rPr>
        <w:t xml:space="preserve"> </w:t>
      </w:r>
      <w:r>
        <w:t xml:space="preserve">would have automatically assumed the man was the best candidate because the position required quite a bit of extensive travel. My reasoning would have been that even though </w:t>
      </w:r>
      <w:r>
        <w:t xml:space="preserve">both candidates were great and could have been successful in the position, I assumed the woman would have wanted to </w:t>
      </w:r>
      <w:r>
        <w:rPr>
          <w:rFonts w:hint="eastAsia"/>
        </w:rPr>
        <w:t>be</w:t>
      </w:r>
      <w:r>
        <w:t xml:space="preserve"> home with her children and not travel.” Dale’s assumptions are another example of the well-</w:t>
      </w:r>
      <w:r>
        <w:rPr>
          <w:rFonts w:hint="eastAsia"/>
        </w:rPr>
        <w:t>i</w:t>
      </w:r>
      <w:r>
        <w:t>ntentioned but incorrect thinking that li</w:t>
      </w:r>
      <w:r>
        <w:rPr>
          <w:rFonts w:hint="eastAsia"/>
        </w:rPr>
        <w:t>m</w:t>
      </w:r>
      <w:r>
        <w:t>its</w:t>
      </w:r>
      <w:r>
        <w:t xml:space="preserve"> an organization’s ability to tap into the full potential of a diverse workforce.</w:t>
      </w:r>
    </w:p>
    <w:p w:rsidR="00C81979" w:rsidRDefault="00E2776E">
      <w:pPr>
        <w:pStyle w:val="afe"/>
        <w:spacing w:before="60" w:after="36"/>
        <w:ind w:firstLine="480"/>
      </w:pPr>
      <w:r>
        <w:t>“I learned from the class that instead of imposing my gender biases into the situation</w:t>
      </w:r>
      <w:r>
        <w:rPr>
          <w:rFonts w:hint="eastAsia"/>
        </w:rPr>
        <w:t xml:space="preserve">, </w:t>
      </w:r>
      <w:r>
        <w:t>I needed to present the full range of duties, responsibilities and expectations to all</w:t>
      </w:r>
      <w:r>
        <w:t xml:space="preserve"> candidates and allo</w:t>
      </w:r>
      <w:r>
        <w:rPr>
          <w:rFonts w:hint="eastAsia"/>
        </w:rPr>
        <w:t>w</w:t>
      </w:r>
      <w:r>
        <w:t xml:space="preserve"> them to make an informed decision.”</w:t>
      </w:r>
      <w:r>
        <w:rPr>
          <w:rFonts w:hint="eastAsia"/>
        </w:rPr>
        <w:t xml:space="preserve"> </w:t>
      </w:r>
      <w:r>
        <w:t>Dale credits the workshop,</w:t>
      </w:r>
      <w:r>
        <w:rPr>
          <w:rFonts w:hint="eastAsia"/>
        </w:rPr>
        <w:t xml:space="preserve"> </w:t>
      </w:r>
      <w:r>
        <w:t xml:space="preserve">“because it helped me make decisions based on </w:t>
      </w:r>
      <w:r>
        <w:rPr>
          <w:rFonts w:hint="eastAsia"/>
        </w:rPr>
        <w:t>fairn</w:t>
      </w:r>
      <w:r>
        <w:t>ess.”</w:t>
      </w:r>
    </w:p>
    <w:p w:rsidR="00C81979" w:rsidRDefault="00E2776E">
      <w:pPr>
        <w:pStyle w:val="Parahead"/>
      </w:pPr>
      <w:r>
        <w:t>Year of the Know-It-All</w:t>
      </w:r>
    </w:p>
    <w:p w:rsidR="00C81979" w:rsidRDefault="00E2776E">
      <w:pPr>
        <w:pStyle w:val="afe"/>
        <w:spacing w:before="60" w:after="36"/>
        <w:ind w:firstLine="480"/>
      </w:pPr>
      <w:r>
        <w:t xml:space="preserve">Doug is another supervisor who attended one of my workshops. </w:t>
      </w:r>
      <w:r>
        <w:rPr>
          <w:rFonts w:hint="eastAsia"/>
        </w:rPr>
        <w:t>He</w:t>
      </w:r>
      <w:r>
        <w:t xml:space="preserve"> recalls a major lesson lea</w:t>
      </w:r>
      <w:r>
        <w:t>rned from his own employee.</w:t>
      </w:r>
    </w:p>
    <w:p w:rsidR="00C81979" w:rsidRDefault="00E2776E">
      <w:pPr>
        <w:pStyle w:val="afe"/>
        <w:spacing w:before="60" w:after="36"/>
        <w:ind w:firstLine="480"/>
      </w:pPr>
      <w:r>
        <w:t xml:space="preserve">“One of my most embarrassing moments was when I had a Chinese-American employee put in a request to take time off to celebrate Chinese New Year. In my ignorance, I assumed he had his </w:t>
      </w:r>
      <w:proofErr w:type="gramStart"/>
      <w:r>
        <w:t>dates</w:t>
      </w:r>
      <w:proofErr w:type="gramEnd"/>
      <w:r>
        <w:t xml:space="preserve"> wrong, as the first </w:t>
      </w:r>
      <w:r>
        <w:rPr>
          <w:rFonts w:hint="eastAsia"/>
        </w:rPr>
        <w:t xml:space="preserve">of </w:t>
      </w:r>
      <w:r>
        <w:t>January had just</w:t>
      </w:r>
      <w:r>
        <w:t xml:space="preserve"> passed. When I advised him of this, I gave him a </w:t>
      </w:r>
      <w:r>
        <w:rPr>
          <w:rFonts w:hint="eastAsia"/>
        </w:rPr>
        <w:t>l</w:t>
      </w:r>
      <w:r>
        <w:t>ong talking-to about turning in requests early with the proper dates.</w:t>
      </w:r>
    </w:p>
    <w:p w:rsidR="00C81979" w:rsidRDefault="00E2776E">
      <w:pPr>
        <w:pStyle w:val="afe"/>
        <w:spacing w:before="60" w:after="36"/>
        <w:ind w:firstLine="480"/>
      </w:pPr>
      <w:r>
        <w:t xml:space="preserve">“He patiently waited, </w:t>
      </w:r>
      <w:proofErr w:type="gramStart"/>
      <w:r>
        <w:t>then</w:t>
      </w:r>
      <w:proofErr w:type="gramEnd"/>
      <w:r>
        <w:t xml:space="preserve"> when I was done, he said he would like Chinese New Year off, not the Weste</w:t>
      </w:r>
      <w:r>
        <w:rPr>
          <w:rFonts w:hint="eastAsia"/>
        </w:rPr>
        <w:t>r</w:t>
      </w:r>
      <w:r>
        <w:t>n New Year. He explained politely</w:t>
      </w:r>
      <w:r>
        <w:t xml:space="preserve"> that in his culture the </w:t>
      </w:r>
      <w:proofErr w:type="gramStart"/>
      <w:r>
        <w:t>new year</w:t>
      </w:r>
      <w:proofErr w:type="gramEnd"/>
      <w:r>
        <w:t xml:space="preserve"> did not</w:t>
      </w:r>
      <w:r>
        <w:rPr>
          <w:rFonts w:hint="eastAsia"/>
        </w:rPr>
        <w:t xml:space="preserve"> b</w:t>
      </w:r>
      <w:r>
        <w:t xml:space="preserve">egin January first, and that Chinese New Year, which is </w:t>
      </w:r>
      <w:r>
        <w:rPr>
          <w:rFonts w:hint="eastAsia"/>
        </w:rPr>
        <w:t>tie</w:t>
      </w:r>
      <w:r>
        <w:t>d to the lunar cycle, is one of the most celebrated holidays on the Chinese calendar. Needless to say, I felt very embarrassed in assuming he had his date</w:t>
      </w:r>
      <w:r>
        <w:t>s mixed up. But I learned a great deal about assumptions, and that the timing of holidays varies considerably from culture to culture.</w:t>
      </w:r>
    </w:p>
    <w:p w:rsidR="00C81979" w:rsidRDefault="00E2776E">
      <w:pPr>
        <w:pStyle w:val="afe"/>
        <w:spacing w:before="60" w:after="36"/>
        <w:ind w:firstLine="480"/>
      </w:pPr>
      <w:r>
        <w:t>“Attending the diversity workshop helped me realize how much I could learn by simply asking questions and creating dialog</w:t>
      </w:r>
      <w:r>
        <w:t xml:space="preserve">ues with </w:t>
      </w:r>
      <w:r>
        <w:rPr>
          <w:rFonts w:hint="eastAsia"/>
        </w:rPr>
        <w:t>m</w:t>
      </w:r>
      <w:r>
        <w:t>y employees, rather than making assumptions and trying to be a know-it-all,”</w:t>
      </w:r>
      <w:r>
        <w:rPr>
          <w:rFonts w:hint="eastAsia"/>
        </w:rPr>
        <w:t xml:space="preserve"> </w:t>
      </w:r>
      <w:r>
        <w:t>Doug admits.</w:t>
      </w:r>
      <w:r>
        <w:rPr>
          <w:rFonts w:hint="eastAsia"/>
        </w:rPr>
        <w:t xml:space="preserve"> </w:t>
      </w:r>
      <w:r>
        <w:t>“The biggest thing I took away from the workshop is learning how to be more ‘inclusive’ to difference</w:t>
      </w:r>
      <w:r>
        <w:rPr>
          <w:rFonts w:hint="eastAsia"/>
        </w:rPr>
        <w:t>s.</w:t>
      </w:r>
      <w:r>
        <w:t>”</w:t>
      </w:r>
    </w:p>
    <w:p w:rsidR="00C81979" w:rsidRDefault="00E2776E">
      <w:pPr>
        <w:pStyle w:val="Parahead"/>
      </w:pPr>
      <w:r>
        <w:t>A Better Bottom Line</w:t>
      </w:r>
    </w:p>
    <w:p w:rsidR="00C81979" w:rsidRDefault="00E2776E">
      <w:pPr>
        <w:pStyle w:val="afe"/>
        <w:spacing w:before="60" w:after="36"/>
        <w:ind w:firstLine="480"/>
      </w:pPr>
      <w:r>
        <w:t>An open mind about diversity not only improves organizations internally, it is profitable as well. These comments from a customer service representative show how an inclusive attitude can improve sales. “Most of my customers speak English as a second langu</w:t>
      </w:r>
      <w:r>
        <w:t xml:space="preserve">age. One of the best things my company has done is to contract with a language service that offers translations over the phone. It wasn’t until my boss received </w:t>
      </w:r>
      <w:r>
        <w:rPr>
          <w:rFonts w:hint="eastAsia"/>
        </w:rPr>
        <w:t>M</w:t>
      </w:r>
      <w:r>
        <w:t>indsets’ training that she was able to understand how i</w:t>
      </w:r>
      <w:r>
        <w:rPr>
          <w:rFonts w:hint="eastAsia"/>
        </w:rPr>
        <w:t>m</w:t>
      </w:r>
      <w:r>
        <w:t xml:space="preserve">portant inclusiveness was to customer </w:t>
      </w:r>
      <w:r>
        <w:t xml:space="preserve">service. As a result, </w:t>
      </w:r>
      <w:r>
        <w:rPr>
          <w:rFonts w:hint="eastAsia"/>
        </w:rPr>
        <w:t xml:space="preserve">our </w:t>
      </w:r>
      <w:r>
        <w:t>customer base has increased.”</w:t>
      </w:r>
    </w:p>
    <w:p w:rsidR="00C81979" w:rsidRDefault="00E2776E">
      <w:pPr>
        <w:pStyle w:val="afe"/>
        <w:spacing w:before="60" w:after="36"/>
        <w:ind w:firstLine="480"/>
      </w:pPr>
      <w:r>
        <w:lastRenderedPageBreak/>
        <w:t>Once we start to see people as indivi</w:t>
      </w:r>
      <w:r>
        <w:rPr>
          <w:rFonts w:hint="eastAsia"/>
        </w:rPr>
        <w:t>d</w:t>
      </w:r>
      <w:r>
        <w:t xml:space="preserve">uals, and discard the stereotypes, we can move positively toward inclusiveness for everyone. Diversity is about coming together and taking advantage of our </w:t>
      </w:r>
      <w:r>
        <w:t>differences and similarities. It is about building better communities and organizations that enhance us as individuals and reinforce our shared humanity.</w:t>
      </w:r>
    </w:p>
    <w:p w:rsidR="00C81979" w:rsidRDefault="00E2776E">
      <w:pPr>
        <w:pStyle w:val="afe"/>
        <w:spacing w:before="60" w:after="36"/>
        <w:ind w:firstLine="480"/>
      </w:pPr>
      <w:r>
        <w:t xml:space="preserve">When </w:t>
      </w:r>
      <w:r>
        <w:rPr>
          <w:rFonts w:hint="eastAsia"/>
        </w:rPr>
        <w:t>we</w:t>
      </w:r>
      <w:r>
        <w:t xml:space="preserve"> begin to question our assumptions and challenge what we think we have learned from </w:t>
      </w:r>
      <w:r>
        <w:rPr>
          <w:rFonts w:hint="eastAsia"/>
        </w:rPr>
        <w:t>our</w:t>
      </w:r>
      <w:r>
        <w:t xml:space="preserve"> past, f</w:t>
      </w:r>
      <w:r>
        <w:t>rom the media, peers, fa</w:t>
      </w:r>
      <w:r>
        <w:rPr>
          <w:rFonts w:hint="eastAsia"/>
        </w:rPr>
        <w:t>m</w:t>
      </w:r>
      <w:r>
        <w:t xml:space="preserve">ily, friends, etc., </w:t>
      </w:r>
      <w:r>
        <w:rPr>
          <w:rFonts w:hint="eastAsia"/>
        </w:rPr>
        <w:t>we</w:t>
      </w:r>
      <w:r>
        <w:t xml:space="preserve"> begin to realize that some of our conclusions are </w:t>
      </w:r>
      <w:r>
        <w:rPr>
          <w:i/>
        </w:rPr>
        <w:t>flawed</w:t>
      </w:r>
      <w:r>
        <w:t xml:space="preserve"> </w:t>
      </w:r>
      <w:r>
        <w:rPr>
          <w:rFonts w:eastAsia="楷体_GB2312"/>
        </w:rPr>
        <w:t>(</w:t>
      </w:r>
      <w:proofErr w:type="spellStart"/>
      <w:r>
        <w:rPr>
          <w:rFonts w:eastAsia="楷体_GB2312" w:hint="eastAsia"/>
        </w:rPr>
        <w:t>有缺陷的</w:t>
      </w:r>
      <w:proofErr w:type="spellEnd"/>
      <w:r>
        <w:rPr>
          <w:rFonts w:eastAsia="楷体_GB2312"/>
        </w:rPr>
        <w:t>)</w:t>
      </w:r>
      <w:r>
        <w:t xml:space="preserve"> or contrary to our fundamental values. We need to </w:t>
      </w:r>
      <w:r>
        <w:rPr>
          <w:rFonts w:hint="eastAsia"/>
        </w:rPr>
        <w:t>train</w:t>
      </w:r>
      <w:r>
        <w:t xml:space="preserve"> ourselves to think differently, shift our mindsets and realize that diversity opens door</w:t>
      </w:r>
      <w:r>
        <w:t>s for all of us, creating opportunities in organizations and communities that benefit everyone.</w:t>
      </w:r>
    </w:p>
    <w:p w:rsidR="00C81979" w:rsidRDefault="00E2776E">
      <w:pPr>
        <w:pStyle w:val="attention"/>
        <w:rPr>
          <w:lang w:eastAsia="zh-CN"/>
        </w:rPr>
      </w:pPr>
      <w:r>
        <w:rPr>
          <w:lang w:eastAsia="zh-CN"/>
        </w:rPr>
        <w:t>注意：此部分试题请在</w:t>
      </w:r>
      <w:r>
        <w:rPr>
          <w:b/>
          <w:lang w:eastAsia="zh-CN"/>
        </w:rPr>
        <w:t>答题卡</w:t>
      </w:r>
      <w:r>
        <w:rPr>
          <w:b/>
          <w:lang w:eastAsia="zh-CN"/>
        </w:rPr>
        <w:t>1</w:t>
      </w:r>
      <w:r>
        <w:rPr>
          <w:lang w:eastAsia="zh-CN"/>
        </w:rPr>
        <w:t>上作答。</w:t>
      </w:r>
    </w:p>
    <w:p w:rsidR="00C81979" w:rsidRDefault="00E2776E">
      <w:pPr>
        <w:pStyle w:val="TopSagecom"/>
        <w:spacing w:before="240" w:after="60"/>
        <w:ind w:left="480" w:hanging="480"/>
      </w:pPr>
      <w:r>
        <w:fldChar w:fldCharType="begin"/>
      </w:r>
      <w:r>
        <w:instrText xml:space="preserve"> HYPERLINK "http://club.topsage.com/thread-402782-1-1.html" \o "</w:instrText>
      </w:r>
      <w:r>
        <w:instrText>参考答案：</w:instrText>
      </w:r>
      <w:r>
        <w:instrText xml:space="preserve">A" </w:instrText>
      </w:r>
      <w:r>
        <w:fldChar w:fldCharType="separate"/>
      </w:r>
      <w:r>
        <w:rPr>
          <w:rStyle w:val="af1"/>
          <w:rFonts w:hint="eastAsia"/>
          <w:u w:val="none"/>
        </w:rPr>
        <w:t>1</w:t>
      </w:r>
      <w:r>
        <w:fldChar w:fldCharType="end"/>
      </w:r>
      <w:r>
        <w:t>.</w:t>
      </w:r>
      <w:r>
        <w:rPr>
          <w:rFonts w:hint="eastAsia"/>
        </w:rPr>
        <w:tab/>
      </w:r>
      <w:r>
        <w:t>What bothered Tiffany during an interview with her candidate?</w:t>
      </w:r>
    </w:p>
    <w:p w:rsidR="00C81979" w:rsidRDefault="00E2776E" w:rsidP="00D20CFF">
      <w:pPr>
        <w:pStyle w:val="aff"/>
        <w:spacing w:before="60" w:after="60"/>
        <w:ind w:left="975" w:hanging="480"/>
      </w:pPr>
      <w:r>
        <w:t>A</w:t>
      </w:r>
      <w:r>
        <w:t>) He just wouldn’t look her in the eye.</w:t>
      </w:r>
    </w:p>
    <w:p w:rsidR="00C81979" w:rsidRDefault="00E2776E" w:rsidP="00D20CFF">
      <w:pPr>
        <w:pStyle w:val="aff"/>
        <w:spacing w:before="60" w:after="60"/>
        <w:ind w:left="975" w:hanging="480"/>
      </w:pPr>
      <w:r>
        <w:t>B) He was slow in answering her questions.</w:t>
      </w:r>
    </w:p>
    <w:p w:rsidR="00C81979" w:rsidRDefault="00E2776E" w:rsidP="00D20CFF">
      <w:pPr>
        <w:pStyle w:val="aff"/>
        <w:spacing w:before="60" w:after="60"/>
        <w:ind w:left="975" w:hanging="480"/>
      </w:pPr>
      <w:r>
        <w:t>C) His résumé</w:t>
      </w:r>
      <w:r>
        <w:rPr>
          <w:rFonts w:hint="eastAsia"/>
        </w:rPr>
        <w:t xml:space="preserve"> </w:t>
      </w:r>
      <w:r>
        <w:t>didn’t provide the necessary information.</w:t>
      </w:r>
    </w:p>
    <w:p w:rsidR="00C81979" w:rsidRDefault="00E2776E" w:rsidP="00D20CFF">
      <w:pPr>
        <w:pStyle w:val="aff"/>
        <w:spacing w:before="60" w:after="60"/>
        <w:ind w:left="975" w:hanging="480"/>
      </w:pPr>
      <w:r>
        <w:t>D) His answers to some of her questions were irrelevant.</w:t>
      </w:r>
    </w:p>
    <w:p w:rsidR="00C81979" w:rsidRDefault="00E2776E">
      <w:pPr>
        <w:pStyle w:val="TopSagecom"/>
        <w:spacing w:before="240" w:after="60"/>
        <w:ind w:left="480" w:hanging="480"/>
      </w:pPr>
      <w:hyperlink r:id="rId16" w:tooltip="参考答案：C" w:history="1">
        <w:r>
          <w:rPr>
            <w:rStyle w:val="af1"/>
            <w:u w:val="none"/>
          </w:rPr>
          <w:t>2</w:t>
        </w:r>
      </w:hyperlink>
      <w:r>
        <w:t>.</w:t>
      </w:r>
      <w:r>
        <w:tab/>
        <w:t>Tiffany’s misjudgment about the candidate stemmed from</w:t>
      </w:r>
      <w:r>
        <w:rPr>
          <w:rFonts w:hint="eastAsia"/>
        </w:rP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C81979" w:rsidRDefault="00E2776E" w:rsidP="00D20CFF">
      <w:pPr>
        <w:pStyle w:val="aff"/>
        <w:spacing w:before="60" w:after="60"/>
        <w:ind w:left="975" w:hanging="480"/>
      </w:pPr>
      <w:r>
        <w:t xml:space="preserve">A) </w:t>
      </w:r>
      <w:proofErr w:type="gramStart"/>
      <w:r>
        <w:t>racial</w:t>
      </w:r>
      <w:proofErr w:type="gramEnd"/>
      <w:r>
        <w:t xml:space="preserve"> stereotypes</w:t>
      </w:r>
    </w:p>
    <w:p w:rsidR="00C81979" w:rsidRDefault="00E2776E" w:rsidP="00D20CFF">
      <w:pPr>
        <w:pStyle w:val="aff"/>
        <w:spacing w:before="60" w:after="60"/>
        <w:ind w:left="975" w:hanging="480"/>
      </w:pPr>
      <w:r>
        <w:t xml:space="preserve">B) </w:t>
      </w:r>
      <w:proofErr w:type="gramStart"/>
      <w:r>
        <w:t>invalid</w:t>
      </w:r>
      <w:proofErr w:type="gramEnd"/>
      <w:r>
        <w:t xml:space="preserve"> personal bias</w:t>
      </w:r>
    </w:p>
    <w:p w:rsidR="00C81979" w:rsidRDefault="00E2776E" w:rsidP="00D20CFF">
      <w:pPr>
        <w:pStyle w:val="aff"/>
        <w:spacing w:before="60" w:after="60"/>
        <w:ind w:left="975" w:hanging="480"/>
      </w:pPr>
      <w:r>
        <w:t xml:space="preserve">C) </w:t>
      </w:r>
      <w:proofErr w:type="gramStart"/>
      <w:r>
        <w:t>cultural</w:t>
      </w:r>
      <w:proofErr w:type="gramEnd"/>
      <w:r>
        <w:t xml:space="preserve"> ignorance</w:t>
      </w:r>
    </w:p>
    <w:p w:rsidR="00C81979" w:rsidRDefault="00E2776E" w:rsidP="00D20CFF">
      <w:pPr>
        <w:pStyle w:val="aff"/>
        <w:spacing w:before="60" w:after="60"/>
        <w:ind w:left="975" w:hanging="480"/>
      </w:pPr>
      <w:r>
        <w:t>D</w:t>
      </w:r>
      <w:r>
        <w:rPr>
          <w:rFonts w:hint="eastAsia"/>
        </w:rPr>
        <w:t>)</w:t>
      </w:r>
      <w:r>
        <w:t xml:space="preserve"> </w:t>
      </w:r>
      <w:proofErr w:type="gramStart"/>
      <w:r>
        <w:t>emphasis</w:t>
      </w:r>
      <w:proofErr w:type="gramEnd"/>
      <w:r>
        <w:t xml:space="preserve"> on physical</w:t>
      </w:r>
      <w:r>
        <w:rPr>
          <w:rFonts w:hint="eastAsia"/>
        </w:rPr>
        <w:t xml:space="preserve"> a</w:t>
      </w:r>
      <w:r>
        <w:t>ppearance</w:t>
      </w:r>
    </w:p>
    <w:p w:rsidR="00C81979" w:rsidRDefault="00E2776E">
      <w:pPr>
        <w:pStyle w:val="TopSagecom"/>
        <w:spacing w:before="240" w:after="60"/>
        <w:ind w:left="480" w:hanging="480"/>
      </w:pPr>
      <w:hyperlink r:id="rId17" w:tooltip="参考答案：B" w:history="1">
        <w:r>
          <w:rPr>
            <w:rStyle w:val="af1"/>
            <w:u w:val="none"/>
          </w:rPr>
          <w:t>3</w:t>
        </w:r>
      </w:hyperlink>
      <w:r>
        <w:t>.</w:t>
      </w:r>
      <w:r>
        <w:tab/>
        <w:t>What is becoming essential in the course of economic globalization according to the author?</w:t>
      </w:r>
    </w:p>
    <w:p w:rsidR="00C81979" w:rsidRDefault="00E2776E" w:rsidP="00D20CFF">
      <w:pPr>
        <w:pStyle w:val="aff"/>
        <w:spacing w:before="60" w:after="60"/>
        <w:ind w:left="975" w:hanging="480"/>
      </w:pPr>
      <w:r>
        <w:t>A) Hiring qualified technical and management perso</w:t>
      </w:r>
      <w:r>
        <w:rPr>
          <w:rFonts w:hint="eastAsia"/>
        </w:rPr>
        <w:t>nne</w:t>
      </w:r>
      <w:r>
        <w:t>l.</w:t>
      </w:r>
    </w:p>
    <w:p w:rsidR="00C81979" w:rsidRDefault="00E2776E" w:rsidP="00D20CFF">
      <w:pPr>
        <w:pStyle w:val="aff"/>
        <w:spacing w:before="60" w:after="60"/>
        <w:ind w:left="975" w:hanging="480"/>
      </w:pPr>
      <w:r>
        <w:t>B) Increasing understanding of people of other cultures.</w:t>
      </w:r>
    </w:p>
    <w:p w:rsidR="00C81979" w:rsidRDefault="00E2776E" w:rsidP="00D20CFF">
      <w:pPr>
        <w:pStyle w:val="aff"/>
        <w:spacing w:before="60" w:after="60"/>
        <w:ind w:left="975" w:hanging="480"/>
      </w:pPr>
      <w:r>
        <w:t>C) Constantly updating knowledge and equipmen</w:t>
      </w:r>
      <w:r>
        <w:t>t.</w:t>
      </w:r>
    </w:p>
    <w:p w:rsidR="00C81979" w:rsidRDefault="00E2776E" w:rsidP="00D20CFF">
      <w:pPr>
        <w:pStyle w:val="aff"/>
        <w:spacing w:before="60" w:after="60"/>
        <w:ind w:left="975" w:hanging="480"/>
      </w:pPr>
      <w:r>
        <w:t>D) Expanding domestic and international markets.</w:t>
      </w:r>
    </w:p>
    <w:p w:rsidR="00C81979" w:rsidRDefault="00E2776E">
      <w:pPr>
        <w:pStyle w:val="TopSagecom"/>
        <w:spacing w:before="240" w:after="60"/>
        <w:ind w:left="480" w:hanging="480"/>
      </w:pPr>
      <w:hyperlink r:id="rId18" w:tooltip="参考答案：B" w:history="1">
        <w:r>
          <w:rPr>
            <w:rStyle w:val="af1"/>
            <w:u w:val="none"/>
          </w:rPr>
          <w:t>4</w:t>
        </w:r>
      </w:hyperlink>
      <w:r>
        <w:t>.</w:t>
      </w:r>
      <w:r>
        <w:tab/>
        <w:t>What kind of organization is Mindsets LLC?</w:t>
      </w:r>
    </w:p>
    <w:p w:rsidR="00C81979" w:rsidRDefault="00E2776E" w:rsidP="00D20CFF">
      <w:pPr>
        <w:pStyle w:val="aff"/>
        <w:spacing w:before="60" w:after="60"/>
        <w:ind w:left="975" w:hanging="480"/>
      </w:pPr>
      <w:r>
        <w:t>A) A real estate agency.</w:t>
      </w:r>
    </w:p>
    <w:p w:rsidR="00C81979" w:rsidRDefault="00E2776E" w:rsidP="00D20CFF">
      <w:pPr>
        <w:pStyle w:val="aff"/>
        <w:spacing w:before="60" w:after="60"/>
        <w:ind w:left="975" w:hanging="480"/>
      </w:pPr>
      <w:r>
        <w:t>B</w:t>
      </w:r>
      <w:r>
        <w:rPr>
          <w:rFonts w:hint="eastAsia"/>
        </w:rPr>
        <w:t>)</w:t>
      </w:r>
      <w:r>
        <w:t xml:space="preserve"> A personnel training company.</w:t>
      </w:r>
    </w:p>
    <w:p w:rsidR="00C81979" w:rsidRDefault="00E2776E" w:rsidP="00D20CFF">
      <w:pPr>
        <w:pStyle w:val="aff"/>
        <w:spacing w:before="60" w:after="60"/>
        <w:ind w:left="975" w:hanging="480"/>
      </w:pPr>
      <w:r>
        <w:t>C) A cultural exchange or</w:t>
      </w:r>
      <w:r>
        <w:t>ganizatio</w:t>
      </w:r>
      <w:r>
        <w:rPr>
          <w:rFonts w:hint="eastAsia"/>
        </w:rPr>
        <w:t>n.</w:t>
      </w:r>
    </w:p>
    <w:p w:rsidR="00C81979" w:rsidRDefault="00E2776E" w:rsidP="00D20CFF">
      <w:pPr>
        <w:pStyle w:val="aff"/>
        <w:spacing w:before="60" w:after="60"/>
        <w:ind w:left="975" w:hanging="480"/>
      </w:pPr>
      <w:r>
        <w:t>D</w:t>
      </w:r>
      <w:r>
        <w:rPr>
          <w:rFonts w:hint="eastAsia"/>
        </w:rPr>
        <w:t>)</w:t>
      </w:r>
      <w:r>
        <w:t xml:space="preserve"> A hi-tech company</w:t>
      </w:r>
      <w:r>
        <w:rPr>
          <w:rFonts w:hint="eastAsia"/>
        </w:rPr>
        <w:t>.</w:t>
      </w:r>
    </w:p>
    <w:p w:rsidR="00C81979" w:rsidRDefault="00E2776E">
      <w:pPr>
        <w:pStyle w:val="TopSagecom"/>
        <w:spacing w:before="240" w:after="60"/>
        <w:ind w:left="480" w:hanging="480"/>
      </w:pPr>
      <w:hyperlink r:id="rId19" w:tooltip="参考答案：D" w:history="1">
        <w:r>
          <w:rPr>
            <w:rStyle w:val="af1"/>
            <w:u w:val="none"/>
          </w:rPr>
          <w:t>5</w:t>
        </w:r>
      </w:hyperlink>
      <w:r>
        <w:t>.</w:t>
      </w:r>
      <w:r>
        <w:tab/>
        <w:t>After one of the workshops, account executive Dale realized that</w:t>
      </w:r>
      <w:r>
        <w:rPr>
          <w:rFonts w:hint="eastAsia"/>
        </w:rP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C81979" w:rsidRDefault="00E2776E" w:rsidP="00D20CFF">
      <w:pPr>
        <w:pStyle w:val="aff"/>
        <w:spacing w:before="60" w:after="60"/>
        <w:ind w:left="975" w:hanging="480"/>
      </w:pPr>
      <w:r>
        <w:t>A</w:t>
      </w:r>
      <w:r>
        <w:rPr>
          <w:rFonts w:hint="eastAsia"/>
        </w:rPr>
        <w:t>)</w:t>
      </w:r>
      <w:r>
        <w:t xml:space="preserve"> </w:t>
      </w:r>
      <w:proofErr w:type="gramStart"/>
      <w:r>
        <w:t>he</w:t>
      </w:r>
      <w:proofErr w:type="gramEnd"/>
      <w:r>
        <w:t xml:space="preserve"> had hired the wrong person</w:t>
      </w:r>
    </w:p>
    <w:p w:rsidR="00C81979" w:rsidRDefault="00E2776E" w:rsidP="00D20CFF">
      <w:pPr>
        <w:pStyle w:val="aff"/>
        <w:spacing w:before="60" w:after="60"/>
        <w:ind w:left="975" w:hanging="480"/>
      </w:pPr>
      <w:r>
        <w:t xml:space="preserve">B) </w:t>
      </w:r>
      <w:proofErr w:type="gramStart"/>
      <w:r>
        <w:t>he</w:t>
      </w:r>
      <w:proofErr w:type="gramEnd"/>
      <w:r>
        <w:t xml:space="preserve"> could have done more for his </w:t>
      </w:r>
      <w:r>
        <w:t>company</w:t>
      </w:r>
    </w:p>
    <w:p w:rsidR="00C81979" w:rsidRDefault="00E2776E" w:rsidP="00D20CFF">
      <w:pPr>
        <w:pStyle w:val="aff"/>
        <w:spacing w:before="60" w:after="60"/>
        <w:ind w:left="975" w:hanging="480"/>
      </w:pPr>
      <w:r>
        <w:lastRenderedPageBreak/>
        <w:t xml:space="preserve">C) </w:t>
      </w:r>
      <w:proofErr w:type="gramStart"/>
      <w:r>
        <w:t>he</w:t>
      </w:r>
      <w:proofErr w:type="gramEnd"/>
      <w:r>
        <w:t xml:space="preserve"> had not managed his workforce well</w:t>
      </w:r>
    </w:p>
    <w:p w:rsidR="00C81979" w:rsidRDefault="00E2776E" w:rsidP="00D20CFF">
      <w:pPr>
        <w:pStyle w:val="aff"/>
        <w:spacing w:before="60" w:after="60"/>
        <w:ind w:left="975" w:hanging="480"/>
      </w:pPr>
      <w:r>
        <w:t xml:space="preserve">D) </w:t>
      </w:r>
      <w:proofErr w:type="gramStart"/>
      <w:r>
        <w:t>he</w:t>
      </w:r>
      <w:proofErr w:type="gramEnd"/>
      <w:r>
        <w:t xml:space="preserve"> must get rid of his gender bias</w:t>
      </w:r>
    </w:p>
    <w:p w:rsidR="00C81979" w:rsidRDefault="00E2776E">
      <w:pPr>
        <w:pStyle w:val="TopSagecom"/>
        <w:spacing w:before="240" w:after="60"/>
        <w:ind w:left="480" w:hanging="480"/>
      </w:pPr>
      <w:hyperlink r:id="rId20" w:tooltip="参考答案：C" w:history="1">
        <w:r>
          <w:rPr>
            <w:rStyle w:val="af1"/>
            <w:u w:val="none"/>
          </w:rPr>
          <w:t>6</w:t>
        </w:r>
      </w:hyperlink>
      <w:r>
        <w:t>.</w:t>
      </w:r>
      <w:r>
        <w:rPr>
          <w:rFonts w:hint="eastAsia"/>
        </w:rPr>
        <w:tab/>
      </w:r>
      <w:r>
        <w:t>What did Dale think of Mindsets LLC’s workshop?</w:t>
      </w:r>
    </w:p>
    <w:p w:rsidR="00C81979" w:rsidRDefault="00E2776E" w:rsidP="00D20CFF">
      <w:pPr>
        <w:pStyle w:val="aff"/>
        <w:spacing w:before="60" w:after="60"/>
        <w:ind w:left="975" w:hanging="480"/>
      </w:pPr>
      <w:r>
        <w:t>A</w:t>
      </w:r>
      <w:r>
        <w:rPr>
          <w:rFonts w:hint="eastAsia"/>
        </w:rPr>
        <w:t>)</w:t>
      </w:r>
      <w:r>
        <w:t xml:space="preserve"> It was well-intentioned but poorly condu</w:t>
      </w:r>
      <w:r>
        <w:t>cted.</w:t>
      </w:r>
    </w:p>
    <w:p w:rsidR="00C81979" w:rsidRDefault="00E2776E" w:rsidP="00D20CFF">
      <w:pPr>
        <w:pStyle w:val="aff"/>
        <w:spacing w:before="60" w:after="60"/>
        <w:ind w:left="975" w:hanging="480"/>
      </w:pPr>
      <w:r>
        <w:t>B</w:t>
      </w:r>
      <w:r>
        <w:rPr>
          <w:rFonts w:hint="eastAsia"/>
        </w:rPr>
        <w:t>)</w:t>
      </w:r>
      <w:r>
        <w:t xml:space="preserve"> It tapped into the executives’ full potential.</w:t>
      </w:r>
    </w:p>
    <w:p w:rsidR="00C81979" w:rsidRDefault="00E2776E" w:rsidP="00D20CFF">
      <w:pPr>
        <w:pStyle w:val="aff"/>
        <w:spacing w:before="60" w:after="60"/>
        <w:ind w:left="975" w:hanging="480"/>
      </w:pPr>
      <w:r>
        <w:t>C) It helped him make fair decisions.</w:t>
      </w:r>
    </w:p>
    <w:p w:rsidR="00C81979" w:rsidRDefault="00E2776E" w:rsidP="00D20CFF">
      <w:pPr>
        <w:pStyle w:val="aff"/>
        <w:spacing w:before="60" w:after="60"/>
        <w:ind w:left="975" w:hanging="480"/>
      </w:pPr>
      <w:r>
        <w:t>D) It met participants’ diverse needs.</w:t>
      </w:r>
    </w:p>
    <w:p w:rsidR="00C81979" w:rsidRDefault="00E2776E">
      <w:pPr>
        <w:pStyle w:val="TopSagecom"/>
        <w:spacing w:before="240" w:after="60"/>
        <w:ind w:left="480" w:hanging="480"/>
      </w:pPr>
      <w:hyperlink r:id="rId21" w:tooltip="参考答案：A" w:history="1">
        <w:r>
          <w:rPr>
            <w:rStyle w:val="af1"/>
            <w:u w:val="none"/>
          </w:rPr>
          <w:t>7</w:t>
        </w:r>
      </w:hyperlink>
      <w:r>
        <w:t>.</w:t>
      </w:r>
      <w:r>
        <w:rPr>
          <w:rFonts w:hint="eastAsia"/>
        </w:rPr>
        <w:tab/>
      </w:r>
      <w:r>
        <w:t>How did Doug, a supervisor, respond to a Chin</w:t>
      </w:r>
      <w:r>
        <w:t>ese-American employee’s request for leave?</w:t>
      </w:r>
    </w:p>
    <w:p w:rsidR="00C81979" w:rsidRDefault="00E2776E" w:rsidP="00D20CFF">
      <w:pPr>
        <w:pStyle w:val="aff"/>
        <w:spacing w:before="60" w:after="60"/>
        <w:ind w:left="975" w:hanging="480"/>
      </w:pPr>
      <w:r>
        <w:t>A) He told him to get the dates right.</w:t>
      </w:r>
    </w:p>
    <w:p w:rsidR="00C81979" w:rsidRDefault="00E2776E" w:rsidP="00D20CFF">
      <w:pPr>
        <w:pStyle w:val="aff"/>
        <w:spacing w:before="60" w:after="60"/>
        <w:ind w:left="975" w:hanging="480"/>
      </w:pPr>
      <w:r>
        <w:t>B) He demanded an explanation.</w:t>
      </w:r>
    </w:p>
    <w:p w:rsidR="00C81979" w:rsidRDefault="00E2776E" w:rsidP="00D20CFF">
      <w:pPr>
        <w:pStyle w:val="aff"/>
        <w:spacing w:before="60" w:after="60"/>
        <w:ind w:left="975" w:hanging="480"/>
      </w:pPr>
      <w:r>
        <w:t>C) He flatly turned it down.</w:t>
      </w:r>
    </w:p>
    <w:p w:rsidR="00C81979" w:rsidRDefault="00E2776E" w:rsidP="00D20CFF">
      <w:pPr>
        <w:pStyle w:val="aff"/>
        <w:spacing w:before="60" w:after="60"/>
        <w:ind w:left="975" w:hanging="480"/>
      </w:pPr>
      <w:r>
        <w:t>D) He readily approved it.</w:t>
      </w:r>
    </w:p>
    <w:p w:rsidR="00C81979" w:rsidRDefault="00E2776E">
      <w:pPr>
        <w:pStyle w:val="TopSagecom"/>
        <w:spacing w:before="240" w:after="60"/>
        <w:ind w:left="480" w:hanging="480"/>
      </w:pPr>
      <w:hyperlink r:id="rId22" w:tooltip="参考答案：very embarrassed" w:history="1">
        <w:r>
          <w:rPr>
            <w:rStyle w:val="af1"/>
            <w:u w:val="none"/>
          </w:rPr>
          <w:t>8</w:t>
        </w:r>
      </w:hyperlink>
      <w:r>
        <w:t>.</w:t>
      </w:r>
      <w:r>
        <w:tab/>
        <w:t xml:space="preserve">Doug felt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when he realized that his assumption was wrong.</w:t>
      </w:r>
    </w:p>
    <w:p w:rsidR="00C81979" w:rsidRDefault="00E2776E">
      <w:pPr>
        <w:pStyle w:val="TopSagecom"/>
        <w:spacing w:before="240" w:after="60"/>
        <w:ind w:left="480" w:hanging="480"/>
      </w:pPr>
      <w:hyperlink r:id="rId23" w:tooltip="参考答案：inclusiveness" w:history="1">
        <w:r>
          <w:rPr>
            <w:rStyle w:val="af1"/>
            <w:rFonts w:hint="eastAsia"/>
            <w:u w:val="none"/>
          </w:rPr>
          <w:t>9</w:t>
        </w:r>
      </w:hyperlink>
      <w:r>
        <w:rPr>
          <w:rFonts w:hint="eastAsia"/>
        </w:rPr>
        <w:t>.</w:t>
      </w:r>
      <w:r>
        <w:rPr>
          <w:rFonts w:hint="eastAsia"/>
        </w:rPr>
        <w:tab/>
      </w:r>
      <w:r>
        <w:t>After attending Mindsets’ workshops, the participants came to k</w:t>
      </w:r>
      <w:r>
        <w:rPr>
          <w:rFonts w:hint="eastAsia"/>
        </w:rPr>
        <w:t>no</w:t>
      </w:r>
      <w:r>
        <w:t xml:space="preserve">w the importance of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to th</w:t>
      </w:r>
      <w:r>
        <w:t>eir business.</w:t>
      </w:r>
    </w:p>
    <w:p w:rsidR="00C81979" w:rsidRDefault="00E2776E">
      <w:pPr>
        <w:pStyle w:val="TopSagecom"/>
        <w:spacing w:before="240" w:after="60"/>
        <w:ind w:left="480" w:hanging="480"/>
      </w:pPr>
      <w:hyperlink r:id="rId24" w:tooltip="参考答案：differences and similarities" w:history="1">
        <w:r>
          <w:rPr>
            <w:rStyle w:val="af1"/>
            <w:rFonts w:hint="eastAsia"/>
            <w:u w:val="none"/>
          </w:rPr>
          <w:t>10</w:t>
        </w:r>
      </w:hyperlink>
      <w:r>
        <w:t>.</w:t>
      </w:r>
      <w:r>
        <w:rPr>
          <w:rFonts w:hint="eastAsia"/>
        </w:rPr>
        <w:tab/>
      </w:r>
      <w:r>
        <w:t xml:space="preserve">When we view people as individuals and get rid of stereotypes, we can achieve diversity and benefit from the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between us.</w:t>
      </w:r>
    </w:p>
    <w:p w:rsidR="00C81979" w:rsidRDefault="00E2776E">
      <w:pPr>
        <w:pStyle w:val="31"/>
        <w:tabs>
          <w:tab w:val="center" w:pos="4830"/>
          <w:tab w:val="right" w:pos="9660"/>
        </w:tabs>
      </w:pPr>
      <w:bookmarkStart w:id="6" w:name="_Toc236519872"/>
      <w:bookmarkStart w:id="7" w:name="_Toc238982968"/>
      <w:r>
        <w:t>Part III</w:t>
      </w:r>
      <w:r>
        <w:rPr>
          <w:rFonts w:hint="eastAsia"/>
        </w:rPr>
        <w:tab/>
      </w:r>
      <w:r>
        <w:t>Listening Comprehension</w:t>
      </w:r>
      <w:r>
        <w:rPr>
          <w:rFonts w:hint="eastAsia"/>
        </w:rPr>
        <w:tab/>
      </w:r>
      <w:r>
        <w:t>(</w:t>
      </w:r>
      <w:r>
        <w:rPr>
          <w:rFonts w:hint="eastAsia"/>
        </w:rPr>
        <w:t>35 minutes)</w:t>
      </w:r>
      <w:bookmarkEnd w:id="6"/>
      <w:bookmarkEnd w:id="7"/>
    </w:p>
    <w:p w:rsidR="00C81979" w:rsidRDefault="00E2776E">
      <w:pPr>
        <w:pStyle w:val="4"/>
      </w:pPr>
      <w:bookmarkStart w:id="8" w:name="_Toc236519873"/>
      <w:bookmarkStart w:id="9" w:name="_Toc238982969"/>
      <w:r>
        <w:t>Section A</w:t>
      </w:r>
      <w:bookmarkEnd w:id="8"/>
      <w:bookmarkEnd w:id="9"/>
    </w:p>
    <w:p w:rsidR="00C81979" w:rsidRDefault="00E2776E">
      <w:pPr>
        <w:pStyle w:val="Directions"/>
        <w:spacing w:before="120" w:after="120"/>
      </w:pPr>
      <w:r>
        <w:rPr>
          <w:b/>
          <w:i w:val="0"/>
        </w:rPr>
        <w:t>Directions:</w:t>
      </w:r>
      <w:r>
        <w:rPr>
          <w:b/>
          <w:i w:val="0"/>
        </w:rPr>
        <w:tab/>
      </w:r>
      <w:r>
        <w:t>In this section, you will hear 8</w:t>
      </w:r>
      <w:r>
        <w:rPr>
          <w:rFonts w:hint="eastAsia"/>
        </w:rPr>
        <w:t xml:space="preserve"> </w:t>
      </w:r>
      <w:r>
        <w:t xml:space="preserve">short conversations and 2 long </w:t>
      </w:r>
      <w:r>
        <w:rPr>
          <w:rFonts w:hint="eastAsia"/>
        </w:rPr>
        <w:t>conversations</w:t>
      </w:r>
      <w:r>
        <w:t xml:space="preserve">. At the end of each conversation, one </w:t>
      </w:r>
      <w:r>
        <w:rPr>
          <w:rFonts w:hint="eastAsia"/>
        </w:rPr>
        <w:t xml:space="preserve">or </w:t>
      </w:r>
      <w:r>
        <w:t xml:space="preserve">more questions will be asked about what was </w:t>
      </w:r>
      <w:r>
        <w:rPr>
          <w:rFonts w:hint="eastAsia"/>
        </w:rPr>
        <w:t xml:space="preserve">said. </w:t>
      </w:r>
      <w:r>
        <w:t>Both</w:t>
      </w:r>
      <w:r>
        <w:rPr>
          <w:rFonts w:hint="eastAsia"/>
        </w:rPr>
        <w:t xml:space="preserve"> </w:t>
      </w:r>
      <w:r>
        <w:t>the conversation and th</w:t>
      </w:r>
      <w:r>
        <w:t>e questions will be spoken only once</w:t>
      </w:r>
      <w:r>
        <w:rPr>
          <w:rFonts w:hint="eastAsia"/>
        </w:rPr>
        <w:t>.</w:t>
      </w:r>
      <w:r>
        <w:t xml:space="preserve"> After each</w:t>
      </w:r>
      <w:r>
        <w:rPr>
          <w:rFonts w:hint="eastAsia"/>
        </w:rPr>
        <w:t xml:space="preserve"> </w:t>
      </w:r>
      <w:r>
        <w:t>question there will be a pause</w:t>
      </w:r>
      <w:r>
        <w:rPr>
          <w:rFonts w:hint="eastAsia"/>
        </w:rPr>
        <w:t xml:space="preserve">. </w:t>
      </w:r>
      <w:r>
        <w:t>D</w:t>
      </w:r>
      <w:r>
        <w:rPr>
          <w:rFonts w:hint="eastAsia"/>
        </w:rPr>
        <w:t xml:space="preserve">uring the pause, </w:t>
      </w:r>
      <w:r>
        <w:t xml:space="preserve">you must read the four choices </w:t>
      </w:r>
      <w:r>
        <w:rPr>
          <w:rFonts w:hint="eastAsia"/>
        </w:rPr>
        <w:t>marked</w:t>
      </w:r>
      <w:r>
        <w:t xml:space="preserve"> A), B), C) and D)</w:t>
      </w:r>
      <w:r>
        <w:rPr>
          <w:rFonts w:hint="eastAsia"/>
        </w:rPr>
        <w:t xml:space="preserve">, </w:t>
      </w:r>
      <w:r>
        <w:t xml:space="preserve">and decide which </w:t>
      </w:r>
      <w:proofErr w:type="gramStart"/>
      <w:r>
        <w:t>is the best answer</w:t>
      </w:r>
      <w:proofErr w:type="gramEnd"/>
      <w:r>
        <w:t>. Then mark</w:t>
      </w:r>
      <w:r>
        <w:rPr>
          <w:rFonts w:hint="eastAsia"/>
        </w:rPr>
        <w:t xml:space="preserve"> the corresponding </w:t>
      </w:r>
      <w:r>
        <w:t xml:space="preserve">letter on </w:t>
      </w:r>
      <w:r>
        <w:rPr>
          <w:rFonts w:ascii="Arial Rounded MT Bold" w:hAnsi="Arial Rounded MT Bold"/>
          <w:b/>
        </w:rPr>
        <w:t>Answer Sheet 2</w:t>
      </w:r>
      <w:r>
        <w:t xml:space="preserve"> with a single line through the </w:t>
      </w:r>
      <w:proofErr w:type="spellStart"/>
      <w:r>
        <w:t>centre</w:t>
      </w:r>
      <w:proofErr w:type="spellEnd"/>
      <w:r>
        <w:t>.</w:t>
      </w:r>
    </w:p>
    <w:p w:rsidR="00C81979" w:rsidRDefault="00E2776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C81979" w:rsidRDefault="00E2776E">
      <w:pPr>
        <w:pStyle w:val="TopSagecom"/>
        <w:spacing w:before="240" w:after="60"/>
        <w:ind w:left="480" w:hanging="480"/>
      </w:pPr>
      <w:r>
        <w:fldChar w:fldCharType="begin"/>
      </w:r>
      <w:r>
        <w:instrText xml:space="preserve"> HYPERLINK "http://club.topsage.com/thread-402792-1-1.html" \o "</w:instrText>
      </w:r>
      <w:r>
        <w:instrText>参考答案：</w:instrText>
      </w:r>
      <w:r>
        <w:instrText xml:space="preserve">D" </w:instrText>
      </w:r>
      <w:r>
        <w:fldChar w:fldCharType="separate"/>
      </w:r>
      <w:r>
        <w:rPr>
          <w:rStyle w:val="af1"/>
          <w:u w:val="none"/>
        </w:rPr>
        <w:t>11</w:t>
      </w:r>
      <w:r>
        <w:fldChar w:fldCharType="end"/>
      </w:r>
      <w:r>
        <w:t>.</w:t>
      </w:r>
      <w:r>
        <w:tab/>
        <w:t>A) She expected more people at her party.</w:t>
      </w:r>
    </w:p>
    <w:p w:rsidR="00C81979" w:rsidRDefault="00E2776E" w:rsidP="00D20CFF">
      <w:pPr>
        <w:pStyle w:val="aff"/>
        <w:spacing w:before="60" w:after="60"/>
        <w:ind w:left="975" w:hanging="480"/>
      </w:pPr>
      <w:r>
        <w:t>B) She enjoys entertaining s</w:t>
      </w:r>
      <w:r>
        <w:rPr>
          <w:rFonts w:hint="eastAsia"/>
        </w:rPr>
        <w:t xml:space="preserve">mall </w:t>
      </w:r>
      <w:r>
        <w:t>children.</w:t>
      </w:r>
    </w:p>
    <w:p w:rsidR="00C81979" w:rsidRDefault="00E2776E" w:rsidP="00D20CFF">
      <w:pPr>
        <w:pStyle w:val="aff"/>
        <w:spacing w:before="60" w:after="60"/>
        <w:ind w:left="975" w:hanging="480"/>
      </w:pPr>
      <w:r>
        <w:t>C) She threw a surprise party for</w:t>
      </w:r>
      <w:r>
        <w:t xml:space="preserve"> her friend.</w:t>
      </w:r>
    </w:p>
    <w:p w:rsidR="00C81979" w:rsidRDefault="00E2776E" w:rsidP="00D20CFF">
      <w:pPr>
        <w:pStyle w:val="aff"/>
        <w:spacing w:before="60" w:after="60"/>
        <w:ind w:left="975" w:hanging="480"/>
      </w:pPr>
      <w:r>
        <w:t>D) She has always enjoyed great popularity.</w:t>
      </w:r>
    </w:p>
    <w:p w:rsidR="00C81979" w:rsidRDefault="00E2776E">
      <w:pPr>
        <w:pStyle w:val="TopSagecom"/>
        <w:spacing w:before="240" w:after="60"/>
        <w:ind w:left="480" w:hanging="480"/>
      </w:pPr>
      <w:hyperlink r:id="rId25" w:tooltip="参考答案：C" w:history="1">
        <w:r>
          <w:rPr>
            <w:rStyle w:val="af1"/>
            <w:u w:val="none"/>
          </w:rPr>
          <w:t>12</w:t>
        </w:r>
      </w:hyperlink>
      <w:r>
        <w:t>.</w:t>
      </w:r>
      <w:r>
        <w:tab/>
        <w:t xml:space="preserve">A) They are </w:t>
      </w:r>
      <w:r>
        <w:rPr>
          <w:rFonts w:hint="eastAsia"/>
        </w:rPr>
        <w:t>not</w:t>
      </w:r>
      <w:r>
        <w:t xml:space="preserve"> used to living in a cold place.</w:t>
      </w:r>
    </w:p>
    <w:p w:rsidR="00C81979" w:rsidRDefault="00E2776E" w:rsidP="00D20CFF">
      <w:pPr>
        <w:pStyle w:val="aff"/>
        <w:spacing w:before="60" w:after="60"/>
        <w:ind w:left="975" w:hanging="480"/>
      </w:pPr>
      <w:r>
        <w:t>B) They feel lucky to live in Florida.</w:t>
      </w:r>
    </w:p>
    <w:p w:rsidR="00C81979" w:rsidRDefault="00E2776E" w:rsidP="00D20CFF">
      <w:pPr>
        <w:pStyle w:val="aff"/>
        <w:spacing w:before="60" w:after="60"/>
        <w:ind w:left="975" w:hanging="480"/>
      </w:pPr>
      <w:r>
        <w:t xml:space="preserve">C) They are going to have a </w:t>
      </w:r>
      <w:r>
        <w:t>holiday.</w:t>
      </w:r>
    </w:p>
    <w:p w:rsidR="00C81979" w:rsidRDefault="00E2776E" w:rsidP="00D20CFF">
      <w:pPr>
        <w:pStyle w:val="aff"/>
        <w:spacing w:before="60" w:after="60"/>
        <w:ind w:left="975" w:hanging="480"/>
      </w:pPr>
      <w:r>
        <w:lastRenderedPageBreak/>
        <w:t>D) They have not booked their air tickets yet.</w:t>
      </w:r>
    </w:p>
    <w:p w:rsidR="00C81979" w:rsidRDefault="00E2776E">
      <w:pPr>
        <w:pStyle w:val="TopSagecom"/>
        <w:spacing w:before="240" w:after="60"/>
        <w:ind w:left="480" w:hanging="480"/>
      </w:pPr>
      <w:hyperlink r:id="rId26" w:tooltip="参考答案：B" w:history="1">
        <w:r>
          <w:rPr>
            <w:rStyle w:val="af1"/>
            <w:u w:val="none"/>
          </w:rPr>
          <w:t>13</w:t>
        </w:r>
      </w:hyperlink>
      <w:r>
        <w:t>.</w:t>
      </w:r>
      <w:r>
        <w:tab/>
        <w:t>A) He was pleased to get the medal.</w:t>
      </w:r>
    </w:p>
    <w:p w:rsidR="00C81979" w:rsidRDefault="00E2776E" w:rsidP="00D20CFF">
      <w:pPr>
        <w:pStyle w:val="aff"/>
        <w:spacing w:before="60" w:after="60"/>
        <w:ind w:left="975" w:hanging="480"/>
      </w:pPr>
      <w:r>
        <w:t>B) He was very courageous.</w:t>
      </w:r>
    </w:p>
    <w:p w:rsidR="00C81979" w:rsidRDefault="00E2776E" w:rsidP="00D20CFF">
      <w:pPr>
        <w:pStyle w:val="aff"/>
        <w:spacing w:before="60" w:after="60"/>
        <w:ind w:left="975" w:hanging="480"/>
      </w:pPr>
      <w:r>
        <w:t>C</w:t>
      </w:r>
      <w:r>
        <w:rPr>
          <w:rFonts w:hint="eastAsia"/>
        </w:rPr>
        <w:t>)</w:t>
      </w:r>
      <w:r>
        <w:t xml:space="preserve"> He used to be a firefighter.</w:t>
      </w:r>
    </w:p>
    <w:p w:rsidR="00C81979" w:rsidRDefault="00E2776E" w:rsidP="00D20CFF">
      <w:pPr>
        <w:pStyle w:val="aff"/>
        <w:spacing w:before="60" w:after="60"/>
        <w:ind w:left="975" w:hanging="480"/>
      </w:pPr>
      <w:r>
        <w:t>D) He was accused of causi</w:t>
      </w:r>
      <w:r>
        <w:t>ng a fire.</w:t>
      </w:r>
    </w:p>
    <w:p w:rsidR="00C81979" w:rsidRDefault="00E2776E">
      <w:pPr>
        <w:pStyle w:val="TopSagecom"/>
        <w:spacing w:before="240" w:after="60"/>
        <w:ind w:left="480" w:hanging="480"/>
      </w:pPr>
      <w:hyperlink r:id="rId27" w:tooltip="参考答案：B" w:history="1">
        <w:r>
          <w:rPr>
            <w:rStyle w:val="af1"/>
            <w:u w:val="none"/>
          </w:rPr>
          <w:t>14</w:t>
        </w:r>
      </w:hyperlink>
      <w:r>
        <w:t>.</w:t>
      </w:r>
      <w:r>
        <w:tab/>
        <w:t>A) Make a profitable investment.</w:t>
      </w:r>
    </w:p>
    <w:p w:rsidR="00C81979" w:rsidRDefault="00E2776E" w:rsidP="00D20CFF">
      <w:pPr>
        <w:pStyle w:val="aff"/>
        <w:spacing w:before="60" w:after="60"/>
        <w:ind w:left="975" w:hanging="480"/>
      </w:pPr>
      <w:r>
        <w:t>B) Buy a new washing machine.</w:t>
      </w:r>
    </w:p>
    <w:p w:rsidR="00C81979" w:rsidRDefault="00E2776E" w:rsidP="00D20CFF">
      <w:pPr>
        <w:pStyle w:val="aff"/>
        <w:spacing w:before="60" w:after="60"/>
        <w:ind w:left="975" w:hanging="480"/>
      </w:pPr>
      <w:r>
        <w:t>C</w:t>
      </w:r>
      <w:r>
        <w:rPr>
          <w:rFonts w:hint="eastAsia"/>
        </w:rPr>
        <w:t>)</w:t>
      </w:r>
      <w:r>
        <w:t xml:space="preserve"> Get parts for the machine from Japan.</w:t>
      </w:r>
    </w:p>
    <w:p w:rsidR="00C81979" w:rsidRDefault="00E2776E" w:rsidP="00D20CFF">
      <w:pPr>
        <w:pStyle w:val="aff"/>
        <w:spacing w:before="60" w:after="60"/>
        <w:ind w:left="975" w:hanging="480"/>
      </w:pPr>
      <w:r>
        <w:t>D) Have the old washing machine fixed.</w:t>
      </w:r>
    </w:p>
    <w:p w:rsidR="00C81979" w:rsidRDefault="00E2776E">
      <w:pPr>
        <w:pStyle w:val="TopSagecom"/>
        <w:spacing w:before="240" w:after="60"/>
        <w:ind w:left="480" w:hanging="480"/>
      </w:pPr>
      <w:hyperlink r:id="rId28" w:tooltip="参考答案：D" w:history="1">
        <w:r>
          <w:rPr>
            <w:rStyle w:val="af1"/>
            <w:u w:val="none"/>
          </w:rPr>
          <w:t>15</w:t>
        </w:r>
      </w:hyperlink>
      <w:r>
        <w:t>.</w:t>
      </w:r>
      <w:r>
        <w:tab/>
        <w:t>A) He is pleased with his exciting new job.</w:t>
      </w:r>
    </w:p>
    <w:p w:rsidR="00C81979" w:rsidRDefault="00E2776E">
      <w:pPr>
        <w:pStyle w:val="afe"/>
        <w:spacing w:before="60" w:after="36"/>
        <w:ind w:firstLine="480"/>
      </w:pPr>
      <w:r>
        <w:rPr>
          <w:rFonts w:hint="eastAsia"/>
        </w:rPr>
        <w:t>B)</w:t>
      </w:r>
      <w:r>
        <w:t xml:space="preserve"> He finds the huge workload unbearable.</w:t>
      </w:r>
    </w:p>
    <w:p w:rsidR="00C81979" w:rsidRDefault="00E2776E" w:rsidP="00D20CFF">
      <w:pPr>
        <w:pStyle w:val="aff"/>
        <w:spacing w:before="60" w:after="60"/>
        <w:ind w:left="975" w:hanging="480"/>
      </w:pPr>
      <w:r>
        <w:t>C) He finds his office much too big for him.</w:t>
      </w:r>
    </w:p>
    <w:p w:rsidR="00C81979" w:rsidRDefault="00E2776E">
      <w:pPr>
        <w:pStyle w:val="afe"/>
        <w:spacing w:before="60" w:after="36"/>
        <w:ind w:firstLine="480"/>
      </w:pPr>
      <w:r>
        <w:rPr>
          <w:rFonts w:hint="eastAsia"/>
        </w:rPr>
        <w:t>D</w:t>
      </w:r>
      <w:r>
        <w:t xml:space="preserve">) He is not </w:t>
      </w:r>
      <w:r>
        <w:rPr>
          <w:rFonts w:hint="eastAsia"/>
        </w:rPr>
        <w:t>so</w:t>
      </w:r>
      <w:r>
        <w:t xml:space="preserve"> excited about his new position.</w:t>
      </w:r>
    </w:p>
    <w:p w:rsidR="00C81979" w:rsidRDefault="00E2776E">
      <w:pPr>
        <w:pStyle w:val="TopSagecom"/>
        <w:spacing w:before="240" w:after="60"/>
        <w:ind w:left="480" w:hanging="480"/>
      </w:pPr>
      <w:hyperlink r:id="rId29" w:tooltip="参考答案：D" w:history="1">
        <w:r>
          <w:rPr>
            <w:rStyle w:val="af1"/>
            <w:u w:val="none"/>
          </w:rPr>
          <w:t>16</w:t>
        </w:r>
      </w:hyperlink>
      <w:r>
        <w:t>.</w:t>
      </w:r>
      <w:r>
        <w:rPr>
          <w:rFonts w:hint="eastAsia"/>
        </w:rPr>
        <w:tab/>
      </w:r>
      <w:r>
        <w:t>A</w:t>
      </w:r>
      <w:r>
        <w:rPr>
          <w:rFonts w:hint="eastAsia"/>
        </w:rPr>
        <w:t>)</w:t>
      </w:r>
      <w:r>
        <w:t xml:space="preserve"> The woman is going to hold a</w:t>
      </w:r>
      <w:r>
        <w:rPr>
          <w:rFonts w:hint="eastAsia"/>
        </w:rPr>
        <w:t xml:space="preserve"> </w:t>
      </w:r>
      <w:r>
        <w:t>big party tomorrow.</w:t>
      </w:r>
    </w:p>
    <w:p w:rsidR="00C81979" w:rsidRDefault="00E2776E" w:rsidP="00D20CFF">
      <w:pPr>
        <w:pStyle w:val="aff"/>
        <w:spacing w:before="60" w:after="60"/>
        <w:ind w:left="975" w:hanging="480"/>
      </w:pPr>
      <w:r>
        <w:t>B</w:t>
      </w:r>
      <w:r>
        <w:rPr>
          <w:rFonts w:hint="eastAsia"/>
        </w:rPr>
        <w:t>)</w:t>
      </w:r>
      <w:r>
        <w:t xml:space="preserve"> The man has no idea what the right thing to do </w:t>
      </w:r>
      <w:r>
        <w:rPr>
          <w:rFonts w:hint="eastAsia"/>
        </w:rPr>
        <w:t>is.</w:t>
      </w:r>
    </w:p>
    <w:p w:rsidR="00C81979" w:rsidRDefault="00E2776E">
      <w:pPr>
        <w:pStyle w:val="afe"/>
        <w:spacing w:before="60" w:after="36"/>
        <w:ind w:firstLine="480"/>
      </w:pPr>
      <w:r>
        <w:t>C) Th</w:t>
      </w:r>
      <w:r>
        <w:rPr>
          <w:rFonts w:hint="eastAsia"/>
        </w:rPr>
        <w:t>e</w:t>
      </w:r>
      <w:r>
        <w:t xml:space="preserve"> woman doesn’t know how to get to the party.</w:t>
      </w:r>
    </w:p>
    <w:p w:rsidR="00C81979" w:rsidRDefault="00E2776E">
      <w:pPr>
        <w:pStyle w:val="afe"/>
        <w:spacing w:before="60" w:after="36"/>
        <w:ind w:firstLine="480"/>
      </w:pPr>
      <w:r>
        <w:rPr>
          <w:rFonts w:hint="eastAsia"/>
        </w:rPr>
        <w:t>D)</w:t>
      </w:r>
      <w:r>
        <w:t xml:space="preserve"> The man offers to drive the</w:t>
      </w:r>
      <w:r>
        <w:rPr>
          <w:rFonts w:hint="eastAsia"/>
        </w:rPr>
        <w:t xml:space="preserve"> </w:t>
      </w:r>
      <w:r>
        <w:t xml:space="preserve">woman to </w:t>
      </w:r>
      <w:r>
        <w:t>the party.</w:t>
      </w:r>
    </w:p>
    <w:p w:rsidR="00C81979" w:rsidRDefault="00E2776E">
      <w:pPr>
        <w:pStyle w:val="TopSagecom"/>
        <w:spacing w:before="240" w:after="60"/>
        <w:ind w:left="480" w:hanging="480"/>
      </w:pPr>
      <w:hyperlink r:id="rId30" w:tooltip="参考答案：C" w:history="1">
        <w:r>
          <w:rPr>
            <w:rStyle w:val="af1"/>
            <w:u w:val="none"/>
          </w:rPr>
          <w:t>17</w:t>
        </w:r>
      </w:hyperlink>
      <w:r>
        <w:t>.</w:t>
      </w:r>
      <w:r>
        <w:rPr>
          <w:rFonts w:hint="eastAsia"/>
        </w:rPr>
        <w:tab/>
      </w:r>
      <w:r>
        <w:t>A</w:t>
      </w:r>
      <w:r>
        <w:rPr>
          <w:rFonts w:hint="eastAsia"/>
        </w:rPr>
        <w:t>)</w:t>
      </w:r>
      <w:r>
        <w:t xml:space="preserve"> Drawing up a business plan.</w:t>
      </w:r>
    </w:p>
    <w:p w:rsidR="00C81979" w:rsidRDefault="00E2776E">
      <w:pPr>
        <w:pStyle w:val="afe"/>
        <w:spacing w:before="60" w:after="36"/>
        <w:ind w:firstLine="480"/>
      </w:pPr>
      <w:r>
        <w:rPr>
          <w:rFonts w:hint="eastAsia"/>
        </w:rPr>
        <w:t>B</w:t>
      </w:r>
      <w:r>
        <w:t>) Discussing a term paper.</w:t>
      </w:r>
    </w:p>
    <w:p w:rsidR="00C81979" w:rsidRDefault="00E2776E" w:rsidP="00D20CFF">
      <w:pPr>
        <w:pStyle w:val="aff"/>
        <w:spacing w:before="60" w:after="60"/>
        <w:ind w:left="975" w:hanging="480"/>
      </w:pPr>
      <w:r>
        <w:t>C</w:t>
      </w:r>
      <w:r>
        <w:rPr>
          <w:rFonts w:hint="eastAsia"/>
        </w:rPr>
        <w:t>)</w:t>
      </w:r>
      <w:r>
        <w:t xml:space="preserve"> Finalizing a contract.</w:t>
      </w:r>
    </w:p>
    <w:p w:rsidR="00C81979" w:rsidRDefault="00E2776E" w:rsidP="00D20CFF">
      <w:pPr>
        <w:pStyle w:val="aff"/>
        <w:spacing w:before="60" w:after="60"/>
        <w:ind w:left="975" w:hanging="480"/>
      </w:pPr>
      <w:r>
        <w:t>D</w:t>
      </w:r>
      <w:r>
        <w:rPr>
          <w:rFonts w:hint="eastAsia"/>
        </w:rPr>
        <w:t>)</w:t>
      </w:r>
      <w:r>
        <w:t xml:space="preserve"> Reviewing a co-authored article.</w:t>
      </w:r>
    </w:p>
    <w:p w:rsidR="00C81979" w:rsidRDefault="00E2776E">
      <w:pPr>
        <w:pStyle w:val="TopSagecom"/>
        <w:spacing w:before="240" w:after="60"/>
        <w:ind w:left="480" w:hanging="480"/>
      </w:pPr>
      <w:hyperlink r:id="rId31" w:tooltip="参考答案：A" w:history="1">
        <w:r>
          <w:rPr>
            <w:rStyle w:val="af1"/>
            <w:u w:val="none"/>
          </w:rPr>
          <w:t>18</w:t>
        </w:r>
      </w:hyperlink>
      <w:r>
        <w:t>.</w:t>
      </w:r>
      <w:r>
        <w:tab/>
        <w:t>A) She ordered some paper.</w:t>
      </w:r>
    </w:p>
    <w:p w:rsidR="00C81979" w:rsidRDefault="00E2776E" w:rsidP="00D20CFF">
      <w:pPr>
        <w:pStyle w:val="aff"/>
        <w:spacing w:before="60" w:after="60"/>
        <w:ind w:left="975" w:hanging="480"/>
      </w:pPr>
      <w:r>
        <w:t>B) She had the printer repaired.</w:t>
      </w:r>
    </w:p>
    <w:p w:rsidR="00C81979" w:rsidRDefault="00E2776E" w:rsidP="00D20CFF">
      <w:pPr>
        <w:pStyle w:val="aff"/>
        <w:spacing w:before="60" w:after="60"/>
        <w:ind w:left="975" w:hanging="480"/>
      </w:pPr>
      <w:r>
        <w:t>C</w:t>
      </w:r>
      <w:r>
        <w:rPr>
          <w:rFonts w:hint="eastAsia"/>
        </w:rPr>
        <w:t>)</w:t>
      </w:r>
      <w:r>
        <w:t xml:space="preserve"> She chatted online with a friend.</w:t>
      </w:r>
    </w:p>
    <w:p w:rsidR="00C81979" w:rsidRDefault="00E2776E" w:rsidP="00D20CFF">
      <w:pPr>
        <w:pStyle w:val="aff"/>
        <w:spacing w:before="60" w:after="60"/>
        <w:ind w:left="975" w:hanging="480"/>
      </w:pPr>
      <w:r>
        <w:t>D) She filled in an application form.</w:t>
      </w:r>
    </w:p>
    <w:p w:rsidR="00C81979" w:rsidRDefault="00E2776E">
      <w:pPr>
        <w:pStyle w:val="Parahead"/>
        <w:rPr>
          <w:bCs/>
        </w:rPr>
      </w:pPr>
      <w:r>
        <w:rPr>
          <w:bCs/>
        </w:rPr>
        <w:t>Questions 19 to 2</w:t>
      </w:r>
      <w:r>
        <w:rPr>
          <w:rFonts w:hint="eastAsia"/>
          <w:bCs/>
        </w:rPr>
        <w:t>2</w:t>
      </w:r>
      <w:r>
        <w:rPr>
          <w:bCs/>
        </w:rPr>
        <w:t xml:space="preserve"> are based on the conversation you have just heard.</w:t>
      </w:r>
    </w:p>
    <w:p w:rsidR="00C81979" w:rsidRDefault="00E2776E">
      <w:pPr>
        <w:pStyle w:val="TopSagecom"/>
        <w:spacing w:before="240" w:after="60"/>
        <w:ind w:left="480" w:hanging="480"/>
      </w:pPr>
      <w:hyperlink r:id="rId32" w:tooltip="参考答案：B" w:history="1">
        <w:r>
          <w:rPr>
            <w:rStyle w:val="af1"/>
            <w:u w:val="none"/>
          </w:rPr>
          <w:t>19</w:t>
        </w:r>
      </w:hyperlink>
      <w:r>
        <w:t>.</w:t>
      </w:r>
      <w:r>
        <w:tab/>
        <w:t>A) His health is getting worse.</w:t>
      </w:r>
    </w:p>
    <w:p w:rsidR="00C81979" w:rsidRDefault="00E2776E" w:rsidP="00D20CFF">
      <w:pPr>
        <w:pStyle w:val="aff"/>
        <w:spacing w:before="60" w:after="60"/>
        <w:ind w:left="975" w:hanging="480"/>
      </w:pPr>
      <w:r>
        <w:t>B) He can no longer work at sea.</w:t>
      </w:r>
    </w:p>
    <w:p w:rsidR="00C81979" w:rsidRDefault="00E2776E" w:rsidP="00D20CFF">
      <w:pPr>
        <w:pStyle w:val="aff"/>
        <w:spacing w:before="60" w:after="60"/>
        <w:ind w:left="975" w:hanging="480"/>
      </w:pPr>
      <w:r>
        <w:t>C</w:t>
      </w:r>
      <w:r>
        <w:rPr>
          <w:rFonts w:hint="eastAsia"/>
        </w:rPr>
        <w:t>)</w:t>
      </w:r>
      <w:r>
        <w:t xml:space="preserve"> </w:t>
      </w:r>
      <w:r>
        <w:rPr>
          <w:rFonts w:hint="eastAsia"/>
        </w:rPr>
        <w:t>His</w:t>
      </w:r>
      <w:r>
        <w:t xml:space="preserve"> past life upsets him a good deal.</w:t>
      </w:r>
    </w:p>
    <w:p w:rsidR="00C81979" w:rsidRDefault="00E2776E" w:rsidP="00D20CFF">
      <w:pPr>
        <w:pStyle w:val="aff"/>
        <w:spacing w:before="60" w:after="60"/>
        <w:ind w:left="975" w:hanging="480"/>
      </w:pPr>
      <w:r>
        <w:t>D) He has not got the expected pension.</w:t>
      </w:r>
    </w:p>
    <w:p w:rsidR="00C81979" w:rsidRDefault="00E2776E">
      <w:pPr>
        <w:pStyle w:val="TopSagecom"/>
        <w:spacing w:before="240" w:after="60"/>
        <w:ind w:left="480" w:hanging="480"/>
      </w:pPr>
      <w:hyperlink r:id="rId33" w:tooltip="参考答案：A" w:history="1">
        <w:r>
          <w:rPr>
            <w:rStyle w:val="af1"/>
            <w:u w:val="none"/>
          </w:rPr>
          <w:t>20</w:t>
        </w:r>
      </w:hyperlink>
      <w:r>
        <w:t>.</w:t>
      </w:r>
      <w:r>
        <w:tab/>
        <w:t>A) She passed away years ago.</w:t>
      </w:r>
    </w:p>
    <w:p w:rsidR="00C81979" w:rsidRDefault="00E2776E" w:rsidP="00D20CFF">
      <w:pPr>
        <w:pStyle w:val="aff"/>
        <w:spacing w:before="60" w:after="60"/>
        <w:ind w:left="975" w:hanging="480"/>
      </w:pPr>
      <w:r>
        <w:t>B) She used to work as a model.</w:t>
      </w:r>
    </w:p>
    <w:p w:rsidR="00C81979" w:rsidRDefault="00E2776E" w:rsidP="00D20CFF">
      <w:pPr>
        <w:pStyle w:val="aff"/>
        <w:spacing w:before="60" w:after="60"/>
        <w:ind w:left="975" w:hanging="480"/>
      </w:pPr>
      <w:r>
        <w:lastRenderedPageBreak/>
        <w:t>C</w:t>
      </w:r>
      <w:r>
        <w:rPr>
          <w:rFonts w:hint="eastAsia"/>
        </w:rPr>
        <w:t>)</w:t>
      </w:r>
      <w:r>
        <w:t xml:space="preserve"> She has been working at a clinic.</w:t>
      </w:r>
    </w:p>
    <w:p w:rsidR="00C81979" w:rsidRDefault="00E2776E">
      <w:pPr>
        <w:pStyle w:val="afe"/>
        <w:spacing w:before="60" w:after="36"/>
        <w:ind w:firstLine="480"/>
      </w:pPr>
      <w:r>
        <w:rPr>
          <w:rFonts w:hint="eastAsia"/>
        </w:rPr>
        <w:t>D)</w:t>
      </w:r>
      <w:r>
        <w:t xml:space="preserve"> She has been seriously </w:t>
      </w:r>
      <w:r>
        <w:rPr>
          <w:rFonts w:hint="eastAsia"/>
        </w:rPr>
        <w:t xml:space="preserve">ill </w:t>
      </w:r>
      <w:r>
        <w:t>for years.</w:t>
      </w:r>
    </w:p>
    <w:p w:rsidR="00C81979" w:rsidRDefault="00E2776E">
      <w:pPr>
        <w:pStyle w:val="TopSagecom"/>
        <w:spacing w:before="240" w:after="60"/>
        <w:ind w:left="480" w:hanging="480"/>
      </w:pPr>
      <w:hyperlink r:id="rId34" w:tooltip="参考答案：C" w:history="1">
        <w:r>
          <w:rPr>
            <w:rStyle w:val="af1"/>
            <w:u w:val="none"/>
          </w:rPr>
          <w:t>21</w:t>
        </w:r>
      </w:hyperlink>
      <w:r>
        <w:t>.</w:t>
      </w:r>
      <w:r>
        <w:rPr>
          <w:rFonts w:hint="eastAsia"/>
        </w:rPr>
        <w:tab/>
      </w:r>
      <w:r>
        <w:t>A</w:t>
      </w:r>
      <w:r>
        <w:rPr>
          <w:rFonts w:hint="eastAsia"/>
        </w:rPr>
        <w:t>)</w:t>
      </w:r>
      <w:r>
        <w:t xml:space="preserve"> She has made lots of money as a doctor.</w:t>
      </w:r>
    </w:p>
    <w:p w:rsidR="00C81979" w:rsidRDefault="00E2776E" w:rsidP="00D20CFF">
      <w:pPr>
        <w:pStyle w:val="aff"/>
        <w:spacing w:before="60" w:after="60"/>
        <w:ind w:left="975" w:hanging="480"/>
      </w:pPr>
      <w:r>
        <w:t>B) She is going to take care of her old dad.</w:t>
      </w:r>
    </w:p>
    <w:p w:rsidR="00C81979" w:rsidRDefault="00E2776E" w:rsidP="00D20CFF">
      <w:pPr>
        <w:pStyle w:val="aff"/>
        <w:spacing w:before="60" w:after="60"/>
        <w:ind w:left="975" w:hanging="480"/>
      </w:pPr>
      <w:r>
        <w:t>C) She has never got on with her father.</w:t>
      </w:r>
    </w:p>
    <w:p w:rsidR="00C81979" w:rsidRDefault="00E2776E" w:rsidP="00D20CFF">
      <w:pPr>
        <w:pStyle w:val="aff"/>
        <w:spacing w:before="60" w:after="60"/>
        <w:ind w:left="975" w:hanging="480"/>
      </w:pPr>
      <w:r>
        <w:t>D</w:t>
      </w:r>
      <w:r>
        <w:rPr>
          <w:rFonts w:hint="eastAsia"/>
        </w:rPr>
        <w:t>)</w:t>
      </w:r>
      <w:r>
        <w:t xml:space="preserve"> She is kind and generous by nature.</w:t>
      </w:r>
    </w:p>
    <w:p w:rsidR="00C81979" w:rsidRDefault="00E2776E">
      <w:pPr>
        <w:pStyle w:val="TopSagecom"/>
        <w:spacing w:before="240" w:after="60"/>
        <w:ind w:left="480" w:hanging="480"/>
      </w:pPr>
      <w:hyperlink r:id="rId35" w:tooltip="参考答案：B" w:history="1">
        <w:r>
          <w:rPr>
            <w:rStyle w:val="af1"/>
            <w:u w:val="none"/>
          </w:rPr>
          <w:t>22</w:t>
        </w:r>
      </w:hyperlink>
      <w:r>
        <w:t>.</w:t>
      </w:r>
      <w:r>
        <w:rPr>
          <w:rFonts w:hint="eastAsia"/>
        </w:rPr>
        <w:tab/>
      </w:r>
      <w:r>
        <w:t>A</w:t>
      </w:r>
      <w:r>
        <w:rPr>
          <w:rFonts w:hint="eastAsia"/>
        </w:rPr>
        <w:t>)</w:t>
      </w:r>
      <w:r>
        <w:t xml:space="preserve"> H</w:t>
      </w:r>
      <w:r>
        <w:rPr>
          <w:rFonts w:hint="eastAsia"/>
        </w:rPr>
        <w:t>e</w:t>
      </w:r>
      <w:r>
        <w:t xml:space="preserve"> dines out with his wife every weekend.</w:t>
      </w:r>
    </w:p>
    <w:p w:rsidR="00C81979" w:rsidRDefault="00E2776E" w:rsidP="00D20CFF">
      <w:pPr>
        <w:pStyle w:val="aff"/>
        <w:spacing w:before="60" w:after="60"/>
        <w:ind w:left="975" w:hanging="480"/>
      </w:pPr>
      <w:r>
        <w:t>B</w:t>
      </w:r>
      <w:r>
        <w:rPr>
          <w:rFonts w:hint="eastAsia"/>
        </w:rPr>
        <w:t>)</w:t>
      </w:r>
      <w:r>
        <w:t xml:space="preserve"> He is excellent but looks bad-tempered.</w:t>
      </w:r>
    </w:p>
    <w:p w:rsidR="00C81979" w:rsidRDefault="00E2776E" w:rsidP="00D20CFF">
      <w:pPr>
        <w:pStyle w:val="aff"/>
        <w:spacing w:before="60" w:after="60"/>
        <w:ind w:left="975" w:hanging="480"/>
      </w:pPr>
      <w:r>
        <w:t>C</w:t>
      </w:r>
      <w:r>
        <w:rPr>
          <w:rFonts w:hint="eastAsia"/>
        </w:rPr>
        <w:t>)</w:t>
      </w:r>
      <w:r>
        <w:t xml:space="preserve"> He does not care about his appearance.</w:t>
      </w:r>
    </w:p>
    <w:p w:rsidR="00C81979" w:rsidRDefault="00E2776E" w:rsidP="00D20CFF">
      <w:pPr>
        <w:pStyle w:val="aff"/>
        <w:spacing w:before="60" w:after="60"/>
        <w:ind w:left="975" w:hanging="480"/>
      </w:pPr>
      <w:r>
        <w:t>D</w:t>
      </w:r>
      <w:r>
        <w:rPr>
          <w:rFonts w:hint="eastAsia"/>
        </w:rPr>
        <w:t xml:space="preserve">) </w:t>
      </w:r>
      <w:r>
        <w:t>He is not quite popular with his patients.</w:t>
      </w:r>
    </w:p>
    <w:p w:rsidR="00C81979" w:rsidRDefault="00E2776E">
      <w:pPr>
        <w:pStyle w:val="Parahead"/>
      </w:pPr>
      <w:r>
        <w:rPr>
          <w:bCs/>
        </w:rPr>
        <w:t>Questions 2</w:t>
      </w:r>
      <w:r>
        <w:rPr>
          <w:rFonts w:hint="eastAsia"/>
          <w:bCs/>
        </w:rPr>
        <w:t>3</w:t>
      </w:r>
      <w:r>
        <w:rPr>
          <w:bCs/>
        </w:rPr>
        <w:t xml:space="preserve"> to 25 are based on the conversation you have just heard.</w:t>
      </w:r>
    </w:p>
    <w:p w:rsidR="00C81979" w:rsidRDefault="00E2776E">
      <w:pPr>
        <w:pStyle w:val="TopSagecom"/>
        <w:spacing w:before="240" w:after="60"/>
        <w:ind w:left="480" w:hanging="480"/>
      </w:pPr>
      <w:hyperlink r:id="rId36" w:tooltip="参考答案：C" w:history="1">
        <w:r>
          <w:rPr>
            <w:rStyle w:val="af1"/>
            <w:u w:val="none"/>
          </w:rPr>
          <w:t>23</w:t>
        </w:r>
      </w:hyperlink>
      <w:r>
        <w:t>.</w:t>
      </w:r>
      <w:r>
        <w:tab/>
        <w:t xml:space="preserve">A) The man has sent the order to the woman by </w:t>
      </w:r>
      <w:r>
        <w:rPr>
          <w:rFonts w:hint="eastAsia"/>
        </w:rPr>
        <w:t>m</w:t>
      </w:r>
      <w:r>
        <w:t>istake.</w:t>
      </w:r>
    </w:p>
    <w:p w:rsidR="00C81979" w:rsidRDefault="00E2776E" w:rsidP="00D20CFF">
      <w:pPr>
        <w:pStyle w:val="aff"/>
        <w:spacing w:before="60" w:after="60"/>
        <w:ind w:left="975" w:hanging="480"/>
      </w:pPr>
      <w:r>
        <w:t>B) Some of the telephone systems don’t work properly.</w:t>
      </w:r>
    </w:p>
    <w:p w:rsidR="00C81979" w:rsidRDefault="00E2776E" w:rsidP="00D20CFF">
      <w:pPr>
        <w:pStyle w:val="aff"/>
        <w:spacing w:before="60" w:after="60"/>
        <w:ind w:left="975" w:hanging="480"/>
      </w:pPr>
      <w:r>
        <w:t>C) Some of the packs do not contain any manuals.</w:t>
      </w:r>
    </w:p>
    <w:p w:rsidR="00C81979" w:rsidRDefault="00E2776E" w:rsidP="00D20CFF">
      <w:pPr>
        <w:pStyle w:val="aff"/>
        <w:spacing w:before="60" w:after="60"/>
        <w:ind w:left="975" w:hanging="480"/>
      </w:pPr>
      <w:r>
        <w:t>D) The quality of the goods is not</w:t>
      </w:r>
      <w:r>
        <w:t xml:space="preserve"> up to the standard.</w:t>
      </w:r>
    </w:p>
    <w:p w:rsidR="00C81979" w:rsidRDefault="00E2776E">
      <w:pPr>
        <w:pStyle w:val="TopSagecom"/>
        <w:spacing w:before="240" w:after="60"/>
        <w:ind w:left="480" w:hanging="480"/>
      </w:pPr>
      <w:hyperlink r:id="rId37" w:tooltip="参考答案：D" w:history="1">
        <w:r>
          <w:rPr>
            <w:rStyle w:val="af1"/>
            <w:u w:val="none"/>
          </w:rPr>
          <w:t>24</w:t>
        </w:r>
      </w:hyperlink>
      <w:r>
        <w:t>.</w:t>
      </w:r>
      <w:r>
        <w:tab/>
        <w:t>A) Send a service engineer to do the repairs.</w:t>
      </w:r>
    </w:p>
    <w:p w:rsidR="00C81979" w:rsidRDefault="00E2776E" w:rsidP="00D20CFF">
      <w:pPr>
        <w:pStyle w:val="aff"/>
        <w:spacing w:before="60" w:after="60"/>
        <w:ind w:left="975" w:hanging="480"/>
      </w:pPr>
      <w:r>
        <w:t>B</w:t>
      </w:r>
      <w:r>
        <w:rPr>
          <w:rFonts w:hint="eastAsia"/>
        </w:rPr>
        <w:t>)</w:t>
      </w:r>
      <w:r>
        <w:t xml:space="preserve"> Consult her boss about the best solution.</w:t>
      </w:r>
    </w:p>
    <w:p w:rsidR="00C81979" w:rsidRDefault="00E2776E" w:rsidP="00D20CFF">
      <w:pPr>
        <w:pStyle w:val="aff"/>
        <w:spacing w:before="60" w:after="60"/>
        <w:ind w:left="975" w:hanging="480"/>
      </w:pPr>
      <w:r>
        <w:t>C) Pass the man’s order to the right person.</w:t>
      </w:r>
    </w:p>
    <w:p w:rsidR="00C81979" w:rsidRDefault="00E2776E" w:rsidP="00D20CFF">
      <w:pPr>
        <w:pStyle w:val="aff"/>
        <w:spacing w:before="60" w:after="60"/>
        <w:ind w:left="975" w:hanging="480"/>
      </w:pPr>
      <w:r>
        <w:t>D) Solve the problem</w:t>
      </w:r>
      <w:r>
        <w:t xml:space="preserve"> at her company’s cost.</w:t>
      </w:r>
    </w:p>
    <w:p w:rsidR="00C81979" w:rsidRDefault="00E2776E">
      <w:pPr>
        <w:pStyle w:val="TopSagecom"/>
        <w:spacing w:before="240" w:after="60"/>
        <w:ind w:left="480" w:hanging="480"/>
      </w:pPr>
      <w:hyperlink r:id="rId38" w:tooltip="参考答案：A" w:history="1">
        <w:r>
          <w:rPr>
            <w:rStyle w:val="af1"/>
            <w:u w:val="none"/>
          </w:rPr>
          <w:t>25</w:t>
        </w:r>
      </w:hyperlink>
      <w:r>
        <w:t>.</w:t>
      </w:r>
      <w:r>
        <w:tab/>
        <w:t xml:space="preserve">A) </w:t>
      </w:r>
      <w:r>
        <w:rPr>
          <w:rFonts w:hint="eastAsia"/>
        </w:rPr>
        <w:t>I</w:t>
      </w:r>
      <w:r>
        <w:t>deal.</w:t>
      </w:r>
    </w:p>
    <w:p w:rsidR="00C81979" w:rsidRDefault="00E2776E" w:rsidP="00D20CFF">
      <w:pPr>
        <w:pStyle w:val="aff"/>
        <w:spacing w:before="60" w:after="60"/>
        <w:ind w:left="975" w:hanging="480"/>
      </w:pPr>
      <w:r>
        <w:t>B</w:t>
      </w:r>
      <w:r>
        <w:rPr>
          <w:rFonts w:hint="eastAsia"/>
        </w:rPr>
        <w:t>)</w:t>
      </w:r>
      <w:r>
        <w:t xml:space="preserve"> Temporary.</w:t>
      </w:r>
    </w:p>
    <w:p w:rsidR="00C81979" w:rsidRDefault="00E2776E" w:rsidP="00D20CFF">
      <w:pPr>
        <w:pStyle w:val="aff"/>
        <w:spacing w:before="60" w:after="60"/>
        <w:ind w:left="975" w:hanging="480"/>
      </w:pPr>
      <w:r>
        <w:t>C) Partial.</w:t>
      </w:r>
    </w:p>
    <w:p w:rsidR="00C81979" w:rsidRDefault="00E2776E" w:rsidP="00D20CFF">
      <w:pPr>
        <w:pStyle w:val="aff"/>
        <w:spacing w:before="60" w:after="60"/>
        <w:ind w:left="975" w:hanging="480"/>
      </w:pPr>
      <w:r>
        <w:t>D) Creative.</w:t>
      </w:r>
    </w:p>
    <w:p w:rsidR="00C81979" w:rsidRDefault="00E2776E">
      <w:pPr>
        <w:pStyle w:val="4"/>
      </w:pPr>
      <w:bookmarkStart w:id="10" w:name="_Toc238982970"/>
      <w:bookmarkStart w:id="11" w:name="_Toc236519874"/>
      <w:r>
        <w:t>Section B</w:t>
      </w:r>
      <w:bookmarkEnd w:id="10"/>
      <w:bookmarkEnd w:id="11"/>
    </w:p>
    <w:p w:rsidR="00C81979" w:rsidRDefault="00E2776E">
      <w:pPr>
        <w:pStyle w:val="Directions"/>
        <w:spacing w:before="120" w:after="120"/>
      </w:pPr>
      <w:r>
        <w:rPr>
          <w:b/>
          <w:i w:val="0"/>
        </w:rPr>
        <w:t>Directions:</w:t>
      </w:r>
      <w:r>
        <w:rPr>
          <w:b/>
          <w:i w:val="0"/>
        </w:rPr>
        <w:tab/>
      </w:r>
      <w:r>
        <w:t>In this section, you will hear 3 short passages. At the end of each passage, you w</w:t>
      </w:r>
      <w:r>
        <w:t xml:space="preserve">ill hear some questions. Both the passage and the questions will be spoken only once. After you hear a question, you must choose the best answer from the four choices marked A), B), C) and D). Then mark the corresponding letter on </w:t>
      </w:r>
      <w:r>
        <w:rPr>
          <w:rFonts w:ascii="Arial Rounded MT Bold" w:hAnsi="Arial Rounded MT Bold"/>
          <w:b/>
        </w:rPr>
        <w:t xml:space="preserve">Answer Sheet </w:t>
      </w:r>
      <w:r>
        <w:rPr>
          <w:rFonts w:ascii="Arial Rounded MT Bold" w:hAnsi="Arial Rounded MT Bold" w:hint="eastAsia"/>
          <w:b/>
        </w:rPr>
        <w:t>2</w:t>
      </w:r>
      <w:r>
        <w:rPr>
          <w:rFonts w:hint="eastAsia"/>
        </w:rPr>
        <w:t xml:space="preserve"> </w:t>
      </w:r>
      <w:r>
        <w:t>with a sin</w:t>
      </w:r>
      <w:r>
        <w:t xml:space="preserve">gle line through the </w:t>
      </w:r>
      <w:proofErr w:type="spellStart"/>
      <w:r>
        <w:t>centre</w:t>
      </w:r>
      <w:proofErr w:type="spellEnd"/>
      <w:r>
        <w:t>.</w:t>
      </w:r>
    </w:p>
    <w:p w:rsidR="00C81979" w:rsidRDefault="00E2776E">
      <w:pPr>
        <w:pStyle w:val="attention"/>
        <w:rPr>
          <w:lang w:eastAsia="zh-CN"/>
        </w:rPr>
      </w:pPr>
      <w:r>
        <w:rPr>
          <w:lang w:eastAsia="zh-CN"/>
        </w:rPr>
        <w:t>注意：此部分</w:t>
      </w:r>
      <w:r>
        <w:rPr>
          <w:rFonts w:hint="eastAsia"/>
          <w:lang w:eastAsia="zh-CN"/>
        </w:rPr>
        <w:t>试题请</w:t>
      </w:r>
      <w:r>
        <w:rPr>
          <w:lang w:eastAsia="zh-CN"/>
        </w:rPr>
        <w:t>在</w:t>
      </w:r>
      <w:r>
        <w:rPr>
          <w:b/>
          <w:lang w:eastAsia="zh-CN"/>
        </w:rPr>
        <w:t>答题卡</w:t>
      </w:r>
      <w:r>
        <w:rPr>
          <w:b/>
          <w:lang w:eastAsia="zh-CN"/>
        </w:rPr>
        <w:t>2</w:t>
      </w:r>
      <w:r>
        <w:rPr>
          <w:lang w:eastAsia="zh-CN"/>
        </w:rPr>
        <w:t>上作答。</w:t>
      </w:r>
    </w:p>
    <w:p w:rsidR="00C81979" w:rsidRDefault="00E2776E">
      <w:pPr>
        <w:pStyle w:val="5"/>
      </w:pPr>
      <w:bookmarkStart w:id="12" w:name="_Toc236519875"/>
      <w:bookmarkStart w:id="13" w:name="_Toc238982971"/>
      <w:r>
        <w:t>Passage One</w:t>
      </w:r>
      <w:bookmarkEnd w:id="12"/>
      <w:bookmarkEnd w:id="13"/>
    </w:p>
    <w:p w:rsidR="00C81979" w:rsidRDefault="00E2776E">
      <w:pPr>
        <w:pStyle w:val="Parahead"/>
      </w:pPr>
      <w:r>
        <w:rPr>
          <w:bCs/>
        </w:rPr>
        <w:t>Questions 2</w:t>
      </w:r>
      <w:r>
        <w:rPr>
          <w:rFonts w:hint="eastAsia"/>
          <w:bCs/>
        </w:rPr>
        <w:t>6</w:t>
      </w:r>
      <w:r>
        <w:rPr>
          <w:bCs/>
        </w:rPr>
        <w:t xml:space="preserve"> to 2</w:t>
      </w:r>
      <w:r>
        <w:rPr>
          <w:rFonts w:hint="eastAsia"/>
          <w:bCs/>
        </w:rPr>
        <w:t>8</w:t>
      </w:r>
      <w:r>
        <w:rPr>
          <w:bCs/>
        </w:rPr>
        <w:t xml:space="preserve"> are based on the </w:t>
      </w:r>
      <w:r>
        <w:rPr>
          <w:rFonts w:hint="eastAsia"/>
          <w:bCs/>
        </w:rPr>
        <w:t>passage</w:t>
      </w:r>
      <w:r>
        <w:rPr>
          <w:bCs/>
        </w:rPr>
        <w:t xml:space="preserve"> you have just heard.</w:t>
      </w:r>
    </w:p>
    <w:p w:rsidR="00C81979" w:rsidRDefault="00E2776E">
      <w:pPr>
        <w:pStyle w:val="TopSagecom"/>
        <w:spacing w:before="240" w:after="60"/>
        <w:ind w:left="480" w:hanging="480"/>
      </w:pPr>
      <w:hyperlink r:id="rId39" w:tooltip="参考答案：A" w:history="1">
        <w:r>
          <w:rPr>
            <w:rStyle w:val="af1"/>
            <w:u w:val="none"/>
          </w:rPr>
          <w:t>26</w:t>
        </w:r>
      </w:hyperlink>
      <w:r>
        <w:t>.</w:t>
      </w:r>
      <w:r>
        <w:tab/>
        <w:t>A) It is entertaining.</w:t>
      </w:r>
    </w:p>
    <w:p w:rsidR="00C81979" w:rsidRDefault="00E2776E" w:rsidP="00D20CFF">
      <w:pPr>
        <w:pStyle w:val="aff"/>
        <w:spacing w:before="60" w:after="60"/>
        <w:ind w:left="975" w:hanging="480"/>
      </w:pPr>
      <w:r>
        <w:lastRenderedPageBreak/>
        <w:t>B</w:t>
      </w:r>
      <w:r>
        <w:rPr>
          <w:rFonts w:hint="eastAsia"/>
        </w:rPr>
        <w:t>)</w:t>
      </w:r>
      <w:r>
        <w:t xml:space="preserve"> It is a costly hobby.</w:t>
      </w:r>
    </w:p>
    <w:p w:rsidR="00C81979" w:rsidRDefault="00E2776E" w:rsidP="00D20CFF">
      <w:pPr>
        <w:pStyle w:val="aff"/>
        <w:spacing w:before="60" w:after="60"/>
        <w:ind w:left="975" w:hanging="480"/>
      </w:pPr>
      <w:r>
        <w:t xml:space="preserve">C) </w:t>
      </w:r>
      <w:r>
        <w:t>It takes lots of time.</w:t>
      </w:r>
    </w:p>
    <w:p w:rsidR="00C81979" w:rsidRDefault="00E2776E" w:rsidP="00D20CFF">
      <w:pPr>
        <w:pStyle w:val="aff"/>
        <w:spacing w:before="60" w:after="60"/>
        <w:ind w:left="975" w:hanging="480"/>
      </w:pPr>
      <w:r>
        <w:t>D) It requires training.</w:t>
      </w:r>
    </w:p>
    <w:p w:rsidR="00C81979" w:rsidRDefault="00E2776E">
      <w:pPr>
        <w:pStyle w:val="TopSagecom"/>
        <w:spacing w:before="240" w:after="60"/>
        <w:ind w:left="480" w:hanging="480"/>
      </w:pPr>
      <w:hyperlink r:id="rId40" w:tooltip="参考答案：B" w:history="1">
        <w:r>
          <w:rPr>
            <w:rStyle w:val="af1"/>
            <w:u w:val="none"/>
          </w:rPr>
          <w:t>27</w:t>
        </w:r>
      </w:hyperlink>
      <w:r>
        <w:t>.</w:t>
      </w:r>
      <w:r>
        <w:tab/>
        <w:t>A) They can harm nearby plants.</w:t>
      </w:r>
    </w:p>
    <w:p w:rsidR="00C81979" w:rsidRDefault="00E2776E" w:rsidP="00D20CFF">
      <w:pPr>
        <w:pStyle w:val="aff"/>
        <w:spacing w:before="60" w:after="60"/>
        <w:ind w:left="975" w:hanging="480"/>
      </w:pPr>
      <w:r>
        <w:t>B) They may catch some disease.</w:t>
      </w:r>
    </w:p>
    <w:p w:rsidR="00C81979" w:rsidRDefault="00E2776E" w:rsidP="00D20CFF">
      <w:pPr>
        <w:pStyle w:val="aff"/>
        <w:spacing w:before="60" w:after="60"/>
        <w:ind w:left="975" w:hanging="480"/>
      </w:pPr>
      <w:r>
        <w:t>C</w:t>
      </w:r>
      <w:r>
        <w:rPr>
          <w:rFonts w:hint="eastAsia"/>
        </w:rPr>
        <w:t>)</w:t>
      </w:r>
      <w:r>
        <w:t xml:space="preserve"> They fight each other for food.</w:t>
      </w:r>
    </w:p>
    <w:p w:rsidR="00C81979" w:rsidRDefault="00E2776E" w:rsidP="00D20CFF">
      <w:pPr>
        <w:pStyle w:val="aff"/>
        <w:spacing w:before="60" w:after="60"/>
        <w:ind w:left="975" w:hanging="480"/>
      </w:pPr>
      <w:r>
        <w:t>D) They may pollute the enviro</w:t>
      </w:r>
      <w:r>
        <w:t>nment.</w:t>
      </w:r>
    </w:p>
    <w:p w:rsidR="00C81979" w:rsidRDefault="00E2776E">
      <w:pPr>
        <w:pStyle w:val="TopSagecom"/>
        <w:spacing w:before="240" w:after="60"/>
        <w:ind w:left="480" w:hanging="480"/>
      </w:pPr>
      <w:hyperlink r:id="rId41" w:tooltip="参考答案：D" w:history="1">
        <w:r>
          <w:rPr>
            <w:rStyle w:val="af1"/>
            <w:u w:val="none"/>
          </w:rPr>
          <w:t>28</w:t>
        </w:r>
      </w:hyperlink>
      <w:r>
        <w:t>.</w:t>
      </w:r>
      <w:r>
        <w:tab/>
        <w:t>A) Place the food on wa</w:t>
      </w:r>
      <w:r>
        <w:rPr>
          <w:rFonts w:hint="eastAsia"/>
        </w:rPr>
        <w:t>rm</w:t>
      </w:r>
      <w:r>
        <w:t>er spots.</w:t>
      </w:r>
    </w:p>
    <w:p w:rsidR="00C81979" w:rsidRDefault="00E2776E" w:rsidP="00D20CFF">
      <w:pPr>
        <w:pStyle w:val="aff"/>
        <w:spacing w:before="60" w:after="60"/>
        <w:ind w:left="975" w:hanging="480"/>
      </w:pPr>
      <w:r>
        <w:t>B</w:t>
      </w:r>
      <w:r>
        <w:rPr>
          <w:rFonts w:hint="eastAsia"/>
        </w:rPr>
        <w:t>)</w:t>
      </w:r>
      <w:r>
        <w:t xml:space="preserve"> Use prepared feed mixtures onl</w:t>
      </w:r>
      <w:r>
        <w:rPr>
          <w:rFonts w:hint="eastAsia"/>
        </w:rPr>
        <w:t>y.</w:t>
      </w:r>
    </w:p>
    <w:p w:rsidR="00C81979" w:rsidRDefault="00E2776E" w:rsidP="00D20CFF">
      <w:pPr>
        <w:pStyle w:val="aff"/>
        <w:spacing w:before="60" w:after="60"/>
        <w:ind w:left="975" w:hanging="480"/>
      </w:pPr>
      <w:r>
        <w:t>C</w:t>
      </w:r>
      <w:r>
        <w:rPr>
          <w:rFonts w:hint="eastAsia"/>
        </w:rPr>
        <w:t>)</w:t>
      </w:r>
      <w:r>
        <w:t xml:space="preserve"> Avoid using any contaminated fo</w:t>
      </w:r>
      <w:r>
        <w:rPr>
          <w:rFonts w:hint="eastAsia"/>
        </w:rPr>
        <w:t>od.</w:t>
      </w:r>
    </w:p>
    <w:p w:rsidR="00C81979" w:rsidRDefault="00E2776E" w:rsidP="00D20CFF">
      <w:pPr>
        <w:pStyle w:val="aff"/>
        <w:spacing w:before="60" w:after="60"/>
        <w:ind w:left="975" w:hanging="480"/>
      </w:pPr>
      <w:r>
        <w:t>D</w:t>
      </w:r>
      <w:r>
        <w:rPr>
          <w:rFonts w:hint="eastAsia"/>
        </w:rPr>
        <w:t>)</w:t>
      </w:r>
      <w:r>
        <w:t xml:space="preserve"> Continue the feeding till it gets warm.</w:t>
      </w:r>
    </w:p>
    <w:p w:rsidR="00C81979" w:rsidRDefault="00E2776E">
      <w:pPr>
        <w:pStyle w:val="5"/>
      </w:pPr>
      <w:bookmarkStart w:id="14" w:name="_Toc236519876"/>
      <w:bookmarkStart w:id="15" w:name="_Toc238982972"/>
      <w:r>
        <w:t>Passage Two</w:t>
      </w:r>
      <w:bookmarkEnd w:id="14"/>
      <w:bookmarkEnd w:id="15"/>
    </w:p>
    <w:p w:rsidR="00C81979" w:rsidRDefault="00E2776E">
      <w:pPr>
        <w:pStyle w:val="Parahead"/>
      </w:pPr>
      <w:r>
        <w:rPr>
          <w:bCs/>
        </w:rPr>
        <w:t xml:space="preserve">Questions </w:t>
      </w:r>
      <w:r>
        <w:rPr>
          <w:rFonts w:hint="eastAsia"/>
          <w:bCs/>
        </w:rPr>
        <w:t>29</w:t>
      </w:r>
      <w:r>
        <w:rPr>
          <w:bCs/>
        </w:rPr>
        <w:t xml:space="preserve"> to 3</w:t>
      </w:r>
      <w:r>
        <w:rPr>
          <w:rFonts w:hint="eastAsia"/>
          <w:bCs/>
        </w:rPr>
        <w:t>1</w:t>
      </w:r>
      <w:r>
        <w:rPr>
          <w:bCs/>
        </w:rPr>
        <w:t xml:space="preserve"> are based on the passage you have just heard.</w:t>
      </w:r>
    </w:p>
    <w:p w:rsidR="00C81979" w:rsidRDefault="00E2776E">
      <w:pPr>
        <w:pStyle w:val="TopSagecom"/>
        <w:spacing w:before="240" w:after="60"/>
        <w:ind w:left="480" w:hanging="480"/>
      </w:pPr>
      <w:hyperlink r:id="rId42" w:tooltip="参考答案：C" w:history="1">
        <w:r>
          <w:rPr>
            <w:rStyle w:val="af1"/>
            <w:u w:val="none"/>
          </w:rPr>
          <w:t>29</w:t>
        </w:r>
      </w:hyperlink>
      <w:r>
        <w:t>.</w:t>
      </w:r>
      <w:r>
        <w:tab/>
        <w:t>A) He will betray even his best friends.</w:t>
      </w:r>
    </w:p>
    <w:p w:rsidR="00C81979" w:rsidRDefault="00E2776E" w:rsidP="00D20CFF">
      <w:pPr>
        <w:pStyle w:val="aff"/>
        <w:spacing w:before="60" w:after="60"/>
        <w:ind w:left="975" w:hanging="480"/>
      </w:pPr>
      <w:r>
        <w:t>B) He is able to make up good excuses.</w:t>
      </w:r>
    </w:p>
    <w:p w:rsidR="00C81979" w:rsidRDefault="00E2776E" w:rsidP="00D20CFF">
      <w:pPr>
        <w:pStyle w:val="aff"/>
        <w:spacing w:before="60" w:after="60"/>
        <w:ind w:left="975" w:hanging="480"/>
      </w:pPr>
      <w:r>
        <w:t>C) He will lie whenever he wants</w:t>
      </w:r>
      <w:r>
        <w:t>.</w:t>
      </w:r>
    </w:p>
    <w:p w:rsidR="00C81979" w:rsidRDefault="00E2776E">
      <w:pPr>
        <w:pStyle w:val="afe"/>
        <w:spacing w:before="60" w:after="36"/>
        <w:ind w:firstLine="480"/>
      </w:pPr>
      <w:r>
        <w:rPr>
          <w:rFonts w:hint="eastAsia"/>
        </w:rPr>
        <w:t>D</w:t>
      </w:r>
      <w:r>
        <w:t>) He tries to achieve his goal at any cost.</w:t>
      </w:r>
    </w:p>
    <w:p w:rsidR="00C81979" w:rsidRDefault="00E2776E">
      <w:pPr>
        <w:pStyle w:val="TopSagecom"/>
        <w:spacing w:before="240" w:after="60"/>
        <w:ind w:left="480" w:hanging="480"/>
      </w:pPr>
      <w:hyperlink r:id="rId43" w:tooltip="参考答案：A" w:history="1">
        <w:r>
          <w:rPr>
            <w:rStyle w:val="af1"/>
            <w:u w:val="none"/>
          </w:rPr>
          <w:t>30</w:t>
        </w:r>
      </w:hyperlink>
      <w:r>
        <w:t>.</w:t>
      </w:r>
      <w:r>
        <w:tab/>
        <w:t>A) She made him apologize.</w:t>
      </w:r>
    </w:p>
    <w:p w:rsidR="00C81979" w:rsidRDefault="00E2776E" w:rsidP="00D20CFF">
      <w:pPr>
        <w:pStyle w:val="aff"/>
        <w:spacing w:before="60" w:after="60"/>
        <w:ind w:left="975" w:hanging="480"/>
      </w:pPr>
      <w:r>
        <w:rPr>
          <w:rFonts w:hint="eastAsia"/>
        </w:rPr>
        <w:t>B</w:t>
      </w:r>
      <w:r>
        <w:t>)</w:t>
      </w:r>
      <w:r>
        <w:rPr>
          <w:rFonts w:hint="eastAsia"/>
        </w:rPr>
        <w:t xml:space="preserve"> </w:t>
      </w:r>
      <w:r>
        <w:t>She readily forgave him.</w:t>
      </w:r>
    </w:p>
    <w:p w:rsidR="00C81979" w:rsidRDefault="00E2776E" w:rsidP="00D20CFF">
      <w:pPr>
        <w:pStyle w:val="aff"/>
        <w:spacing w:before="60" w:after="60"/>
        <w:ind w:left="975" w:hanging="480"/>
      </w:pPr>
      <w:r>
        <w:t>C</w:t>
      </w:r>
      <w:r>
        <w:rPr>
          <w:rFonts w:hint="eastAsia"/>
        </w:rPr>
        <w:t>)</w:t>
      </w:r>
      <w:r>
        <w:t xml:space="preserve"> She broke up with him.</w:t>
      </w:r>
    </w:p>
    <w:p w:rsidR="00C81979" w:rsidRDefault="00E2776E" w:rsidP="00D20CFF">
      <w:pPr>
        <w:pStyle w:val="aff"/>
        <w:spacing w:before="60" w:after="60"/>
        <w:ind w:left="975" w:hanging="480"/>
      </w:pPr>
      <w:r>
        <w:t>D</w:t>
      </w:r>
      <w:r>
        <w:rPr>
          <w:rFonts w:hint="eastAsia"/>
        </w:rPr>
        <w:t>)</w:t>
      </w:r>
      <w:r>
        <w:t xml:space="preserve"> She refused to answer his calls.</w:t>
      </w:r>
    </w:p>
    <w:p w:rsidR="00C81979" w:rsidRDefault="00E2776E">
      <w:pPr>
        <w:pStyle w:val="TopSagecom"/>
        <w:spacing w:before="240" w:after="60"/>
        <w:ind w:left="480" w:hanging="480"/>
      </w:pPr>
      <w:hyperlink r:id="rId44" w:tooltip="参考答案：D" w:history="1">
        <w:r>
          <w:rPr>
            <w:rStyle w:val="af1"/>
            <w:u w:val="none"/>
          </w:rPr>
          <w:t>31</w:t>
        </w:r>
      </w:hyperlink>
      <w:r>
        <w:t>.</w:t>
      </w:r>
      <w:r>
        <w:tab/>
        <w:t>A) Buy h</w:t>
      </w:r>
      <w:r>
        <w:rPr>
          <w:rFonts w:hint="eastAsia"/>
        </w:rPr>
        <w:t>er a</w:t>
      </w:r>
      <w:r>
        <w:t xml:space="preserve"> new set of tires.</w:t>
      </w:r>
    </w:p>
    <w:p w:rsidR="00C81979" w:rsidRDefault="00E2776E" w:rsidP="00D20CFF">
      <w:pPr>
        <w:pStyle w:val="aff"/>
        <w:spacing w:before="60" w:after="60"/>
        <w:ind w:left="975" w:hanging="480"/>
      </w:pPr>
      <w:r>
        <w:t>B) Help clean her apartment.</w:t>
      </w:r>
    </w:p>
    <w:p w:rsidR="00C81979" w:rsidRDefault="00E2776E" w:rsidP="00D20CFF">
      <w:pPr>
        <w:pStyle w:val="aff"/>
        <w:spacing w:before="60" w:after="60"/>
        <w:ind w:left="975" w:hanging="480"/>
      </w:pPr>
      <w:r>
        <w:t>C</w:t>
      </w:r>
      <w:r>
        <w:rPr>
          <w:rFonts w:hint="eastAsia"/>
        </w:rPr>
        <w:t>)</w:t>
      </w:r>
      <w:r>
        <w:t xml:space="preserve"> Lend her his batteries.</w:t>
      </w:r>
    </w:p>
    <w:p w:rsidR="00C81979" w:rsidRDefault="00E2776E" w:rsidP="00D20CFF">
      <w:pPr>
        <w:pStyle w:val="aff"/>
        <w:spacing w:before="60" w:after="60"/>
        <w:ind w:left="975" w:hanging="480"/>
      </w:pPr>
      <w:r>
        <w:t>D) Move furniture for her.</w:t>
      </w:r>
    </w:p>
    <w:p w:rsidR="00C81979" w:rsidRDefault="00E2776E">
      <w:pPr>
        <w:pStyle w:val="5"/>
      </w:pPr>
      <w:bookmarkStart w:id="16" w:name="_Toc238982973"/>
      <w:bookmarkStart w:id="17" w:name="_Toc236519877"/>
      <w:r>
        <w:t>Passage Three</w:t>
      </w:r>
      <w:bookmarkEnd w:id="16"/>
      <w:bookmarkEnd w:id="17"/>
    </w:p>
    <w:p w:rsidR="00C81979" w:rsidRDefault="00E2776E">
      <w:pPr>
        <w:pStyle w:val="Parahead"/>
      </w:pPr>
      <w:r>
        <w:t>Questions 3</w:t>
      </w:r>
      <w:r>
        <w:rPr>
          <w:rFonts w:hint="eastAsia"/>
        </w:rPr>
        <w:t>2</w:t>
      </w:r>
      <w:r>
        <w:t xml:space="preserve"> to 35 are based on the passage you have just hea</w:t>
      </w:r>
      <w:r>
        <w:t>rd.</w:t>
      </w:r>
    </w:p>
    <w:p w:rsidR="00C81979" w:rsidRDefault="00E2776E">
      <w:pPr>
        <w:pStyle w:val="TopSagecom"/>
        <w:spacing w:before="240" w:after="60"/>
        <w:ind w:left="480" w:hanging="480"/>
      </w:pPr>
      <w:hyperlink r:id="rId45" w:tooltip="参考答案：A" w:history="1">
        <w:r>
          <w:rPr>
            <w:rStyle w:val="af1"/>
            <w:u w:val="none"/>
          </w:rPr>
          <w:t>32</w:t>
        </w:r>
      </w:hyperlink>
      <w:r>
        <w:t>.</w:t>
      </w:r>
      <w:r>
        <w:tab/>
        <w:t>A) The atmosphere they live in is rather unreal.</w:t>
      </w:r>
    </w:p>
    <w:p w:rsidR="00C81979" w:rsidRDefault="00E2776E" w:rsidP="00D20CFF">
      <w:pPr>
        <w:pStyle w:val="aff"/>
        <w:spacing w:before="60" w:after="60"/>
        <w:ind w:left="975" w:hanging="480"/>
      </w:pPr>
      <w:r>
        <w:t>B) Their parents put too much pressure on them.</w:t>
      </w:r>
    </w:p>
    <w:p w:rsidR="00C81979" w:rsidRDefault="00E2776E" w:rsidP="00D20CFF">
      <w:pPr>
        <w:pStyle w:val="aff"/>
        <w:spacing w:before="60" w:after="60"/>
        <w:ind w:left="975" w:hanging="480"/>
      </w:pPr>
      <w:r>
        <w:t xml:space="preserve">C) </w:t>
      </w:r>
      <w:proofErr w:type="gramStart"/>
      <w:r>
        <w:t>It’s</w:t>
      </w:r>
      <w:proofErr w:type="gramEnd"/>
      <w:r>
        <w:t xml:space="preserve"> hard for them to get along with other kids.</w:t>
      </w:r>
    </w:p>
    <w:p w:rsidR="00C81979" w:rsidRDefault="00E2776E" w:rsidP="00D20CFF">
      <w:pPr>
        <w:pStyle w:val="aff"/>
        <w:spacing w:before="60" w:after="60"/>
        <w:ind w:left="975" w:hanging="480"/>
      </w:pPr>
      <w:r>
        <w:t xml:space="preserve">D) They have to live in </w:t>
      </w:r>
      <w:r>
        <w:t>the shadow of their parents.</w:t>
      </w:r>
    </w:p>
    <w:p w:rsidR="00C81979" w:rsidRDefault="00E2776E">
      <w:pPr>
        <w:pStyle w:val="TopSagecom"/>
        <w:spacing w:before="240" w:after="60"/>
        <w:ind w:left="480" w:hanging="480"/>
      </w:pPr>
      <w:hyperlink r:id="rId46" w:tooltip="参考答案：C" w:history="1">
        <w:r>
          <w:rPr>
            <w:rStyle w:val="af1"/>
            <w:u w:val="none"/>
          </w:rPr>
          <w:t>33</w:t>
        </w:r>
      </w:hyperlink>
      <w:r>
        <w:t>.</w:t>
      </w:r>
      <w:r>
        <w:tab/>
        <w:t>A) He always boasts about his rich father.</w:t>
      </w:r>
    </w:p>
    <w:p w:rsidR="00C81979" w:rsidRDefault="00E2776E" w:rsidP="00D20CFF">
      <w:pPr>
        <w:pStyle w:val="aff"/>
        <w:spacing w:before="60" w:after="60"/>
        <w:ind w:left="975" w:hanging="480"/>
      </w:pPr>
      <w:r>
        <w:lastRenderedPageBreak/>
        <w:t>B) He will grow up to be good for nothing.</w:t>
      </w:r>
    </w:p>
    <w:p w:rsidR="00C81979" w:rsidRDefault="00E2776E" w:rsidP="00D20CFF">
      <w:pPr>
        <w:pStyle w:val="aff"/>
        <w:spacing w:before="60" w:after="60"/>
        <w:ind w:left="975" w:hanging="480"/>
      </w:pPr>
      <w:r>
        <w:t>C) He has too much to know the value of things.</w:t>
      </w:r>
    </w:p>
    <w:p w:rsidR="00C81979" w:rsidRDefault="00E2776E" w:rsidP="00D20CFF">
      <w:pPr>
        <w:pStyle w:val="aff"/>
        <w:spacing w:before="60" w:after="60"/>
        <w:ind w:left="975" w:hanging="480"/>
      </w:pPr>
      <w:r>
        <w:rPr>
          <w:rFonts w:hint="eastAsia"/>
        </w:rPr>
        <w:t>D</w:t>
      </w:r>
      <w:r>
        <w:t xml:space="preserve">) He is too </w:t>
      </w:r>
      <w:r>
        <w:t>young to manage his inherited property.</w:t>
      </w:r>
    </w:p>
    <w:p w:rsidR="00C81979" w:rsidRDefault="00E2776E">
      <w:pPr>
        <w:pStyle w:val="TopSagecom"/>
        <w:spacing w:before="240" w:after="60"/>
        <w:ind w:left="480" w:hanging="480"/>
      </w:pPr>
      <w:hyperlink r:id="rId47" w:tooltip="参考答案：D" w:history="1">
        <w:r>
          <w:rPr>
            <w:rStyle w:val="af1"/>
            <w:u w:val="none"/>
          </w:rPr>
          <w:t>34</w:t>
        </w:r>
      </w:hyperlink>
      <w:r>
        <w:t>.</w:t>
      </w:r>
      <w:r>
        <w:tab/>
        <w:t>A) She wants Amanda to get professional care</w:t>
      </w:r>
      <w:r>
        <w:rPr>
          <w:rFonts w:hint="eastAsia"/>
        </w:rPr>
        <w:t>.</w:t>
      </w:r>
    </w:p>
    <w:p w:rsidR="00C81979" w:rsidRDefault="00E2776E" w:rsidP="00D20CFF">
      <w:pPr>
        <w:pStyle w:val="aff"/>
        <w:spacing w:before="60" w:after="60"/>
        <w:ind w:left="975" w:hanging="480"/>
      </w:pPr>
      <w:r>
        <w:t>B) She has no experience in raising children.</w:t>
      </w:r>
    </w:p>
    <w:p w:rsidR="00C81979" w:rsidRDefault="00E2776E" w:rsidP="00D20CFF">
      <w:pPr>
        <w:pStyle w:val="aff"/>
        <w:spacing w:before="60" w:after="60"/>
        <w:ind w:left="975" w:hanging="480"/>
      </w:pPr>
      <w:r>
        <w:t>C) She wants to show off her wealth.</w:t>
      </w:r>
    </w:p>
    <w:p w:rsidR="00C81979" w:rsidRDefault="00E2776E" w:rsidP="00D20CFF">
      <w:pPr>
        <w:pStyle w:val="aff"/>
        <w:spacing w:before="60" w:after="60"/>
        <w:ind w:left="975" w:hanging="480"/>
      </w:pPr>
      <w:r>
        <w:t>D) She h</w:t>
      </w:r>
      <w:r>
        <w:t>as no time to do it hersel</w:t>
      </w:r>
      <w:r>
        <w:rPr>
          <w:rFonts w:hint="eastAsia"/>
        </w:rPr>
        <w:t>f</w:t>
      </w:r>
      <w:r>
        <w:t>.</w:t>
      </w:r>
    </w:p>
    <w:p w:rsidR="00C81979" w:rsidRDefault="00E2776E">
      <w:pPr>
        <w:pStyle w:val="TopSagecom"/>
        <w:spacing w:before="240" w:after="60"/>
        <w:ind w:left="480" w:hanging="480"/>
      </w:pPr>
      <w:hyperlink r:id="rId48" w:tooltip="参考答案：B" w:history="1">
        <w:r>
          <w:rPr>
            <w:rStyle w:val="af1"/>
            <w:u w:val="none"/>
          </w:rPr>
          <w:t>35</w:t>
        </w:r>
      </w:hyperlink>
      <w:r>
        <w:t>.</w:t>
      </w:r>
      <w:r>
        <w:tab/>
        <w:t>A) The lifestyle depicted in Hollywood movies.</w:t>
      </w:r>
    </w:p>
    <w:p w:rsidR="00C81979" w:rsidRDefault="00E2776E" w:rsidP="00D20CFF">
      <w:pPr>
        <w:pStyle w:val="aff"/>
        <w:spacing w:before="60" w:after="60"/>
        <w:ind w:left="975" w:hanging="480"/>
      </w:pPr>
      <w:r>
        <w:t>B) The worship of money, beauty and pleasure.</w:t>
      </w:r>
    </w:p>
    <w:p w:rsidR="00C81979" w:rsidRDefault="00E2776E" w:rsidP="00D20CFF">
      <w:pPr>
        <w:pStyle w:val="aff"/>
        <w:spacing w:before="60" w:after="60"/>
        <w:ind w:left="975" w:hanging="480"/>
      </w:pPr>
      <w:r>
        <w:t>C) The attention the media focuses on them.</w:t>
      </w:r>
    </w:p>
    <w:p w:rsidR="00C81979" w:rsidRDefault="00E2776E" w:rsidP="00D20CFF">
      <w:pPr>
        <w:pStyle w:val="aff"/>
        <w:spacing w:before="60" w:after="60"/>
        <w:ind w:left="975" w:hanging="480"/>
      </w:pPr>
      <w:r>
        <w:t>D) The purs</w:t>
      </w:r>
      <w:r>
        <w:t>uing of perfection in performance.</w:t>
      </w:r>
    </w:p>
    <w:p w:rsidR="00C81979" w:rsidRDefault="00E2776E">
      <w:pPr>
        <w:pStyle w:val="4"/>
      </w:pPr>
      <w:bookmarkStart w:id="18" w:name="_Toc236519878"/>
      <w:bookmarkStart w:id="19" w:name="_Toc238982974"/>
      <w:r>
        <w:t>Section C</w:t>
      </w:r>
      <w:bookmarkEnd w:id="18"/>
      <w:bookmarkEnd w:id="19"/>
    </w:p>
    <w:p w:rsidR="00C81979" w:rsidRDefault="00E2776E">
      <w:pPr>
        <w:pStyle w:val="Directions"/>
        <w:spacing w:before="120" w:after="120"/>
      </w:pPr>
      <w:r>
        <w:rPr>
          <w:b/>
          <w:i w:val="0"/>
        </w:rPr>
        <w:t>Directions:</w:t>
      </w:r>
      <w:r>
        <w:rPr>
          <w:b/>
          <w:i w:val="0"/>
        </w:rPr>
        <w:tab/>
      </w:r>
      <w:r>
        <w:t>In this section, you will hear a passage three times</w:t>
      </w:r>
      <w:r>
        <w:rPr>
          <w:rFonts w:hint="eastAsia"/>
        </w:rPr>
        <w:t>.</w:t>
      </w:r>
      <w:r>
        <w:t xml:space="preserve"> </w:t>
      </w:r>
      <w:r>
        <w:rPr>
          <w:rFonts w:hint="eastAsia"/>
        </w:rPr>
        <w:t>W</w:t>
      </w:r>
      <w:r>
        <w:t xml:space="preserve">hen the passage is read for the first time, you should listen carefully for its general idea. When the passage is read for the second time, you </w:t>
      </w:r>
      <w:r>
        <w:t>are required to fill in the blanks numbered from 36 to 43 with the exact words you have just heard. For blank</w:t>
      </w:r>
      <w:r>
        <w:rPr>
          <w:rFonts w:hint="eastAsia"/>
        </w:rPr>
        <w:t>s</w:t>
      </w:r>
      <w:r>
        <w:t xml:space="preserve"> numbered from 44 to 46 you are required to fill in the missing information</w:t>
      </w:r>
      <w:r>
        <w:rPr>
          <w:rFonts w:hint="eastAsia"/>
        </w:rPr>
        <w:t>.</w:t>
      </w:r>
      <w:r>
        <w:t xml:space="preserve"> For these blanks, you can either use the exact words you have just he</w:t>
      </w:r>
      <w:r>
        <w:t>ard or write down the main points in your own words. Finally, when the passage is read for the third time, you should check what you have written.</w:t>
      </w:r>
    </w:p>
    <w:p w:rsidR="00C81979" w:rsidRDefault="00E2776E">
      <w:pPr>
        <w:pStyle w:val="attention"/>
        <w:rPr>
          <w:lang w:eastAsia="zh-CN"/>
        </w:rPr>
      </w:pPr>
      <w:r>
        <w:rPr>
          <w:lang w:eastAsia="zh-CN"/>
        </w:rPr>
        <w:t>注意：此部分试题</w:t>
      </w:r>
      <w:r>
        <w:rPr>
          <w:rFonts w:hint="eastAsia"/>
          <w:lang w:eastAsia="zh-CN"/>
        </w:rPr>
        <w:t>请</w:t>
      </w:r>
      <w:r>
        <w:rPr>
          <w:lang w:eastAsia="zh-CN"/>
        </w:rPr>
        <w:t>在</w:t>
      </w:r>
      <w:r>
        <w:rPr>
          <w:b/>
          <w:lang w:eastAsia="zh-CN"/>
        </w:rPr>
        <w:t>答题卡</w:t>
      </w:r>
      <w:r>
        <w:rPr>
          <w:b/>
          <w:lang w:eastAsia="zh-CN"/>
        </w:rPr>
        <w:t>2</w:t>
      </w:r>
      <w:r>
        <w:rPr>
          <w:lang w:eastAsia="zh-CN"/>
        </w:rPr>
        <w:t>上</w:t>
      </w:r>
      <w:r>
        <w:rPr>
          <w:rFonts w:hint="eastAsia"/>
          <w:lang w:eastAsia="zh-CN"/>
        </w:rPr>
        <w:t>作答</w:t>
      </w:r>
      <w:r>
        <w:rPr>
          <w:lang w:eastAsia="zh-CN"/>
        </w:rPr>
        <w:t>。</w:t>
      </w:r>
    </w:p>
    <w:p w:rsidR="00C81979" w:rsidRDefault="00E2776E">
      <w:pPr>
        <w:pStyle w:val="afe"/>
        <w:spacing w:before="60" w:after="36"/>
        <w:ind w:firstLine="480"/>
      </w:pPr>
      <w:r>
        <w:t xml:space="preserve">Around 120 years ago, </w:t>
      </w:r>
      <w:proofErr w:type="spellStart"/>
      <w:r>
        <w:t>Ebbinghaus</w:t>
      </w:r>
      <w:proofErr w:type="spellEnd"/>
      <w:r>
        <w:t xml:space="preserve"> began his study of memory. </w:t>
      </w:r>
      <w:proofErr w:type="gramStart"/>
      <w:r>
        <w:rPr>
          <w:rFonts w:hint="eastAsia"/>
        </w:rPr>
        <w:t>H</w:t>
      </w:r>
      <w:r>
        <w:t>e (</w:t>
      </w:r>
      <w:hyperlink r:id="rId49" w:tooltip="参考答案：concentrated" w:history="1">
        <w:r>
          <w:rPr>
            <w:rStyle w:val="af1"/>
            <w:u w:val="none"/>
          </w:rPr>
          <w:t>36</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xml:space="preserve"> on studying how quickly the human mind can remember (</w:t>
      </w:r>
      <w:hyperlink r:id="rId50" w:tooltip="参考答案：information" w:history="1">
        <w:r>
          <w:rPr>
            <w:rStyle w:val="af1"/>
            <w:u w:val="none"/>
          </w:rPr>
          <w:t>37</w:t>
        </w:r>
      </w:hyperlink>
      <w:r>
        <w:t>)</w:t>
      </w:r>
      <w:r>
        <w:rPr>
          <w:rFonts w:hint="eastAsia"/>
        </w:rP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w:t>
      </w:r>
      <w:proofErr w:type="gramEnd"/>
      <w:r>
        <w:t xml:space="preserve"> One result of his research is known</w:t>
      </w:r>
      <w:r>
        <w:rPr>
          <w:rFonts w:hint="eastAsia"/>
        </w:rPr>
        <w:t xml:space="preserve"> </w:t>
      </w:r>
      <w:r>
        <w:t xml:space="preserve">as the total time </w:t>
      </w:r>
      <w:r>
        <w:rPr>
          <w:i/>
        </w:rPr>
        <w:t>hypothesis</w:t>
      </w:r>
      <w:r>
        <w:t xml:space="preserve"> </w:t>
      </w:r>
      <w:r>
        <w:rPr>
          <w:rFonts w:eastAsia="楷体_GB2312"/>
        </w:rPr>
        <w:t>(</w:t>
      </w:r>
      <w:proofErr w:type="spellStart"/>
      <w:r>
        <w:rPr>
          <w:rFonts w:eastAsia="楷体_GB2312" w:hint="eastAsia"/>
        </w:rPr>
        <w:t>假设</w:t>
      </w:r>
      <w:proofErr w:type="spellEnd"/>
      <w:r>
        <w:rPr>
          <w:rFonts w:eastAsia="楷体_GB2312"/>
        </w:rPr>
        <w:t>)</w:t>
      </w:r>
      <w:r>
        <w:t>, which simply means the amount you learn (</w:t>
      </w:r>
      <w:hyperlink r:id="rId51" w:tooltip="参考答案：depends" w:history="1">
        <w:r>
          <w:rPr>
            <w:rStyle w:val="af1"/>
            <w:u w:val="none"/>
          </w:rPr>
          <w:t>38</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xml:space="preserve"> on the time you spend trying to </w:t>
      </w:r>
      <w:r>
        <w:rPr>
          <w:rFonts w:hint="eastAsia"/>
        </w:rPr>
        <w:t>learn</w:t>
      </w:r>
      <w:r>
        <w:t xml:space="preserve"> it. This can be taken as our first rule of learning</w:t>
      </w:r>
      <w:r>
        <w:t>.</w:t>
      </w:r>
    </w:p>
    <w:p w:rsidR="00C81979" w:rsidRDefault="00E2776E">
      <w:pPr>
        <w:pStyle w:val="afe"/>
        <w:spacing w:before="60" w:after="36"/>
        <w:ind w:firstLine="480"/>
        <w:rPr>
          <w:lang w:eastAsia="zh-CN"/>
        </w:rPr>
      </w:pPr>
      <w:r>
        <w:t xml:space="preserve">Although it is usually true that studying for four hours is better than studying for one, there is </w:t>
      </w:r>
      <w:r>
        <w:rPr>
          <w:rFonts w:hint="eastAsia"/>
        </w:rPr>
        <w:t xml:space="preserve">still </w:t>
      </w:r>
      <w:r>
        <w:t>the question of how we should use the four hours. For example, is it better to study for four hours (</w:t>
      </w:r>
      <w:hyperlink r:id="rId52" w:tooltip="参考答案：straight" w:history="1">
        <w:r>
          <w:rPr>
            <w:rStyle w:val="af1"/>
            <w:u w:val="none"/>
          </w:rPr>
          <w:t>39</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xml:space="preserve"> or to study for one hour a day for four days in a (</w:t>
      </w:r>
      <w:hyperlink r:id="rId53" w:tooltip="参考答案：row" w:history="1">
        <w:r>
          <w:rPr>
            <w:rStyle w:val="af1"/>
            <w:u w:val="none"/>
          </w:rPr>
          <w:t>40</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The answer, as you may have (</w:t>
      </w:r>
      <w:hyperlink r:id="rId54" w:tooltip="参考答案：suspected" w:history="1">
        <w:r>
          <w:rPr>
            <w:rStyle w:val="af1"/>
            <w:u w:val="none"/>
          </w:rPr>
          <w:t>41</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is that it is better to spread out the study times. This</w:t>
      </w:r>
      <w:r>
        <w:rPr>
          <w:rFonts w:hint="eastAsia"/>
        </w:rPr>
        <w:t xml:space="preserve"> </w:t>
      </w:r>
      <w:r>
        <w:t>(</w:t>
      </w:r>
      <w:hyperlink r:id="rId55" w:tooltip="参考答案：phenomenon" w:history="1">
        <w:r>
          <w:rPr>
            <w:rStyle w:val="af1"/>
            <w:u w:val="none"/>
          </w:rPr>
          <w:t>42</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xml:space="preserve">, through which </w:t>
      </w:r>
      <w:r>
        <w:rPr>
          <w:rFonts w:hint="eastAsia"/>
        </w:rPr>
        <w:t>we</w:t>
      </w:r>
      <w:r>
        <w:t xml:space="preserve"> can learn more (</w:t>
      </w:r>
      <w:hyperlink r:id="rId56" w:tooltip="参考答案：efficiently" w:history="1">
        <w:r>
          <w:rPr>
            <w:rStyle w:val="af1"/>
            <w:u w:val="none"/>
          </w:rPr>
          <w:t>43</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 xml:space="preserve"> by dividing our practice time, is known as the distribution of practice effect. </w:t>
      </w:r>
      <w:r>
        <w:rPr>
          <w:lang w:eastAsia="zh-CN"/>
        </w:rPr>
        <w:t xml:space="preserve">Thus, </w:t>
      </w:r>
      <w:r>
        <w:rPr>
          <w:rFonts w:hint="eastAsia"/>
          <w:lang w:eastAsia="zh-CN"/>
        </w:rPr>
        <w:t>(</w:t>
      </w:r>
      <w:r>
        <w:fldChar w:fldCharType="begin"/>
      </w:r>
      <w:r>
        <w:rPr>
          <w:lang w:eastAsia="zh-CN"/>
        </w:rPr>
        <w:instrText xml:space="preserve"> HYPERLINK "http://club.topsage.com/thread-402825-1-1.html" \o "</w:instrText>
      </w:r>
      <w:r>
        <w:rPr>
          <w:lang w:eastAsia="zh-CN"/>
        </w:rPr>
        <w:instrText>参考答案：</w:instrText>
      </w:r>
      <w:r>
        <w:rPr>
          <w:lang w:eastAsia="zh-CN"/>
        </w:rPr>
        <w:instrText xml:space="preserve">our second rule of learning is this: it is better to learn study fairly briefly but often" </w:instrText>
      </w:r>
      <w:r>
        <w:fldChar w:fldCharType="separate"/>
      </w:r>
      <w:r>
        <w:rPr>
          <w:rStyle w:val="af1"/>
          <w:rFonts w:hint="eastAsia"/>
          <w:u w:val="none"/>
          <w:lang w:eastAsia="zh-CN"/>
        </w:rPr>
        <w:t>44</w:t>
      </w:r>
      <w:r>
        <w:fldChar w:fldCharType="end"/>
      </w:r>
      <w:r>
        <w:rPr>
          <w:rFonts w:hint="eastAsia"/>
          <w:lang w:eastAsia="zh-CN"/>
        </w:rPr>
        <w:t xml:space="preserve">) </w:t>
      </w:r>
      <w:r>
        <w:rPr>
          <w:rFonts w:hint="eastAsia"/>
          <w:color w:val="FFFFFF"/>
          <w:u w:val="single" w:color="000000"/>
          <w:lang w:eastAsia="zh-CN"/>
        </w:rPr>
        <w:t>大家学习网录入校对原创制作请尊重原作者劳动大家学习网录入校对原创制作请尊重原作者劳动</w:t>
      </w:r>
      <w:r>
        <w:rPr>
          <w:rFonts w:hint="eastAsia"/>
          <w:lang w:eastAsia="zh-CN"/>
        </w:rPr>
        <w:t>.</w:t>
      </w:r>
    </w:p>
    <w:p w:rsidR="00C81979" w:rsidRDefault="00E2776E">
      <w:pPr>
        <w:pStyle w:val="afe"/>
        <w:spacing w:before="60" w:after="36"/>
        <w:ind w:firstLine="480"/>
        <w:rPr>
          <w:lang w:eastAsia="zh-CN"/>
        </w:rPr>
      </w:pPr>
      <w:r>
        <w:t>But we’re not finished yet. We</w:t>
      </w:r>
      <w:r>
        <w:rPr>
          <w:rFonts w:hint="eastAsia"/>
        </w:rPr>
        <w:t xml:space="preserve"> </w:t>
      </w:r>
      <w:r>
        <w:t xml:space="preserve">haven’t considered how we should study over very short periods of time. </w:t>
      </w:r>
      <w:r>
        <w:rPr>
          <w:lang w:eastAsia="zh-CN"/>
        </w:rPr>
        <w:t>(</w:t>
      </w:r>
      <w:r>
        <w:fldChar w:fldCharType="begin"/>
      </w:r>
      <w:r>
        <w:rPr>
          <w:lang w:eastAsia="zh-CN"/>
        </w:rPr>
        <w:instrText xml:space="preserve"> HYPE</w:instrText>
      </w:r>
      <w:r>
        <w:rPr>
          <w:lang w:eastAsia="zh-CN"/>
        </w:rPr>
        <w:instrText>RLINK "http://club.topsage.com/thread-402826-1-1.html" \o "</w:instrText>
      </w:r>
      <w:r>
        <w:rPr>
          <w:lang w:eastAsia="zh-CN"/>
        </w:rPr>
        <w:instrText>参考答案：</w:instrText>
      </w:r>
      <w:r>
        <w:rPr>
          <w:lang w:eastAsia="zh-CN"/>
        </w:rPr>
        <w:instrText xml:space="preserve">Let's say you are trying to learn some new and rather difficult English vocabulary using a stack of cards" </w:instrText>
      </w:r>
      <w:r>
        <w:fldChar w:fldCharType="separate"/>
      </w:r>
      <w:r>
        <w:rPr>
          <w:rStyle w:val="af1"/>
          <w:u w:val="none"/>
          <w:lang w:eastAsia="zh-CN"/>
        </w:rPr>
        <w:t>45</w:t>
      </w:r>
      <w:r>
        <w:fldChar w:fldCharType="end"/>
      </w:r>
      <w:r>
        <w:rPr>
          <w:lang w:eastAsia="zh-CN"/>
        </w:rPr>
        <w:t xml:space="preserve">) </w:t>
      </w:r>
      <w:r>
        <w:rPr>
          <w:rFonts w:hint="eastAsia"/>
          <w:color w:val="FFFFFF"/>
          <w:u w:val="single" w:color="000000"/>
          <w:lang w:eastAsia="zh-CN"/>
        </w:rPr>
        <w:t>大家学习网录入校对原创制作请尊重原作者劳动大家学习网录入校对原创制作请尊重原作者劳动</w:t>
      </w:r>
      <w:r>
        <w:rPr>
          <w:lang w:eastAsia="zh-CN"/>
        </w:rPr>
        <w:t xml:space="preserve">. </w:t>
      </w:r>
      <w:r>
        <w:t>Should you look at the same word i</w:t>
      </w:r>
      <w:r>
        <w:t xml:space="preserve">n rapid succession, or look at </w:t>
      </w:r>
      <w:r>
        <w:lastRenderedPageBreak/>
        <w:t xml:space="preserve">the word and then have some delay before you look at it again? </w:t>
      </w:r>
      <w:r>
        <w:rPr>
          <w:lang w:eastAsia="zh-CN"/>
        </w:rPr>
        <w:t>(</w:t>
      </w:r>
      <w:r>
        <w:fldChar w:fldCharType="begin"/>
      </w:r>
      <w:r>
        <w:rPr>
          <w:lang w:eastAsia="zh-CN"/>
        </w:rPr>
        <w:instrText xml:space="preserve"> HYPERLINK "http://club.topsage.com/thread-402827-1-1.html" \o "</w:instrText>
      </w:r>
      <w:r>
        <w:rPr>
          <w:lang w:eastAsia="zh-CN"/>
        </w:rPr>
        <w:instrText>参考答案：</w:instrText>
      </w:r>
      <w:r>
        <w:rPr>
          <w:lang w:eastAsia="zh-CN"/>
        </w:rPr>
        <w:instrText xml:space="preserve">The answer is it is better to space up the presentations of the word you are to learn" </w:instrText>
      </w:r>
      <w:r>
        <w:fldChar w:fldCharType="separate"/>
      </w:r>
      <w:r>
        <w:rPr>
          <w:rStyle w:val="af1"/>
          <w:u w:val="none"/>
          <w:lang w:eastAsia="zh-CN"/>
        </w:rPr>
        <w:t>46</w:t>
      </w:r>
      <w:r>
        <w:fldChar w:fldCharType="end"/>
      </w:r>
      <w:r>
        <w:rPr>
          <w:lang w:eastAsia="zh-CN"/>
        </w:rPr>
        <w:t xml:space="preserve">) </w:t>
      </w:r>
      <w:r>
        <w:rPr>
          <w:rFonts w:hint="eastAsia"/>
          <w:color w:val="FFFFFF"/>
          <w:u w:val="single" w:color="000000"/>
          <w:lang w:eastAsia="zh-CN"/>
        </w:rPr>
        <w:t>大家学习网录入校对原创制作请尊重原作者劳动大家学习网录入校对原创制作请尊重原作者劳动</w:t>
      </w:r>
      <w:r>
        <w:rPr>
          <w:rFonts w:hint="eastAsia"/>
          <w:lang w:eastAsia="zh-CN"/>
        </w:rPr>
        <w:t>.</w:t>
      </w:r>
    </w:p>
    <w:p w:rsidR="00C81979" w:rsidRDefault="00E2776E">
      <w:pPr>
        <w:pStyle w:val="31"/>
        <w:tabs>
          <w:tab w:val="center" w:pos="4830"/>
          <w:tab w:val="right" w:pos="9660"/>
        </w:tabs>
      </w:pPr>
      <w:bookmarkStart w:id="20" w:name="_Toc238982975"/>
      <w:bookmarkStart w:id="21" w:name="_Toc236519879"/>
      <w:r>
        <w:t>Part IV</w:t>
      </w:r>
      <w:r>
        <w:rPr>
          <w:rFonts w:hint="eastAsia"/>
        </w:rPr>
        <w:tab/>
      </w:r>
      <w:r>
        <w:t>Reading Comprehension (</w:t>
      </w:r>
      <w:r>
        <w:rPr>
          <w:rFonts w:hint="eastAsia"/>
        </w:rPr>
        <w:t>R</w:t>
      </w:r>
      <w:r>
        <w:t xml:space="preserve">eading in </w:t>
      </w:r>
      <w:r>
        <w:rPr>
          <w:rFonts w:hint="eastAsia"/>
        </w:rPr>
        <w:t>D</w:t>
      </w:r>
      <w:r>
        <w:t>epth)</w:t>
      </w:r>
      <w:r>
        <w:rPr>
          <w:rFonts w:hint="eastAsia"/>
        </w:rPr>
        <w:tab/>
      </w:r>
      <w:r>
        <w:t>(25 minutes)</w:t>
      </w:r>
      <w:bookmarkEnd w:id="20"/>
      <w:bookmarkEnd w:id="21"/>
    </w:p>
    <w:p w:rsidR="00C81979" w:rsidRDefault="00E2776E">
      <w:pPr>
        <w:pStyle w:val="4"/>
      </w:pPr>
      <w:bookmarkStart w:id="22" w:name="_Toc238982976"/>
      <w:bookmarkStart w:id="23" w:name="_Toc236519880"/>
      <w:r>
        <w:t>Section A</w:t>
      </w:r>
      <w:bookmarkEnd w:id="22"/>
      <w:bookmarkEnd w:id="23"/>
    </w:p>
    <w:p w:rsidR="00C81979" w:rsidRDefault="00E2776E">
      <w:pPr>
        <w:pStyle w:val="Directions"/>
        <w:spacing w:before="120" w:after="120"/>
      </w:pPr>
      <w:r>
        <w:rPr>
          <w:b/>
          <w:i w:val="0"/>
        </w:rPr>
        <w:t>Directions:</w:t>
      </w:r>
      <w:r>
        <w:rPr>
          <w:b/>
          <w:i w:val="0"/>
        </w:rPr>
        <w:tab/>
      </w:r>
      <w:r>
        <w:t>In this section, there is a passage with ten blanks. You are required to select one word for each blank from a list of choices</w:t>
      </w:r>
      <w:r>
        <w:t xml:space="preserve"> given in a word bank following the passage. Read the passage through carefully before making your choices. Each choice in the bank is identified by a letter. Please mark the corresponding letter for each item on </w:t>
      </w:r>
      <w:r>
        <w:rPr>
          <w:rFonts w:ascii="Arial Rounded MT Bold" w:hAnsi="Arial Rounded MT Bold"/>
          <w:b/>
        </w:rPr>
        <w:t>Answer Sheet 2</w:t>
      </w:r>
      <w:r>
        <w:t xml:space="preserve"> with a single line through t</w:t>
      </w:r>
      <w:r>
        <w:t xml:space="preserve">he </w:t>
      </w:r>
      <w:proofErr w:type="spellStart"/>
      <w:r>
        <w:t>centr</w:t>
      </w:r>
      <w:r>
        <w:rPr>
          <w:rFonts w:hint="eastAsia"/>
        </w:rPr>
        <w:t>e</w:t>
      </w:r>
      <w:proofErr w:type="spellEnd"/>
      <w:r>
        <w:t xml:space="preserve">. </w:t>
      </w:r>
      <w:r>
        <w:rPr>
          <w:b/>
          <w:u w:val="single"/>
        </w:rPr>
        <w:t>You may not use any of the words in the bank more than once</w:t>
      </w:r>
      <w:r>
        <w:rPr>
          <w:rFonts w:hint="eastAsia"/>
          <w:b/>
          <w:u w:val="single"/>
        </w:rPr>
        <w:t>.</w:t>
      </w:r>
    </w:p>
    <w:p w:rsidR="00C81979" w:rsidRDefault="00E2776E">
      <w:pPr>
        <w:pStyle w:val="Parahead"/>
      </w:pPr>
      <w:r>
        <w:t>Questions 47 to 56 are based on the following passage.</w:t>
      </w:r>
    </w:p>
    <w:p w:rsidR="00C81979" w:rsidRDefault="00E2776E">
      <w:pPr>
        <w:pStyle w:val="afe"/>
        <w:spacing w:before="60" w:after="36"/>
        <w:ind w:firstLine="480"/>
      </w:pPr>
      <w:r>
        <w:t xml:space="preserve">Every year in the first week of </w:t>
      </w:r>
      <w:r>
        <w:rPr>
          <w:rFonts w:hint="eastAsia"/>
        </w:rPr>
        <w:t>m</w:t>
      </w:r>
      <w:r>
        <w:t>y English class, some students inform me that writing is too hard. They</w:t>
      </w:r>
      <w:r>
        <w:rPr>
          <w:rFonts w:hint="eastAsia"/>
        </w:rPr>
        <w:t xml:space="preserve"> </w:t>
      </w:r>
      <w:r>
        <w:t>never write, unless assi</w:t>
      </w:r>
      <w:r>
        <w:t xml:space="preserve">gnments </w:t>
      </w:r>
      <w:r>
        <w:fldChar w:fldCharType="begin"/>
      </w:r>
      <w:r>
        <w:rPr>
          <w:rFonts w:hint="eastAsia"/>
        </w:rPr>
        <w:instrText>EQ \X\BO(</w:instrText>
      </w:r>
      <w:r>
        <w:rPr>
          <w:rFonts w:hint="eastAsia"/>
          <w:color w:val="FFFFFF"/>
        </w:rPr>
        <w:instrText>大</w:instrText>
      </w:r>
      <w:hyperlink r:id="rId57" w:tooltip="参考答案：M" w:history="1">
        <w:r>
          <w:rPr>
            <w:rStyle w:val="af1"/>
            <w:rFonts w:hint="eastAsia"/>
            <w:u w:val="none"/>
          </w:rPr>
          <w:instrText>47</w:instrText>
        </w:r>
      </w:hyperlink>
      <w:r>
        <w:rPr>
          <w:rFonts w:hint="eastAsia"/>
          <w:color w:val="FFFFFF"/>
        </w:rPr>
        <w:instrText>家</w:instrText>
      </w:r>
      <w:r>
        <w:rPr>
          <w:rFonts w:hint="eastAsia"/>
          <w:color w:val="000000"/>
        </w:rPr>
        <w:instrText>)</w:instrText>
      </w:r>
      <w:r>
        <w:fldChar w:fldCharType="end"/>
      </w:r>
      <w:r>
        <w:rPr>
          <w:rFonts w:hint="eastAsia"/>
        </w:rPr>
        <w:t xml:space="preserve"> </w:t>
      </w:r>
      <w:r>
        <w:t xml:space="preserve">it. They find the writing process </w:t>
      </w:r>
      <w:r>
        <w:fldChar w:fldCharType="begin"/>
      </w:r>
      <w:r>
        <w:instrText>EQ \X\BO(</w:instrText>
      </w:r>
      <w:r>
        <w:rPr>
          <w:color w:val="FFFFFF"/>
        </w:rPr>
        <w:instrText>大</w:instrText>
      </w:r>
      <w:hyperlink r:id="rId58" w:tooltip="参考答案：I" w:history="1">
        <w:r>
          <w:rPr>
            <w:rStyle w:val="af1"/>
            <w:rFonts w:hint="eastAsia"/>
            <w:u w:val="none"/>
          </w:rPr>
          <w:instrText>48</w:instrText>
        </w:r>
      </w:hyperlink>
      <w:r>
        <w:rPr>
          <w:color w:val="FFFFFF"/>
        </w:rPr>
        <w:instrText>家</w:instrText>
      </w:r>
      <w:r>
        <w:rPr>
          <w:color w:val="000000"/>
        </w:rPr>
        <w:instrText>)</w:instrText>
      </w:r>
      <w:r>
        <w:fldChar w:fldCharType="end"/>
      </w:r>
      <w:r>
        <w:t xml:space="preserve"> and difficult.</w:t>
      </w:r>
    </w:p>
    <w:p w:rsidR="00C81979" w:rsidRDefault="00E2776E">
      <w:pPr>
        <w:pStyle w:val="afe"/>
        <w:spacing w:before="60" w:after="36"/>
        <w:ind w:firstLine="480"/>
      </w:pPr>
      <w:r>
        <w:t>How awful to be</w:t>
      </w:r>
      <w:r>
        <w:t xml:space="preserve"> able to speak in a language but not to write in it—</w:t>
      </w:r>
      <w:r>
        <w:fldChar w:fldCharType="begin"/>
      </w:r>
      <w:r>
        <w:instrText>EQ \X\BO(</w:instrText>
      </w:r>
      <w:r>
        <w:rPr>
          <w:color w:val="FFFFFF"/>
        </w:rPr>
        <w:instrText>大</w:instrText>
      </w:r>
      <w:hyperlink r:id="rId59" w:tooltip="参考答案：F" w:history="1">
        <w:r>
          <w:rPr>
            <w:rStyle w:val="af1"/>
            <w:rFonts w:hint="eastAsia"/>
            <w:u w:val="none"/>
          </w:rPr>
          <w:instrText>49</w:instrText>
        </w:r>
      </w:hyperlink>
      <w:r>
        <w:rPr>
          <w:color w:val="FFFFFF"/>
        </w:rPr>
        <w:instrText>家</w:instrText>
      </w:r>
      <w:r>
        <w:rPr>
          <w:color w:val="000000"/>
        </w:rPr>
        <w:instrText>)</w:instrText>
      </w:r>
      <w:r>
        <w:fldChar w:fldCharType="end"/>
      </w:r>
      <w:r>
        <w:t xml:space="preserve"> English</w:t>
      </w:r>
      <w:r>
        <w:rPr>
          <w:rFonts w:hint="eastAsia"/>
        </w:rPr>
        <w:t>,</w:t>
      </w:r>
      <w:r>
        <w:t xml:space="preserve"> with </w:t>
      </w:r>
      <w:r>
        <w:rPr>
          <w:rFonts w:hint="eastAsia"/>
        </w:rPr>
        <w:t>its r</w:t>
      </w:r>
      <w:r>
        <w:t xml:space="preserve">ich vocabulary. Being able to speak but not write is like living in </w:t>
      </w:r>
      <w:proofErr w:type="gramStart"/>
      <w:r>
        <w:t>an</w:t>
      </w:r>
      <w:proofErr w:type="gramEnd"/>
      <w:r>
        <w:t xml:space="preserve"> </w:t>
      </w:r>
      <w:r>
        <w:fldChar w:fldCharType="begin"/>
      </w:r>
      <w:r>
        <w:rPr>
          <w:rFonts w:hint="eastAsia"/>
        </w:rPr>
        <w:instrText>EQ \X\BO(</w:instrText>
      </w:r>
      <w:r>
        <w:rPr>
          <w:rFonts w:hint="eastAsia"/>
          <w:color w:val="FFFFFF"/>
        </w:rPr>
        <w:instrText>大</w:instrText>
      </w:r>
      <w:hyperlink r:id="rId60" w:tooltip="参考答案：E" w:history="1">
        <w:r>
          <w:rPr>
            <w:rStyle w:val="af1"/>
            <w:rFonts w:hint="eastAsia"/>
            <w:u w:val="none"/>
          </w:rPr>
          <w:instrText>50</w:instrText>
        </w:r>
      </w:hyperlink>
      <w:r>
        <w:rPr>
          <w:rFonts w:hint="eastAsia"/>
          <w:color w:val="FFFFFF"/>
        </w:rPr>
        <w:instrText>家</w:instrText>
      </w:r>
      <w:r>
        <w:rPr>
          <w:rFonts w:hint="eastAsia"/>
          <w:color w:val="000000"/>
        </w:rPr>
        <w:instrText>)</w:instrText>
      </w:r>
      <w:r>
        <w:fldChar w:fldCharType="end"/>
      </w:r>
      <w:r>
        <w:t xml:space="preserve"> </w:t>
      </w:r>
      <w:r>
        <w:rPr>
          <w:i/>
        </w:rPr>
        <w:t>mansion</w:t>
      </w:r>
      <w:r>
        <w:rPr>
          <w:rFonts w:hint="eastAsia"/>
          <w:i/>
        </w:rPr>
        <w:t xml:space="preserve"> </w:t>
      </w:r>
      <w:r>
        <w:rPr>
          <w:rFonts w:hint="eastAsia"/>
        </w:rPr>
        <w:t>(</w:t>
      </w:r>
      <w:proofErr w:type="spellStart"/>
      <w:r>
        <w:rPr>
          <w:rFonts w:ascii="楷体_GB2312" w:eastAsia="楷体_GB2312" w:hint="eastAsia"/>
        </w:rPr>
        <w:t>豪宅</w:t>
      </w:r>
      <w:proofErr w:type="spellEnd"/>
      <w:r>
        <w:rPr>
          <w:rFonts w:hint="eastAsia"/>
        </w:rPr>
        <w:t xml:space="preserve">) </w:t>
      </w:r>
      <w:r>
        <w:t>and never leaving one small room. When I meet students</w:t>
      </w:r>
      <w:r>
        <w:rPr>
          <w:rFonts w:hint="eastAsia"/>
        </w:rPr>
        <w:t xml:space="preserve"> </w:t>
      </w:r>
      <w:r>
        <w:t>who</w:t>
      </w:r>
      <w:r>
        <w:rPr>
          <w:rFonts w:hint="eastAsia"/>
        </w:rPr>
        <w:t xml:space="preserve"> </w:t>
      </w:r>
      <w:r>
        <w:t>think they can’t write, I k</w:t>
      </w:r>
      <w:r>
        <w:rPr>
          <w:rFonts w:hint="eastAsia"/>
        </w:rPr>
        <w:t xml:space="preserve">now </w:t>
      </w:r>
      <w:r>
        <w:t xml:space="preserve">as a teacher </w:t>
      </w:r>
      <w:proofErr w:type="gramStart"/>
      <w:r>
        <w:t xml:space="preserve">my </w:t>
      </w:r>
      <w:r>
        <w:fldChar w:fldCharType="begin"/>
      </w:r>
      <w:r>
        <w:instrText>EQ \X\BO(</w:instrText>
      </w:r>
      <w:r>
        <w:rPr>
          <w:color w:val="FFFFFF"/>
        </w:rPr>
        <w:instrText>大</w:instrText>
      </w:r>
      <w:hyperlink r:id="rId61" w:tooltip="参考答案：H" w:history="1">
        <w:r>
          <w:rPr>
            <w:rStyle w:val="af1"/>
            <w:u w:val="none"/>
          </w:rPr>
          <w:instrText>5</w:instrText>
        </w:r>
        <w:r>
          <w:rPr>
            <w:rStyle w:val="af1"/>
            <w:rFonts w:hint="eastAsia"/>
            <w:u w:val="none"/>
          </w:rPr>
          <w:instrText>1</w:instrText>
        </w:r>
      </w:hyperlink>
      <w:r>
        <w:rPr>
          <w:color w:val="FFFFFF"/>
        </w:rPr>
        <w:instrText>家</w:instrText>
      </w:r>
      <w:r>
        <w:rPr>
          <w:color w:val="000000"/>
        </w:rPr>
        <w:instrText>)</w:instrText>
      </w:r>
      <w:r>
        <w:fldChar w:fldCharType="end"/>
      </w:r>
      <w:r>
        <w:t xml:space="preserve"> is</w:t>
      </w:r>
      <w:proofErr w:type="gramEnd"/>
      <w:r>
        <w:t xml:space="preserve"> to show them the rest of the</w:t>
      </w:r>
      <w:r>
        <w:rPr>
          <w:rFonts w:hint="eastAsia"/>
        </w:rPr>
        <w:t xml:space="preserve"> </w:t>
      </w:r>
      <w:r>
        <w:t xml:space="preserve">rooms. My task is to build fluency while providing the opportunity inherent in any writing activity to </w:t>
      </w:r>
      <w:r>
        <w:fldChar w:fldCharType="begin"/>
      </w:r>
      <w:r>
        <w:instrText>EQ \X\BO(</w:instrText>
      </w:r>
      <w:r>
        <w:rPr>
          <w:color w:val="FFFFFF"/>
        </w:rPr>
        <w:instrText>大</w:instrText>
      </w:r>
      <w:hyperlink r:id="rId62" w:tooltip="参考答案：D" w:history="1">
        <w:r>
          <w:rPr>
            <w:rStyle w:val="af1"/>
            <w:u w:val="none"/>
          </w:rPr>
          <w:instrText>52</w:instrText>
        </w:r>
      </w:hyperlink>
      <w:r>
        <w:rPr>
          <w:color w:val="FFFFFF"/>
        </w:rPr>
        <w:instrText>家</w:instrText>
      </w:r>
      <w:r>
        <w:rPr>
          <w:color w:val="000000"/>
        </w:rPr>
        <w:instrText>)</w:instrText>
      </w:r>
      <w:r>
        <w:fldChar w:fldCharType="end"/>
      </w:r>
      <w:r>
        <w:t xml:space="preserve"> the </w:t>
      </w:r>
      <w:r>
        <w:t>moral and emotional development of my</w:t>
      </w:r>
      <w:r>
        <w:rPr>
          <w:rFonts w:hint="eastAsia"/>
        </w:rPr>
        <w:t xml:space="preserve"> stud</w:t>
      </w:r>
      <w:r>
        <w:t>ents. O</w:t>
      </w:r>
      <w:r>
        <w:rPr>
          <w:rFonts w:hint="eastAsia"/>
        </w:rPr>
        <w:t>n</w:t>
      </w:r>
      <w:r>
        <w:t xml:space="preserve">e great way to do this is </w:t>
      </w:r>
      <w:r>
        <w:rPr>
          <w:rFonts w:hint="eastAsia"/>
        </w:rPr>
        <w:t>by</w:t>
      </w:r>
      <w:r>
        <w:t xml:space="preserve"> h</w:t>
      </w:r>
      <w:r>
        <w:rPr>
          <w:rFonts w:hint="eastAsia"/>
        </w:rPr>
        <w:t>a</w:t>
      </w:r>
      <w:r>
        <w:t>ving students write in a journal i</w:t>
      </w:r>
      <w:r>
        <w:rPr>
          <w:rFonts w:hint="eastAsia"/>
        </w:rPr>
        <w:t xml:space="preserve">n </w:t>
      </w:r>
      <w:r>
        <w:t>class every day.</w:t>
      </w:r>
    </w:p>
    <w:p w:rsidR="00C81979" w:rsidRDefault="00E2776E">
      <w:pPr>
        <w:pStyle w:val="afe"/>
        <w:spacing w:before="60" w:after="36"/>
        <w:ind w:firstLine="480"/>
      </w:pPr>
      <w:r>
        <w:t xml:space="preserve">Writing ability is like strength training. Writing needs to be </w:t>
      </w:r>
      <w:proofErr w:type="gramStart"/>
      <w:r>
        <w:t>done</w:t>
      </w:r>
      <w:r>
        <w:rPr>
          <w:rFonts w:hint="eastAsia"/>
        </w:rPr>
        <w:t xml:space="preserve"> </w:t>
      </w:r>
      <w:proofErr w:type="gramEnd"/>
      <w:r>
        <w:fldChar w:fldCharType="begin"/>
      </w:r>
      <w:r>
        <w:rPr>
          <w:rFonts w:hint="eastAsia"/>
        </w:rPr>
        <w:instrText>EQ \X\BO(</w:instrText>
      </w:r>
      <w:r>
        <w:rPr>
          <w:rFonts w:hint="eastAsia"/>
          <w:color w:val="FFFFFF"/>
        </w:rPr>
        <w:instrText>大</w:instrText>
      </w:r>
      <w:hyperlink r:id="rId63" w:tooltip="参考答案：B" w:history="1">
        <w:r>
          <w:rPr>
            <w:rStyle w:val="af1"/>
            <w:rFonts w:hint="eastAsia"/>
            <w:u w:val="none"/>
          </w:rPr>
          <w:instrText>53</w:instrText>
        </w:r>
      </w:hyperlink>
      <w:r>
        <w:rPr>
          <w:rFonts w:hint="eastAsia"/>
          <w:color w:val="FFFFFF"/>
        </w:rPr>
        <w:instrText>家</w:instrText>
      </w:r>
      <w:r>
        <w:rPr>
          <w:rFonts w:hint="eastAsia"/>
          <w:color w:val="000000"/>
        </w:rPr>
        <w:instrText>)</w:instrText>
      </w:r>
      <w:r>
        <w:fldChar w:fldCharType="end"/>
      </w:r>
      <w:r>
        <w:rPr>
          <w:rFonts w:hint="eastAsia"/>
        </w:rPr>
        <w:t xml:space="preserve">, </w:t>
      </w:r>
      <w:r>
        <w:t xml:space="preserve">just like exercise; just as muscles grow stronger with exercise, writing skills improve quickly with writing practice. I often see a rise in student confidence and </w:t>
      </w:r>
      <w:r>
        <w:fldChar w:fldCharType="begin"/>
      </w:r>
      <w:r>
        <w:rPr>
          <w:rFonts w:hint="eastAsia"/>
        </w:rPr>
        <w:instrText>EQ \X\BO(</w:instrText>
      </w:r>
      <w:r>
        <w:rPr>
          <w:rFonts w:hint="eastAsia"/>
          <w:color w:val="FFFFFF"/>
        </w:rPr>
        <w:instrText>大</w:instrText>
      </w:r>
      <w:hyperlink r:id="rId64" w:tooltip="参考答案：I" w:history="1">
        <w:r>
          <w:rPr>
            <w:rStyle w:val="af1"/>
            <w:rFonts w:hint="eastAsia"/>
            <w:u w:val="none"/>
          </w:rPr>
          <w:instrText>54</w:instrText>
        </w:r>
      </w:hyperlink>
      <w:r>
        <w:rPr>
          <w:rFonts w:hint="eastAsia"/>
          <w:color w:val="FFFFFF"/>
        </w:rPr>
        <w:instrText>家</w:instrText>
      </w:r>
      <w:r>
        <w:rPr>
          <w:rFonts w:hint="eastAsia"/>
          <w:color w:val="000000"/>
        </w:rPr>
        <w:instrText>)</w:instrText>
      </w:r>
      <w:r>
        <w:fldChar w:fldCharType="end"/>
      </w:r>
      <w:r>
        <w:t xml:space="preserve"> after only a few weeks of journal writing.</w:t>
      </w:r>
    </w:p>
    <w:p w:rsidR="00C81979" w:rsidRDefault="00E2776E">
      <w:pPr>
        <w:pStyle w:val="afe"/>
        <w:spacing w:before="60" w:after="36"/>
        <w:ind w:firstLine="480"/>
      </w:pPr>
      <w:r>
        <w:t>Expressing oneself in writing is one of the most important skills I teach to strengthen the whole student. When my students practice journal w</w:t>
      </w:r>
      <w:r>
        <w:t xml:space="preserve">riting, they are practicing for their future academic, political, and </w:t>
      </w:r>
      <w:r>
        <w:fldChar w:fldCharType="begin"/>
      </w:r>
      <w:r>
        <w:rPr>
          <w:rFonts w:hint="eastAsia"/>
        </w:rPr>
        <w:instrText>EQ \X\BO(</w:instrText>
      </w:r>
      <w:r>
        <w:rPr>
          <w:rFonts w:hint="eastAsia"/>
          <w:color w:val="FFFFFF"/>
        </w:rPr>
        <w:instrText>大</w:instrText>
      </w:r>
      <w:hyperlink r:id="rId65" w:tooltip="参考答案：C" w:history="1">
        <w:r>
          <w:rPr>
            <w:rStyle w:val="af1"/>
            <w:u w:val="none"/>
          </w:rPr>
          <w:instrText>55</w:instrText>
        </w:r>
      </w:hyperlink>
      <w:r>
        <w:rPr>
          <w:rFonts w:hint="eastAsia"/>
          <w:color w:val="FFFFFF"/>
        </w:rPr>
        <w:instrText>家</w:instrText>
      </w:r>
      <w:r>
        <w:rPr>
          <w:rFonts w:hint="eastAsia"/>
          <w:color w:val="000000"/>
        </w:rPr>
        <w:instrText>)</w:instrText>
      </w:r>
      <w:r>
        <w:fldChar w:fldCharType="end"/>
      </w:r>
      <w:r>
        <w:t xml:space="preserve"> lives. They build skills so that </w:t>
      </w:r>
      <w:proofErr w:type="spellStart"/>
      <w:r>
        <w:t>some day</w:t>
      </w:r>
      <w:proofErr w:type="spellEnd"/>
      <w:r>
        <w:t xml:space="preserve"> they might write a great novel, a piece of sorely ne</w:t>
      </w:r>
      <w:r>
        <w:t xml:space="preserve">eded legislation, or the perfect love letter. Every day that they write in their journals puts them a step </w:t>
      </w:r>
      <w:r>
        <w:fldChar w:fldCharType="begin"/>
      </w:r>
      <w:r>
        <w:rPr>
          <w:rFonts w:hint="eastAsia"/>
        </w:rPr>
        <w:instrText>EQ \X\BO(</w:instrText>
      </w:r>
      <w:r>
        <w:rPr>
          <w:rFonts w:hint="eastAsia"/>
          <w:color w:val="FFFFFF"/>
        </w:rPr>
        <w:instrText>大</w:instrText>
      </w:r>
      <w:hyperlink r:id="rId66" w:tooltip="参考答案：A" w:history="1">
        <w:r>
          <w:rPr>
            <w:rStyle w:val="af1"/>
            <w:u w:val="none"/>
          </w:rPr>
          <w:instrText>56</w:instrText>
        </w:r>
      </w:hyperlink>
      <w:r>
        <w:rPr>
          <w:rFonts w:hint="eastAsia"/>
          <w:color w:val="FFFFFF"/>
        </w:rPr>
        <w:instrText>家</w:instrText>
      </w:r>
      <w:r>
        <w:rPr>
          <w:rFonts w:hint="eastAsia"/>
          <w:color w:val="000000"/>
        </w:rPr>
        <w:instrText>)</w:instrText>
      </w:r>
      <w:r>
        <w:fldChar w:fldCharType="end"/>
      </w:r>
      <w:r>
        <w:t xml:space="preserve"> to fluency, </w:t>
      </w:r>
      <w:r>
        <w:rPr>
          <w:i/>
        </w:rPr>
        <w:t>eloquence</w:t>
      </w:r>
      <w:r>
        <w:t xml:space="preserve"> </w:t>
      </w:r>
      <w:r>
        <w:rPr>
          <w:rFonts w:eastAsia="楷体_GB2312"/>
        </w:rPr>
        <w:t>(</w:t>
      </w:r>
      <w:proofErr w:type="spellStart"/>
      <w:r>
        <w:rPr>
          <w:rFonts w:eastAsia="楷体_GB2312" w:hint="eastAsia"/>
        </w:rPr>
        <w:t>雄辩</w:t>
      </w:r>
      <w:proofErr w:type="spellEnd"/>
      <w:r>
        <w:rPr>
          <w:rFonts w:eastAsia="楷体_GB2312"/>
        </w:rPr>
        <w:t>)</w:t>
      </w:r>
      <w:r>
        <w:t>, and command of la</w:t>
      </w:r>
      <w:r>
        <w:rPr>
          <w:rFonts w:hint="eastAsia"/>
        </w:rPr>
        <w:t>n</w:t>
      </w:r>
      <w:r>
        <w:t>g</w:t>
      </w:r>
      <w:r>
        <w:rPr>
          <w:rFonts w:hint="eastAsia"/>
        </w:rPr>
        <w:t>u</w:t>
      </w:r>
      <w:r>
        <w:t>age.</w:t>
      </w:r>
    </w:p>
    <w:p w:rsidR="00C81979" w:rsidRDefault="00E2776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r>
        <w:rPr>
          <w:rFonts w:hint="eastAsia"/>
          <w:lang w:eastAsia="zh-CN"/>
        </w:rPr>
        <w:t>。</w:t>
      </w:r>
    </w:p>
    <w:p w:rsidR="00C81979" w:rsidRDefault="00C81979">
      <w:pPr>
        <w:spacing w:before="240" w:after="60"/>
        <w:ind w:left="420" w:hanging="420"/>
        <w:rPr>
          <w:lang w:eastAsia="zh-CN"/>
        </w:rPr>
      </w:pPr>
      <w:bookmarkStart w:id="24" w:name="_Toc238982977"/>
      <w:bookmarkStart w:id="25" w:name="_Toc236519881"/>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261"/>
      </w:tblGrid>
      <w:tr w:rsidR="00C81979">
        <w:tc>
          <w:tcPr>
            <w:tcW w:w="4261" w:type="dxa"/>
          </w:tcPr>
          <w:p w:rsidR="00C81979" w:rsidRDefault="00E2776E">
            <w:pPr>
              <w:pStyle w:val="answer"/>
              <w:ind w:left="540" w:hanging="540"/>
            </w:pPr>
            <w:r>
              <w:lastRenderedPageBreak/>
              <w:t>A)</w:t>
            </w:r>
            <w:r>
              <w:tab/>
              <w:t>closer</w:t>
            </w:r>
          </w:p>
        </w:tc>
        <w:tc>
          <w:tcPr>
            <w:tcW w:w="4261" w:type="dxa"/>
          </w:tcPr>
          <w:p w:rsidR="00C81979" w:rsidRDefault="00E2776E">
            <w:pPr>
              <w:pStyle w:val="answer"/>
              <w:ind w:left="540" w:hanging="540"/>
            </w:pPr>
            <w:r>
              <w:t>I)</w:t>
            </w:r>
            <w:r>
              <w:tab/>
              <w:t>painful</w:t>
            </w:r>
          </w:p>
        </w:tc>
      </w:tr>
      <w:tr w:rsidR="00C81979">
        <w:tc>
          <w:tcPr>
            <w:tcW w:w="4261" w:type="dxa"/>
          </w:tcPr>
          <w:p w:rsidR="00C81979" w:rsidRDefault="00E2776E">
            <w:pPr>
              <w:pStyle w:val="answer"/>
              <w:ind w:left="540" w:hanging="540"/>
            </w:pPr>
            <w:r>
              <w:t>B)</w:t>
            </w:r>
            <w:r>
              <w:tab/>
              <w:t>daily</w:t>
            </w:r>
          </w:p>
        </w:tc>
        <w:tc>
          <w:tcPr>
            <w:tcW w:w="4261" w:type="dxa"/>
          </w:tcPr>
          <w:p w:rsidR="00C81979" w:rsidRDefault="00E2776E">
            <w:pPr>
              <w:pStyle w:val="answer"/>
              <w:ind w:left="540" w:hanging="540"/>
            </w:pPr>
            <w:r>
              <w:t>J)</w:t>
            </w:r>
            <w:r>
              <w:tab/>
              <w:t>performance</w:t>
            </w:r>
          </w:p>
        </w:tc>
      </w:tr>
      <w:tr w:rsidR="00C81979">
        <w:tc>
          <w:tcPr>
            <w:tcW w:w="4261" w:type="dxa"/>
          </w:tcPr>
          <w:p w:rsidR="00C81979" w:rsidRDefault="00E2776E">
            <w:pPr>
              <w:pStyle w:val="answer"/>
              <w:ind w:left="540" w:hanging="540"/>
            </w:pPr>
            <w:r>
              <w:t>C)</w:t>
            </w:r>
            <w:r>
              <w:tab/>
              <w:t>emotional</w:t>
            </w:r>
          </w:p>
        </w:tc>
        <w:tc>
          <w:tcPr>
            <w:tcW w:w="4261" w:type="dxa"/>
          </w:tcPr>
          <w:p w:rsidR="00C81979" w:rsidRDefault="00E2776E">
            <w:pPr>
              <w:pStyle w:val="answer"/>
              <w:ind w:left="540" w:hanging="540"/>
            </w:pPr>
            <w:r>
              <w:t>K)</w:t>
            </w:r>
            <w:r>
              <w:tab/>
              <w:t>profession</w:t>
            </w:r>
          </w:p>
        </w:tc>
      </w:tr>
      <w:tr w:rsidR="00C81979">
        <w:tc>
          <w:tcPr>
            <w:tcW w:w="4261" w:type="dxa"/>
          </w:tcPr>
          <w:p w:rsidR="00C81979" w:rsidRDefault="00E2776E">
            <w:pPr>
              <w:pStyle w:val="answer"/>
              <w:ind w:left="540" w:hanging="540"/>
            </w:pPr>
            <w:r>
              <w:t>D)</w:t>
            </w:r>
            <w:r>
              <w:tab/>
              <w:t>enhance</w:t>
            </w:r>
          </w:p>
        </w:tc>
        <w:tc>
          <w:tcPr>
            <w:tcW w:w="4261" w:type="dxa"/>
          </w:tcPr>
          <w:p w:rsidR="00C81979" w:rsidRDefault="00E2776E">
            <w:pPr>
              <w:pStyle w:val="answer"/>
              <w:ind w:left="540" w:hanging="540"/>
            </w:pPr>
            <w:r>
              <w:t>L)</w:t>
            </w:r>
            <w:r>
              <w:tab/>
              <w:t>remarkably</w:t>
            </w:r>
          </w:p>
        </w:tc>
      </w:tr>
      <w:tr w:rsidR="00C81979">
        <w:tc>
          <w:tcPr>
            <w:tcW w:w="4261" w:type="dxa"/>
          </w:tcPr>
          <w:p w:rsidR="00C81979" w:rsidRDefault="00E2776E">
            <w:pPr>
              <w:pStyle w:val="answer"/>
              <w:ind w:left="540" w:hanging="540"/>
            </w:pPr>
            <w:r>
              <w:t>E)</w:t>
            </w:r>
            <w:r>
              <w:tab/>
              <w:t>enormous</w:t>
            </w:r>
          </w:p>
        </w:tc>
        <w:tc>
          <w:tcPr>
            <w:tcW w:w="4261" w:type="dxa"/>
          </w:tcPr>
          <w:p w:rsidR="00C81979" w:rsidRDefault="00E2776E">
            <w:pPr>
              <w:pStyle w:val="answer"/>
              <w:ind w:left="540" w:hanging="540"/>
            </w:pPr>
            <w:r>
              <w:t>M)</w:t>
            </w:r>
            <w:r>
              <w:tab/>
              <w:t>require</w:t>
            </w:r>
          </w:p>
        </w:tc>
      </w:tr>
      <w:tr w:rsidR="00C81979">
        <w:tc>
          <w:tcPr>
            <w:tcW w:w="4261" w:type="dxa"/>
          </w:tcPr>
          <w:p w:rsidR="00C81979" w:rsidRDefault="00E2776E">
            <w:pPr>
              <w:pStyle w:val="answer"/>
              <w:ind w:left="540" w:hanging="540"/>
            </w:pPr>
            <w:r>
              <w:t>F)</w:t>
            </w:r>
            <w:r>
              <w:tab/>
              <w:t>especially</w:t>
            </w:r>
          </w:p>
        </w:tc>
        <w:tc>
          <w:tcPr>
            <w:tcW w:w="4261" w:type="dxa"/>
          </w:tcPr>
          <w:p w:rsidR="00C81979" w:rsidRDefault="00E2776E">
            <w:pPr>
              <w:pStyle w:val="answer"/>
              <w:ind w:left="540" w:hanging="540"/>
            </w:pPr>
            <w:r>
              <w:t>N)</w:t>
            </w:r>
            <w:r>
              <w:tab/>
              <w:t>sensitive</w:t>
            </w:r>
          </w:p>
        </w:tc>
      </w:tr>
      <w:tr w:rsidR="00C81979">
        <w:tc>
          <w:tcPr>
            <w:tcW w:w="4261" w:type="dxa"/>
          </w:tcPr>
          <w:p w:rsidR="00C81979" w:rsidRDefault="00E2776E">
            <w:pPr>
              <w:pStyle w:val="answer"/>
              <w:ind w:left="540" w:hanging="540"/>
            </w:pPr>
            <w:r>
              <w:t>G)</w:t>
            </w:r>
            <w:r>
              <w:tab/>
              <w:t>hinder</w:t>
            </w:r>
          </w:p>
        </w:tc>
        <w:tc>
          <w:tcPr>
            <w:tcW w:w="4261" w:type="dxa"/>
          </w:tcPr>
          <w:p w:rsidR="00C81979" w:rsidRDefault="00E2776E">
            <w:pPr>
              <w:pStyle w:val="answer"/>
              <w:ind w:left="540" w:hanging="540"/>
            </w:pPr>
            <w:r>
              <w:t>O)</w:t>
            </w:r>
            <w:r>
              <w:tab/>
              <w:t>urge</w:t>
            </w:r>
          </w:p>
        </w:tc>
      </w:tr>
      <w:tr w:rsidR="00C81979">
        <w:tc>
          <w:tcPr>
            <w:tcW w:w="4261" w:type="dxa"/>
          </w:tcPr>
          <w:p w:rsidR="00C81979" w:rsidRDefault="00E2776E">
            <w:pPr>
              <w:pStyle w:val="answer"/>
              <w:ind w:left="540" w:hanging="540"/>
            </w:pPr>
            <w:r>
              <w:t>H)</w:t>
            </w:r>
            <w:r>
              <w:tab/>
              <w:t>mission</w:t>
            </w:r>
          </w:p>
        </w:tc>
        <w:tc>
          <w:tcPr>
            <w:tcW w:w="4261" w:type="dxa"/>
          </w:tcPr>
          <w:p w:rsidR="00C81979" w:rsidRDefault="00E2776E">
            <w:pPr>
              <w:pStyle w:val="answer"/>
              <w:ind w:left="540" w:hanging="540"/>
            </w:pPr>
            <w:r>
              <w:fldChar w:fldCharType="begin"/>
            </w:r>
            <w:r>
              <w:instrText xml:space="preserve">EQ </w:instrText>
            </w:r>
            <w:r>
              <w:rPr>
                <w:rFonts w:hint="eastAsia"/>
              </w:rPr>
              <w:instrText>\o(</w:instrText>
            </w:r>
            <w:r>
              <w:rPr>
                <w:rFonts w:hint="eastAsia"/>
                <w:color w:val="FFFFFF"/>
              </w:rPr>
              <w:instrText>http://www.TopSage.com</w:instrText>
            </w:r>
            <w:r>
              <w:rPr>
                <w:rFonts w:hint="eastAsia"/>
              </w:rPr>
              <w:instrText>,</w:instrText>
            </w:r>
            <w:r>
              <w:rPr>
                <w:rFonts w:hint="eastAsia"/>
                <w:vanish/>
                <w:color w:val="0000FF"/>
                <w:szCs w:val="21"/>
              </w:rPr>
              <w:instrText>大家网，精品学习资源中心！</w:instrText>
            </w:r>
            <w:r>
              <w:rPr>
                <w:rFonts w:hint="eastAsia"/>
              </w:rPr>
              <w:instrText>)</w:instrText>
            </w:r>
            <w:r>
              <w:fldChar w:fldCharType="end"/>
            </w:r>
          </w:p>
        </w:tc>
      </w:tr>
    </w:tbl>
    <w:p w:rsidR="00C81979" w:rsidRDefault="00C81979">
      <w:pPr>
        <w:spacing w:before="240" w:after="60"/>
        <w:ind w:left="420" w:hanging="420"/>
      </w:pPr>
    </w:p>
    <w:p w:rsidR="00C81979" w:rsidRDefault="00E2776E">
      <w:pPr>
        <w:pStyle w:val="4"/>
      </w:pPr>
      <w:r>
        <w:t>Section B</w:t>
      </w:r>
      <w:bookmarkEnd w:id="24"/>
      <w:bookmarkEnd w:id="25"/>
    </w:p>
    <w:p w:rsidR="00C81979" w:rsidRDefault="00E2776E">
      <w:pPr>
        <w:pStyle w:val="Directions"/>
        <w:spacing w:before="120" w:after="120"/>
      </w:pPr>
      <w:r>
        <w:rPr>
          <w:b/>
          <w:i w:val="0"/>
        </w:rPr>
        <w:t>Directions:</w:t>
      </w:r>
      <w:r>
        <w:rPr>
          <w:b/>
          <w:i w:val="0"/>
        </w:rPr>
        <w:tab/>
      </w:r>
      <w:r>
        <w:t>There are 2 passages in this section.</w:t>
      </w:r>
      <w:r>
        <w:rPr>
          <w:rFonts w:hint="eastAsia"/>
        </w:rPr>
        <w:t xml:space="preserve"> </w:t>
      </w:r>
      <w:r>
        <w:t>Each passage is followed by some questions or unfinished statements.</w:t>
      </w:r>
      <w:r>
        <w:rPr>
          <w:rFonts w:hint="eastAsia"/>
        </w:rPr>
        <w:t xml:space="preserve"> </w:t>
      </w:r>
      <w:r>
        <w:t>For each of them there are four choices marked A)</w:t>
      </w:r>
      <w:r>
        <w:rPr>
          <w:rFonts w:hint="eastAsia"/>
        </w:rPr>
        <w:t xml:space="preserve">, </w:t>
      </w:r>
      <w:r>
        <w:t>B)</w:t>
      </w:r>
      <w:r>
        <w:rPr>
          <w:rFonts w:hint="eastAsia"/>
        </w:rPr>
        <w:t xml:space="preserve">, </w:t>
      </w:r>
      <w:r>
        <w:t>C) and D)</w:t>
      </w:r>
      <w:r>
        <w:rPr>
          <w:rFonts w:hint="eastAsia"/>
        </w:rPr>
        <w:t>.</w:t>
      </w:r>
      <w:r>
        <w:t xml:space="preserve"> </w:t>
      </w:r>
      <w:r>
        <w:rPr>
          <w:rFonts w:hint="eastAsia"/>
        </w:rPr>
        <w:t>Y</w:t>
      </w:r>
      <w:r>
        <w:t>ou should decide on the best choice and mark the correspondi</w:t>
      </w:r>
      <w:r>
        <w:t>ng letter</w:t>
      </w:r>
      <w:r>
        <w:rPr>
          <w:rFonts w:hint="eastAsia"/>
        </w:rPr>
        <w:t xml:space="preserve"> </w:t>
      </w:r>
      <w:r>
        <w:t xml:space="preserve">on </w:t>
      </w:r>
      <w:r>
        <w:rPr>
          <w:rFonts w:ascii="Arial Rounded MT Bold" w:hAnsi="Arial Rounded MT Bold"/>
          <w:b/>
        </w:rPr>
        <w:t>Answer Sheet 2</w:t>
      </w:r>
      <w:r>
        <w:t xml:space="preserve"> with a single line through the </w:t>
      </w:r>
      <w:proofErr w:type="spellStart"/>
      <w:r>
        <w:t>centre</w:t>
      </w:r>
      <w:proofErr w:type="spellEnd"/>
      <w:r>
        <w:t>.</w:t>
      </w:r>
    </w:p>
    <w:p w:rsidR="00C81979" w:rsidRDefault="00E2776E">
      <w:pPr>
        <w:pStyle w:val="5"/>
      </w:pPr>
      <w:bookmarkStart w:id="26" w:name="_Toc236519882"/>
      <w:bookmarkStart w:id="27" w:name="_Toc238982978"/>
      <w:r>
        <w:t>Passage One</w:t>
      </w:r>
      <w:bookmarkEnd w:id="26"/>
      <w:bookmarkEnd w:id="27"/>
    </w:p>
    <w:p w:rsidR="00C81979" w:rsidRDefault="00E2776E">
      <w:pPr>
        <w:pStyle w:val="Parahead"/>
      </w:pPr>
      <w:r>
        <w:t xml:space="preserve">Questions </w:t>
      </w:r>
      <w:r>
        <w:rPr>
          <w:bCs/>
        </w:rPr>
        <w:t>57 to 61 are based on the following passage.</w:t>
      </w:r>
    </w:p>
    <w:p w:rsidR="00C81979" w:rsidRDefault="00E2776E">
      <w:pPr>
        <w:pStyle w:val="afe"/>
        <w:spacing w:before="60" w:after="36"/>
        <w:ind w:firstLine="480"/>
      </w:pPr>
      <w:r>
        <w:t xml:space="preserve">The January fashion show, called </w:t>
      </w:r>
      <w:proofErr w:type="spellStart"/>
      <w:r>
        <w:t>FutureFashion</w:t>
      </w:r>
      <w:proofErr w:type="spellEnd"/>
      <w:r>
        <w:t>, exemplified how far green design has come. Organized by the New York-based</w:t>
      </w:r>
      <w:r>
        <w:t xml:space="preserve"> nonprofit Earth Pledge, the show inspired many top designers to work with sustainable fabrics for the first time. Several have since made pledges to include organic fabrics in their lines.</w:t>
      </w:r>
    </w:p>
    <w:p w:rsidR="00C81979" w:rsidRDefault="00E2776E">
      <w:pPr>
        <w:pStyle w:val="afe"/>
        <w:spacing w:before="60" w:after="36"/>
        <w:ind w:firstLine="480"/>
      </w:pPr>
      <w:r>
        <w:t>The designers who undertake green</w:t>
      </w:r>
      <w:r>
        <w:rPr>
          <w:rFonts w:hint="eastAsia"/>
        </w:rPr>
        <w:t xml:space="preserve"> </w:t>
      </w:r>
      <w:r>
        <w:t>fashion still face many challeng</w:t>
      </w:r>
      <w:r>
        <w:t>es. S</w:t>
      </w:r>
      <w:r>
        <w:rPr>
          <w:rFonts w:hint="eastAsia"/>
        </w:rPr>
        <w:t>c</w:t>
      </w:r>
      <w:r>
        <w:t>o</w:t>
      </w:r>
      <w:r>
        <w:rPr>
          <w:rFonts w:hint="eastAsia"/>
        </w:rPr>
        <w:t>tt</w:t>
      </w:r>
      <w:r>
        <w:t xml:space="preserve"> Hahn, cofounder with Gregory of Rogan and </w:t>
      </w:r>
      <w:proofErr w:type="spellStart"/>
      <w:r>
        <w:t>Loomstate</w:t>
      </w:r>
      <w:proofErr w:type="spellEnd"/>
      <w:r>
        <w:t>, which uses all-organic cotton, says high-quality sustainable materials can still be tough to find. “Most designers with existing labels ar</w:t>
      </w:r>
      <w:r>
        <w:rPr>
          <w:rFonts w:hint="eastAsia"/>
        </w:rPr>
        <w:t>e</w:t>
      </w:r>
      <w:r>
        <w:t xml:space="preserve"> finding there aren’t comparable fabrics that can just</w:t>
      </w:r>
      <w:r>
        <w:t xml:space="preserve"> replace what you’re doing and what your customers are used to</w:t>
      </w:r>
      <w:r>
        <w:rPr>
          <w:rFonts w:hint="eastAsia"/>
        </w:rPr>
        <w:t>,</w:t>
      </w:r>
      <w:r>
        <w:t>” he says. For exa</w:t>
      </w:r>
      <w:r>
        <w:rPr>
          <w:rFonts w:hint="eastAsia"/>
        </w:rPr>
        <w:t>m</w:t>
      </w:r>
      <w:r>
        <w:t>ple, organic cotto</w:t>
      </w:r>
      <w:r>
        <w:rPr>
          <w:rFonts w:hint="eastAsia"/>
        </w:rPr>
        <w:t>n</w:t>
      </w:r>
      <w:r>
        <w:t xml:space="preserve"> and non-organic cotton are virtually indistinguishable once woven into a dress. B</w:t>
      </w:r>
      <w:r>
        <w:rPr>
          <w:rFonts w:hint="eastAsia"/>
        </w:rPr>
        <w:t>ut</w:t>
      </w:r>
      <w:r>
        <w:t xml:space="preserve"> some popular synthetics, like stretch nylon, still have few eco-friend</w:t>
      </w:r>
      <w:r>
        <w:t>ly equivalents.</w:t>
      </w:r>
    </w:p>
    <w:p w:rsidR="00C81979" w:rsidRDefault="00E2776E">
      <w:pPr>
        <w:pStyle w:val="afe"/>
        <w:spacing w:before="60" w:after="36"/>
        <w:ind w:firstLine="480"/>
      </w:pPr>
      <w:r>
        <w:t>Those who do make the switch are finding they have more support. Last year the influential trade show Designers &amp; Agents stopped charging its participation f</w:t>
      </w:r>
      <w:r>
        <w:rPr>
          <w:rFonts w:hint="eastAsia"/>
        </w:rPr>
        <w:t>e</w:t>
      </w:r>
      <w:r>
        <w:t xml:space="preserve">e for young green </w:t>
      </w:r>
      <w:r>
        <w:rPr>
          <w:i/>
        </w:rPr>
        <w:t>entrepreneurs</w:t>
      </w:r>
      <w:r>
        <w:t xml:space="preserve"> </w:t>
      </w:r>
      <w:r>
        <w:rPr>
          <w:rFonts w:eastAsia="楷体_GB2312"/>
        </w:rPr>
        <w:t>(</w:t>
      </w:r>
      <w:proofErr w:type="spellStart"/>
      <w:r>
        <w:rPr>
          <w:rFonts w:eastAsia="楷体_GB2312" w:hint="eastAsia"/>
        </w:rPr>
        <w:t>企业家</w:t>
      </w:r>
      <w:proofErr w:type="spellEnd"/>
      <w:r>
        <w:rPr>
          <w:rFonts w:eastAsia="楷体_GB2312"/>
        </w:rPr>
        <w:t>)</w:t>
      </w:r>
      <w:r>
        <w:t xml:space="preserve"> who attend its two springtime shows in Los A</w:t>
      </w:r>
      <w:r>
        <w:t>ngeles and</w:t>
      </w:r>
      <w:r>
        <w:rPr>
          <w:rFonts w:hint="eastAsia"/>
        </w:rPr>
        <w:t xml:space="preserve"> </w:t>
      </w:r>
      <w:r>
        <w:t>New York and gave special recognition to designers whose collections are at least 25% sustainable. It now counts more than 50 green designers, up from fewer than a dozen two years ago. This week Wal-Mart is set to announce a major initiative aim</w:t>
      </w:r>
      <w:r>
        <w:t xml:space="preserve">ed at helping cotton farmers go </w:t>
      </w:r>
      <w:r>
        <w:lastRenderedPageBreak/>
        <w:t xml:space="preserve">organic: it will buy </w:t>
      </w:r>
      <w:r>
        <w:rPr>
          <w:i/>
        </w:rPr>
        <w:t>transitional</w:t>
      </w:r>
      <w:r>
        <w:t xml:space="preserve"> </w:t>
      </w:r>
      <w:r>
        <w:rPr>
          <w:rFonts w:eastAsia="楷体_GB2312"/>
        </w:rPr>
        <w:t>(</w:t>
      </w:r>
      <w:proofErr w:type="spellStart"/>
      <w:r>
        <w:rPr>
          <w:rFonts w:eastAsia="楷体_GB2312" w:hint="eastAsia"/>
        </w:rPr>
        <w:t>过渡型的</w:t>
      </w:r>
      <w:proofErr w:type="spellEnd"/>
      <w:r>
        <w:rPr>
          <w:rFonts w:eastAsia="楷体_GB2312" w:hint="eastAsia"/>
        </w:rPr>
        <w:t>)</w:t>
      </w:r>
      <w:r>
        <w:t xml:space="preserve"> cotton at higher prices, thus helping to expand the supply of a key sustainable material. “Mainstream is about to occur,” says </w:t>
      </w:r>
      <w:r>
        <w:rPr>
          <w:rFonts w:hint="eastAsia"/>
        </w:rPr>
        <w:t>Hahn</w:t>
      </w:r>
      <w:r>
        <w:t>.</w:t>
      </w:r>
    </w:p>
    <w:p w:rsidR="00C81979" w:rsidRDefault="00E2776E">
      <w:pPr>
        <w:pStyle w:val="afe"/>
        <w:spacing w:before="60" w:after="36"/>
        <w:ind w:firstLine="480"/>
      </w:pPr>
      <w:r>
        <w:t xml:space="preserve">Some </w:t>
      </w:r>
      <w:r>
        <w:rPr>
          <w:i/>
        </w:rPr>
        <w:t>analysts</w:t>
      </w:r>
      <w:r>
        <w:t xml:space="preserve"> </w:t>
      </w:r>
      <w:r>
        <w:rPr>
          <w:rFonts w:eastAsia="楷体_GB2312"/>
        </w:rPr>
        <w:t>(</w:t>
      </w:r>
      <w:proofErr w:type="spellStart"/>
      <w:r>
        <w:rPr>
          <w:rFonts w:eastAsia="楷体_GB2312" w:hint="eastAsia"/>
        </w:rPr>
        <w:t>分析师</w:t>
      </w:r>
      <w:proofErr w:type="spellEnd"/>
      <w:r>
        <w:rPr>
          <w:rFonts w:eastAsia="楷体_GB2312"/>
        </w:rPr>
        <w:t>)</w:t>
      </w:r>
      <w:r>
        <w:t xml:space="preserve"> are less sure. Among consumers, only 18</w:t>
      </w:r>
      <w:r>
        <w:rPr>
          <w:rFonts w:hint="eastAsia"/>
        </w:rPr>
        <w:t>%</w:t>
      </w:r>
      <w:r>
        <w:t xml:space="preserve"> are even aware that </w:t>
      </w:r>
      <w:proofErr w:type="spellStart"/>
      <w:r>
        <w:t>ecofashion</w:t>
      </w:r>
      <w:proofErr w:type="spellEnd"/>
      <w:r>
        <w:t xml:space="preserve"> exists, up from </w:t>
      </w:r>
      <w:r>
        <w:rPr>
          <w:rFonts w:hint="eastAsia"/>
        </w:rPr>
        <w:t>6%</w:t>
      </w:r>
      <w:r>
        <w:t xml:space="preserve"> four years ago. Natalie</w:t>
      </w:r>
      <w:r>
        <w:rPr>
          <w:rFonts w:hint="eastAsia"/>
        </w:rPr>
        <w:t xml:space="preserve"> </w:t>
      </w:r>
      <w:proofErr w:type="spellStart"/>
      <w:r>
        <w:t>Hormilla</w:t>
      </w:r>
      <w:proofErr w:type="spellEnd"/>
      <w:r>
        <w:t>, a fashion writer, is an example of the unconverted consumer. When asked if she owned any sustainable clothes, she replied: “Not th</w:t>
      </w:r>
      <w:r>
        <w:t>at I’m aware of</w:t>
      </w:r>
      <w:r>
        <w:rPr>
          <w:rFonts w:hint="eastAsia"/>
        </w:rPr>
        <w:t>.</w:t>
      </w:r>
      <w:r>
        <w:t>”</w:t>
      </w:r>
      <w:r>
        <w:rPr>
          <w:rFonts w:hint="eastAsia"/>
        </w:rPr>
        <w:t xml:space="preserve"> </w:t>
      </w:r>
      <w:r>
        <w:t>Like most consumers, she finds little time to shop, and when she does, she’s on the hunt for</w:t>
      </w:r>
      <w:r>
        <w:rPr>
          <w:rFonts w:hint="eastAsia"/>
        </w:rPr>
        <w:t xml:space="preserve"> </w:t>
      </w:r>
      <w:r>
        <w:t>“cute stuff that isn’t too expensive.” By her own admission, green just isn’t yet on her mind. But—thanks to the combined efforts of designers, r</w:t>
      </w:r>
      <w:r>
        <w:t>etailers and suppliers—one day it will be.</w:t>
      </w:r>
    </w:p>
    <w:p w:rsidR="00C81979" w:rsidRDefault="00E2776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C81979" w:rsidRDefault="00E2776E">
      <w:pPr>
        <w:pStyle w:val="TopSagecom"/>
        <w:spacing w:before="240" w:after="60"/>
        <w:ind w:left="480" w:hanging="480"/>
      </w:pPr>
      <w:r>
        <w:fldChar w:fldCharType="begin"/>
      </w:r>
      <w:r>
        <w:instrText xml:space="preserve"> HYPERLINK "http://club.topsage.com/thread-402838-1-1.html" \o "</w:instrText>
      </w:r>
      <w:r>
        <w:instrText>参考答案：</w:instrText>
      </w:r>
      <w:r>
        <w:instrText xml:space="preserve">A" </w:instrText>
      </w:r>
      <w:r>
        <w:fldChar w:fldCharType="separate"/>
      </w:r>
      <w:r>
        <w:rPr>
          <w:rStyle w:val="af1"/>
          <w:u w:val="none"/>
        </w:rPr>
        <w:t>57</w:t>
      </w:r>
      <w:r>
        <w:fldChar w:fldCharType="end"/>
      </w:r>
      <w:r>
        <w:t>.</w:t>
      </w:r>
      <w:r>
        <w:tab/>
        <w:t xml:space="preserve">What is said about </w:t>
      </w:r>
      <w:proofErr w:type="spellStart"/>
      <w:r>
        <w:t>FutureFashion</w:t>
      </w:r>
      <w:proofErr w:type="spellEnd"/>
      <w:r>
        <w:t>?</w:t>
      </w:r>
    </w:p>
    <w:p w:rsidR="00C81979" w:rsidRDefault="00E2776E" w:rsidP="00D20CFF">
      <w:pPr>
        <w:pStyle w:val="aff"/>
        <w:spacing w:before="60" w:after="60"/>
        <w:ind w:left="975" w:hanging="480"/>
      </w:pPr>
      <w:r>
        <w:t>A) It inspired many leading designers to start going green.</w:t>
      </w:r>
    </w:p>
    <w:p w:rsidR="00C81979" w:rsidRDefault="00E2776E" w:rsidP="00D20CFF">
      <w:pPr>
        <w:pStyle w:val="aff"/>
        <w:spacing w:before="60" w:after="60"/>
        <w:ind w:left="975" w:hanging="480"/>
      </w:pPr>
      <w:r>
        <w:rPr>
          <w:rFonts w:hint="eastAsia"/>
        </w:rPr>
        <w:t>B</w:t>
      </w:r>
      <w:r>
        <w:t xml:space="preserve">) It showed that </w:t>
      </w:r>
      <w:r>
        <w:t>designers using organic fabrics would go far.</w:t>
      </w:r>
    </w:p>
    <w:p w:rsidR="00C81979" w:rsidRDefault="00E2776E" w:rsidP="00D20CFF">
      <w:pPr>
        <w:pStyle w:val="aff"/>
        <w:spacing w:before="60" w:after="60"/>
        <w:ind w:left="975" w:hanging="480"/>
      </w:pPr>
      <w:r>
        <w:t>C) It served as an example of how fashion shows should be organized.</w:t>
      </w:r>
    </w:p>
    <w:p w:rsidR="00C81979" w:rsidRDefault="00E2776E" w:rsidP="00D20CFF">
      <w:pPr>
        <w:pStyle w:val="aff"/>
        <w:spacing w:before="60" w:after="60"/>
        <w:ind w:left="975" w:hanging="480"/>
      </w:pPr>
      <w:r>
        <w:t>D) It convinced the public that fashionable clothes should be made durable.</w:t>
      </w:r>
    </w:p>
    <w:p w:rsidR="00C81979" w:rsidRDefault="00E2776E">
      <w:pPr>
        <w:pStyle w:val="TopSagecom"/>
        <w:spacing w:before="240" w:after="60"/>
        <w:ind w:left="480" w:hanging="480"/>
      </w:pPr>
      <w:hyperlink r:id="rId67" w:tooltip="参考答案：D" w:history="1">
        <w:r>
          <w:rPr>
            <w:rStyle w:val="af1"/>
            <w:u w:val="none"/>
          </w:rPr>
          <w:t>58</w:t>
        </w:r>
      </w:hyperlink>
      <w:r>
        <w:t>.</w:t>
      </w:r>
      <w:r>
        <w:tab/>
        <w:t>According to Scott Hahn, one big challenge to designers who will go organic is that</w:t>
      </w:r>
      <w:r>
        <w:rPr>
          <w:rFonts w:hint="eastAsia"/>
        </w:rP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C81979" w:rsidRDefault="00E2776E" w:rsidP="00D20CFF">
      <w:pPr>
        <w:pStyle w:val="aff"/>
        <w:spacing w:before="60" w:after="60"/>
        <w:ind w:left="975" w:hanging="480"/>
      </w:pPr>
      <w:r>
        <w:t>A</w:t>
      </w:r>
      <w:r>
        <w:rPr>
          <w:rFonts w:hint="eastAsia"/>
        </w:rPr>
        <w:t>)</w:t>
      </w:r>
      <w:r>
        <w:t xml:space="preserve"> </w:t>
      </w:r>
      <w:proofErr w:type="gramStart"/>
      <w:r>
        <w:t>much</w:t>
      </w:r>
      <w:proofErr w:type="gramEnd"/>
      <w:r>
        <w:t xml:space="preserve"> more time is needed to finish a dress using sustainable materials</w:t>
      </w:r>
    </w:p>
    <w:p w:rsidR="00C81979" w:rsidRDefault="00E2776E" w:rsidP="00D20CFF">
      <w:pPr>
        <w:pStyle w:val="aff"/>
        <w:spacing w:before="60" w:after="60"/>
        <w:ind w:left="975" w:hanging="480"/>
      </w:pPr>
      <w:r>
        <w:t xml:space="preserve">B) </w:t>
      </w:r>
      <w:proofErr w:type="gramStart"/>
      <w:r>
        <w:t>they</w:t>
      </w:r>
      <w:proofErr w:type="gramEnd"/>
      <w:r>
        <w:t xml:space="preserve"> have to create new brands for clothes made of organic materials</w:t>
      </w:r>
    </w:p>
    <w:p w:rsidR="00C81979" w:rsidRDefault="00E2776E" w:rsidP="00D20CFF">
      <w:pPr>
        <w:pStyle w:val="aff"/>
        <w:spacing w:before="60" w:after="60"/>
        <w:ind w:left="975" w:hanging="480"/>
      </w:pPr>
      <w:r>
        <w:t xml:space="preserve">C) </w:t>
      </w:r>
      <w:proofErr w:type="gramStart"/>
      <w:r>
        <w:t>cu</w:t>
      </w:r>
      <w:r>
        <w:t>stomers</w:t>
      </w:r>
      <w:proofErr w:type="gramEnd"/>
      <w:r>
        <w:t xml:space="preserve"> have difficulty telling organic from non-organic material</w:t>
      </w:r>
      <w:r>
        <w:rPr>
          <w:rFonts w:hint="eastAsia"/>
        </w:rPr>
        <w:t>s</w:t>
      </w:r>
    </w:p>
    <w:p w:rsidR="00C81979" w:rsidRDefault="00E2776E" w:rsidP="00D20CFF">
      <w:pPr>
        <w:pStyle w:val="aff"/>
        <w:spacing w:before="60" w:after="60"/>
        <w:ind w:left="975" w:hanging="480"/>
      </w:pPr>
      <w:r>
        <w:t>D</w:t>
      </w:r>
      <w:r>
        <w:rPr>
          <w:rFonts w:hint="eastAsia"/>
        </w:rPr>
        <w:t>)</w:t>
      </w:r>
      <w:r>
        <w:t xml:space="preserve"> </w:t>
      </w:r>
      <w:proofErr w:type="gramStart"/>
      <w:r>
        <w:t>quality</w:t>
      </w:r>
      <w:proofErr w:type="gramEnd"/>
      <w:r>
        <w:t xml:space="preserve"> organic replacements for synthetics are not readily available</w:t>
      </w:r>
    </w:p>
    <w:p w:rsidR="00C81979" w:rsidRDefault="00E2776E">
      <w:pPr>
        <w:pStyle w:val="TopSagecom"/>
        <w:spacing w:before="240" w:after="60"/>
        <w:ind w:left="480" w:hanging="480"/>
      </w:pPr>
      <w:hyperlink r:id="rId68" w:tooltip="参考答案：D" w:history="1">
        <w:r>
          <w:rPr>
            <w:rStyle w:val="af1"/>
            <w:u w:val="none"/>
          </w:rPr>
          <w:t>59</w:t>
        </w:r>
      </w:hyperlink>
      <w:r>
        <w:t>.</w:t>
      </w:r>
      <w:r>
        <w:tab/>
        <w:t>We learn from Paragraph 3 that design</w:t>
      </w:r>
      <w:r>
        <w:t>ers who undertake green fashion</w:t>
      </w:r>
      <w:r>
        <w:rPr>
          <w:rFonts w:hint="eastAsia"/>
        </w:rP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C81979" w:rsidRDefault="00E2776E" w:rsidP="00D20CFF">
      <w:pPr>
        <w:pStyle w:val="aff"/>
        <w:spacing w:before="60" w:after="60"/>
        <w:ind w:left="975" w:hanging="480"/>
      </w:pPr>
      <w:r>
        <w:t xml:space="preserve">A) </w:t>
      </w:r>
      <w:proofErr w:type="gramStart"/>
      <w:r>
        <w:t>can</w:t>
      </w:r>
      <w:proofErr w:type="gramEnd"/>
      <w:r>
        <w:t xml:space="preserve"> attend various trade shows free</w:t>
      </w:r>
    </w:p>
    <w:p w:rsidR="00C81979" w:rsidRDefault="00E2776E" w:rsidP="00D20CFF">
      <w:pPr>
        <w:pStyle w:val="aff"/>
        <w:spacing w:before="60" w:after="60"/>
        <w:ind w:left="975" w:hanging="480"/>
      </w:pPr>
      <w:r>
        <w:t xml:space="preserve">B) </w:t>
      </w:r>
      <w:proofErr w:type="gramStart"/>
      <w:r>
        <w:t>are</w:t>
      </w:r>
      <w:proofErr w:type="gramEnd"/>
      <w:r>
        <w:t xml:space="preserve"> readily recognized by the fashion world</w:t>
      </w:r>
    </w:p>
    <w:p w:rsidR="00C81979" w:rsidRDefault="00E2776E" w:rsidP="00D20CFF">
      <w:pPr>
        <w:pStyle w:val="aff"/>
        <w:spacing w:before="60" w:after="60"/>
        <w:ind w:left="975" w:hanging="480"/>
      </w:pPr>
      <w:r>
        <w:t xml:space="preserve">C) </w:t>
      </w:r>
      <w:proofErr w:type="gramStart"/>
      <w:r>
        <w:t>can</w:t>
      </w:r>
      <w:proofErr w:type="gramEnd"/>
      <w:r>
        <w:t xml:space="preserve"> buy organic cotton at favorable prices</w:t>
      </w:r>
    </w:p>
    <w:p w:rsidR="00C81979" w:rsidRDefault="00E2776E" w:rsidP="00D20CFF">
      <w:pPr>
        <w:pStyle w:val="aff"/>
        <w:spacing w:before="60" w:after="60"/>
        <w:ind w:left="975" w:hanging="480"/>
      </w:pPr>
      <w:r>
        <w:t xml:space="preserve">D) </w:t>
      </w:r>
      <w:proofErr w:type="gramStart"/>
      <w:r>
        <w:t>are</w:t>
      </w:r>
      <w:proofErr w:type="gramEnd"/>
      <w:r>
        <w:t xml:space="preserve"> gaining more and more support</w:t>
      </w:r>
    </w:p>
    <w:p w:rsidR="00C81979" w:rsidRDefault="00E2776E">
      <w:pPr>
        <w:pStyle w:val="TopSagecom"/>
        <w:spacing w:before="240" w:after="60"/>
        <w:ind w:left="480" w:hanging="480"/>
      </w:pPr>
      <w:hyperlink r:id="rId69" w:tooltip="参考答案：A" w:history="1">
        <w:r>
          <w:rPr>
            <w:rStyle w:val="af1"/>
            <w:rFonts w:hint="eastAsia"/>
            <w:u w:val="none"/>
          </w:rPr>
          <w:t>60</w:t>
        </w:r>
      </w:hyperlink>
      <w:r>
        <w:t>.</w:t>
      </w:r>
      <w:r>
        <w:tab/>
      </w:r>
      <w:r>
        <w:rPr>
          <w:rFonts w:hint="eastAsia"/>
        </w:rPr>
        <w:t>W</w:t>
      </w:r>
      <w:r>
        <w:t xml:space="preserve">hat is Natalie </w:t>
      </w:r>
      <w:proofErr w:type="spellStart"/>
      <w:r>
        <w:t>Hormilla’s</w:t>
      </w:r>
      <w:proofErr w:type="spellEnd"/>
      <w:r>
        <w:t xml:space="preserve"> attitude toward </w:t>
      </w:r>
      <w:proofErr w:type="spellStart"/>
      <w:r>
        <w:t>ecofashion</w:t>
      </w:r>
      <w:proofErr w:type="spellEnd"/>
      <w:r>
        <w:t>?</w:t>
      </w:r>
    </w:p>
    <w:p w:rsidR="00C81979" w:rsidRDefault="00E2776E" w:rsidP="00D20CFF">
      <w:pPr>
        <w:pStyle w:val="aff"/>
        <w:spacing w:before="60" w:after="60"/>
        <w:ind w:left="975" w:hanging="480"/>
      </w:pPr>
      <w:r>
        <w:t>A) She doesn’t seem to care about it.</w:t>
      </w:r>
    </w:p>
    <w:p w:rsidR="00C81979" w:rsidRDefault="00E2776E" w:rsidP="00D20CFF">
      <w:pPr>
        <w:pStyle w:val="aff"/>
        <w:spacing w:before="60" w:after="60"/>
        <w:ind w:left="975" w:hanging="480"/>
      </w:pPr>
      <w:r>
        <w:t xml:space="preserve">B) </w:t>
      </w:r>
      <w:r>
        <w:rPr>
          <w:rFonts w:hint="eastAsia"/>
        </w:rPr>
        <w:t>S</w:t>
      </w:r>
      <w:r>
        <w:t>he doesn’t think it is sustainable.</w:t>
      </w:r>
    </w:p>
    <w:p w:rsidR="00C81979" w:rsidRDefault="00E2776E" w:rsidP="00D20CFF">
      <w:pPr>
        <w:pStyle w:val="aff"/>
        <w:spacing w:before="60" w:after="60"/>
        <w:ind w:left="975" w:hanging="480"/>
      </w:pPr>
      <w:r>
        <w:t>C) She is doubtful of its practical value.</w:t>
      </w:r>
    </w:p>
    <w:p w:rsidR="00C81979" w:rsidRDefault="00E2776E" w:rsidP="00D20CFF">
      <w:pPr>
        <w:pStyle w:val="aff"/>
        <w:spacing w:before="60" w:after="60"/>
        <w:ind w:left="975" w:hanging="480"/>
      </w:pPr>
      <w:r>
        <w:t>D</w:t>
      </w:r>
      <w:r>
        <w:rPr>
          <w:rFonts w:hint="eastAsia"/>
        </w:rPr>
        <w:t>)</w:t>
      </w:r>
      <w:r>
        <w:t xml:space="preserve"> She is ver</w:t>
      </w:r>
      <w:r>
        <w:t>y much opposed to the idea.</w:t>
      </w:r>
    </w:p>
    <w:p w:rsidR="00C81979" w:rsidRDefault="00E2776E">
      <w:pPr>
        <w:pStyle w:val="TopSagecom"/>
        <w:spacing w:before="240" w:after="60"/>
        <w:ind w:left="480" w:hanging="480"/>
      </w:pPr>
      <w:hyperlink r:id="rId70" w:tooltip="参考答案：B" w:history="1">
        <w:r>
          <w:rPr>
            <w:rStyle w:val="af1"/>
            <w:u w:val="none"/>
          </w:rPr>
          <w:t>61</w:t>
        </w:r>
      </w:hyperlink>
      <w:r>
        <w:t>.</w:t>
      </w:r>
      <w:r>
        <w:rPr>
          <w:rFonts w:hint="eastAsia"/>
        </w:rPr>
        <w:tab/>
      </w:r>
      <w:r>
        <w:t>What does the author think of green fashion?</w:t>
      </w:r>
    </w:p>
    <w:p w:rsidR="00C81979" w:rsidRDefault="00E2776E" w:rsidP="00D20CFF">
      <w:pPr>
        <w:pStyle w:val="aff"/>
        <w:spacing w:before="60" w:after="60"/>
        <w:ind w:left="975" w:hanging="480"/>
      </w:pPr>
      <w:r>
        <w:t xml:space="preserve">A) Green products will soon go </w:t>
      </w:r>
      <w:proofErr w:type="gramStart"/>
      <w:r>
        <w:t>mainstream</w:t>
      </w:r>
      <w:proofErr w:type="gramEnd"/>
      <w:r>
        <w:t>.</w:t>
      </w:r>
    </w:p>
    <w:p w:rsidR="00C81979" w:rsidRDefault="00E2776E" w:rsidP="00D20CFF">
      <w:pPr>
        <w:pStyle w:val="aff"/>
        <w:spacing w:before="60" w:after="60"/>
        <w:ind w:left="975" w:hanging="480"/>
      </w:pPr>
      <w:r>
        <w:t>B) It has a very promising future.</w:t>
      </w:r>
    </w:p>
    <w:p w:rsidR="00C81979" w:rsidRDefault="00E2776E" w:rsidP="00D20CFF">
      <w:pPr>
        <w:pStyle w:val="aff"/>
        <w:spacing w:before="60" w:after="60"/>
        <w:ind w:left="975" w:hanging="480"/>
      </w:pPr>
      <w:r>
        <w:lastRenderedPageBreak/>
        <w:t>C) Consumers have the fina</w:t>
      </w:r>
      <w:r>
        <w:t>l say.</w:t>
      </w:r>
    </w:p>
    <w:p w:rsidR="00C81979" w:rsidRDefault="00E2776E" w:rsidP="00D20CFF">
      <w:pPr>
        <w:pStyle w:val="aff"/>
        <w:spacing w:before="60" w:after="60"/>
        <w:ind w:left="975" w:hanging="480"/>
      </w:pPr>
      <w:r>
        <w:rPr>
          <w:rFonts w:hint="eastAsia"/>
        </w:rPr>
        <w:t>D</w:t>
      </w:r>
      <w:r>
        <w:t>)</w:t>
      </w:r>
      <w:r>
        <w:rPr>
          <w:rFonts w:hint="eastAsia"/>
        </w:rPr>
        <w:t xml:space="preserve"> </w:t>
      </w:r>
      <w:r>
        <w:t>It will appeal more to young people.</w:t>
      </w:r>
    </w:p>
    <w:p w:rsidR="00C81979" w:rsidRDefault="00E2776E">
      <w:pPr>
        <w:pStyle w:val="5"/>
      </w:pPr>
      <w:bookmarkStart w:id="28" w:name="_Toc236519883"/>
      <w:bookmarkStart w:id="29" w:name="_Toc238982979"/>
      <w:r>
        <w:t>Passage Two</w:t>
      </w:r>
      <w:bookmarkEnd w:id="28"/>
      <w:bookmarkEnd w:id="29"/>
    </w:p>
    <w:p w:rsidR="00C81979" w:rsidRDefault="00E2776E">
      <w:pPr>
        <w:pStyle w:val="Parahead"/>
      </w:pPr>
      <w:r>
        <w:t xml:space="preserve">Questions </w:t>
      </w:r>
      <w:r>
        <w:rPr>
          <w:rFonts w:hint="eastAsia"/>
          <w:bCs/>
        </w:rPr>
        <w:t>62</w:t>
      </w:r>
      <w:r>
        <w:rPr>
          <w:bCs/>
        </w:rPr>
        <w:t xml:space="preserve"> to 6</w:t>
      </w:r>
      <w:r>
        <w:rPr>
          <w:rFonts w:hint="eastAsia"/>
          <w:bCs/>
        </w:rPr>
        <w:t>6</w:t>
      </w:r>
      <w:r>
        <w:rPr>
          <w:bCs/>
        </w:rPr>
        <w:t xml:space="preserve"> are based on the following passage.</w:t>
      </w:r>
    </w:p>
    <w:p w:rsidR="00C81979" w:rsidRDefault="00E2776E">
      <w:pPr>
        <w:pStyle w:val="afe"/>
        <w:spacing w:before="60" w:after="36"/>
        <w:ind w:firstLine="480"/>
      </w:pPr>
      <w:r>
        <w:t>Scientists have devised a</w:t>
      </w:r>
      <w:r>
        <w:rPr>
          <w:rFonts w:hint="eastAsia"/>
        </w:rPr>
        <w:t xml:space="preserve"> </w:t>
      </w:r>
      <w:r>
        <w:t xml:space="preserve">way to determine roughly where a person has lived using a </w:t>
      </w:r>
      <w:r>
        <w:rPr>
          <w:rFonts w:hint="eastAsia"/>
          <w:i/>
        </w:rPr>
        <w:t>str</w:t>
      </w:r>
      <w:r>
        <w:rPr>
          <w:i/>
        </w:rPr>
        <w:t>and</w:t>
      </w:r>
      <w:r>
        <w:t xml:space="preserve"> </w:t>
      </w:r>
      <w:r>
        <w:rPr>
          <w:rFonts w:eastAsia="楷体_GB2312"/>
        </w:rPr>
        <w:t>(</w:t>
      </w:r>
      <w:r>
        <w:rPr>
          <w:rFonts w:eastAsia="楷体_GB2312" w:hint="eastAsia"/>
        </w:rPr>
        <w:t>缕</w:t>
      </w:r>
      <w:r>
        <w:rPr>
          <w:rFonts w:eastAsia="楷体_GB2312"/>
        </w:rPr>
        <w:t>)</w:t>
      </w:r>
      <w:r>
        <w:t xml:space="preserve"> of hair, a technique that could help track the movements of criminal suspects or unidentified murder victims.</w:t>
      </w:r>
    </w:p>
    <w:p w:rsidR="00C81979" w:rsidRDefault="00E2776E">
      <w:pPr>
        <w:pStyle w:val="afe"/>
        <w:spacing w:before="60" w:after="36"/>
        <w:ind w:firstLine="480"/>
      </w:pPr>
      <w:r>
        <w:t>The method relies on measuring how chemical variations in drinking water show up in people’s hair.</w:t>
      </w:r>
    </w:p>
    <w:p w:rsidR="00C81979" w:rsidRDefault="00E2776E">
      <w:pPr>
        <w:pStyle w:val="afe"/>
        <w:spacing w:before="60" w:after="36"/>
        <w:ind w:firstLine="480"/>
      </w:pPr>
      <w:r>
        <w:t>“You’re what you eat and drink, and that’s rec</w:t>
      </w:r>
      <w:r>
        <w:t>orded in your hair,” s</w:t>
      </w:r>
      <w:r>
        <w:rPr>
          <w:rFonts w:hint="eastAsia"/>
        </w:rPr>
        <w:t xml:space="preserve">aid </w:t>
      </w:r>
      <w:proofErr w:type="spellStart"/>
      <w:r>
        <w:t>Thure</w:t>
      </w:r>
      <w:proofErr w:type="spellEnd"/>
      <w:r>
        <w:t xml:space="preserve"> </w:t>
      </w:r>
      <w:proofErr w:type="spellStart"/>
      <w:r>
        <w:t>Ce</w:t>
      </w:r>
      <w:r>
        <w:rPr>
          <w:rFonts w:hint="eastAsia"/>
        </w:rPr>
        <w:t>r</w:t>
      </w:r>
      <w:r>
        <w:t>ling</w:t>
      </w:r>
      <w:proofErr w:type="spellEnd"/>
      <w:r>
        <w:t>, a geologist at the University of Utah.</w:t>
      </w:r>
    </w:p>
    <w:p w:rsidR="00C81979" w:rsidRDefault="00E2776E">
      <w:pPr>
        <w:pStyle w:val="afe"/>
        <w:spacing w:before="60" w:after="36"/>
        <w:ind w:firstLine="480"/>
      </w:pPr>
      <w:r>
        <w:t>While U.S. diet is relatively identical, water supplies vary. The differences result from weather patterns. The chemical composition of rainfall changes slightly as rain clouds</w:t>
      </w:r>
      <w:r>
        <w:t xml:space="preserve"> move.</w:t>
      </w:r>
    </w:p>
    <w:p w:rsidR="00C81979" w:rsidRDefault="00E2776E">
      <w:pPr>
        <w:pStyle w:val="afe"/>
        <w:spacing w:before="60" w:after="36"/>
        <w:ind w:firstLine="480"/>
      </w:pPr>
      <w:r>
        <w:t xml:space="preserve">Most hydrogen and oxygen atoms in water are stable, but traces of both elements are also present as heavier </w:t>
      </w:r>
      <w:r>
        <w:rPr>
          <w:i/>
        </w:rPr>
        <w:t>isotopes</w:t>
      </w:r>
      <w:r>
        <w:t xml:space="preserve"> </w:t>
      </w:r>
      <w:r>
        <w:rPr>
          <w:rFonts w:eastAsia="楷体_GB2312"/>
        </w:rPr>
        <w:t>(</w:t>
      </w:r>
      <w:proofErr w:type="spellStart"/>
      <w:r>
        <w:rPr>
          <w:rFonts w:eastAsia="楷体_GB2312" w:hint="eastAsia"/>
        </w:rPr>
        <w:t>同位素</w:t>
      </w:r>
      <w:proofErr w:type="spellEnd"/>
      <w:r>
        <w:rPr>
          <w:rFonts w:eastAsia="楷体_GB2312"/>
        </w:rPr>
        <w:t>)</w:t>
      </w:r>
      <w:r>
        <w:t xml:space="preserve">. The heaviest rain falls first. As a result, storms that form over the Pacific deliver heavier water to </w:t>
      </w:r>
      <w:r>
        <w:rPr>
          <w:rFonts w:hint="eastAsia"/>
        </w:rPr>
        <w:t>C</w:t>
      </w:r>
      <w:r>
        <w:t>alifornia than to Uta</w:t>
      </w:r>
      <w:r>
        <w:t>h.</w:t>
      </w:r>
    </w:p>
    <w:p w:rsidR="00C81979" w:rsidRDefault="00E2776E">
      <w:pPr>
        <w:pStyle w:val="afe"/>
        <w:spacing w:before="60" w:after="36"/>
        <w:ind w:firstLine="480"/>
      </w:pPr>
      <w:r>
        <w:t xml:space="preserve">Similar patterns exist throughout the </w:t>
      </w:r>
      <w:r>
        <w:rPr>
          <w:rFonts w:hint="eastAsia"/>
        </w:rPr>
        <w:t>U</w:t>
      </w:r>
      <w:r>
        <w:t xml:space="preserve">.S. By measuring the proportion of </w:t>
      </w:r>
      <w:r>
        <w:rPr>
          <w:rFonts w:hint="eastAsia"/>
        </w:rPr>
        <w:t>heavier</w:t>
      </w:r>
      <w:r>
        <w:t xml:space="preserve"> hydrogen a</w:t>
      </w:r>
      <w:r>
        <w:rPr>
          <w:rFonts w:hint="eastAsia"/>
        </w:rPr>
        <w:t>n</w:t>
      </w:r>
      <w:r>
        <w:t>d oxygen isotopes along a strand of hair</w:t>
      </w:r>
      <w:r>
        <w:rPr>
          <w:rFonts w:hint="eastAsia"/>
        </w:rPr>
        <w:t>,</w:t>
      </w:r>
      <w:r>
        <w:t xml:space="preserve"> scientists can construct a geogr</w:t>
      </w:r>
      <w:r>
        <w:rPr>
          <w:rFonts w:hint="eastAsia"/>
        </w:rPr>
        <w:t>a</w:t>
      </w:r>
      <w:r>
        <w:t>phic timeline. Each inch of hair corresponds to about two months.</w:t>
      </w:r>
    </w:p>
    <w:p w:rsidR="00C81979" w:rsidRDefault="00E2776E">
      <w:pPr>
        <w:pStyle w:val="afe"/>
        <w:spacing w:before="60" w:after="36"/>
        <w:ind w:firstLine="480"/>
      </w:pPr>
      <w:proofErr w:type="spellStart"/>
      <w:r>
        <w:t>Ce</w:t>
      </w:r>
      <w:r>
        <w:rPr>
          <w:rFonts w:hint="eastAsia"/>
        </w:rPr>
        <w:t>rl</w:t>
      </w:r>
      <w:r>
        <w:t>ing’s</w:t>
      </w:r>
      <w:proofErr w:type="spellEnd"/>
      <w:r>
        <w:t xml:space="preserve"> team collected tap water samples from 600 cities and constructed a map of the regional differences. They checked </w:t>
      </w:r>
      <w:r>
        <w:rPr>
          <w:rFonts w:hint="eastAsia"/>
        </w:rPr>
        <w:t xml:space="preserve">the </w:t>
      </w:r>
      <w:r>
        <w:t>accuracy o</w:t>
      </w:r>
      <w:r>
        <w:rPr>
          <w:rFonts w:hint="eastAsia"/>
        </w:rPr>
        <w:t>f</w:t>
      </w:r>
      <w:r>
        <w:t xml:space="preserve"> the map by testing 200 hair samples collected from 65 barber shops.</w:t>
      </w:r>
    </w:p>
    <w:p w:rsidR="00C81979" w:rsidRDefault="00E2776E">
      <w:pPr>
        <w:pStyle w:val="afe"/>
        <w:spacing w:before="60" w:after="36"/>
        <w:ind w:firstLine="480"/>
      </w:pPr>
      <w:r>
        <w:t>They were able to accurately place the hair samples i</w:t>
      </w:r>
      <w:r>
        <w:t>n broad regions roughly corresponding to the movement of rain systems.</w:t>
      </w:r>
    </w:p>
    <w:p w:rsidR="00C81979" w:rsidRDefault="00E2776E">
      <w:pPr>
        <w:pStyle w:val="afe"/>
        <w:spacing w:before="60" w:after="36"/>
        <w:ind w:firstLine="480"/>
      </w:pPr>
      <w:r>
        <w:t xml:space="preserve">“It’s not good for </w:t>
      </w:r>
      <w:r>
        <w:rPr>
          <w:i/>
        </w:rPr>
        <w:t>pinpointing</w:t>
      </w:r>
      <w:r>
        <w:t xml:space="preserve"> </w:t>
      </w:r>
      <w:r>
        <w:rPr>
          <w:rFonts w:eastAsia="楷体_GB2312"/>
        </w:rPr>
        <w:t>(</w:t>
      </w:r>
      <w:proofErr w:type="spellStart"/>
      <w:r>
        <w:rPr>
          <w:rFonts w:eastAsia="楷体_GB2312" w:hint="eastAsia"/>
        </w:rPr>
        <w:t>精确定位</w:t>
      </w:r>
      <w:proofErr w:type="spellEnd"/>
      <w:r>
        <w:rPr>
          <w:rFonts w:eastAsia="楷体_GB2312"/>
        </w:rPr>
        <w:t>)</w:t>
      </w:r>
      <w:r>
        <w:t>,”</w:t>
      </w:r>
      <w:r>
        <w:rPr>
          <w:rFonts w:hint="eastAsia"/>
        </w:rPr>
        <w:t xml:space="preserve"> </w:t>
      </w:r>
      <w:proofErr w:type="spellStart"/>
      <w:r>
        <w:t>Ce</w:t>
      </w:r>
      <w:r>
        <w:rPr>
          <w:rFonts w:hint="eastAsia"/>
        </w:rPr>
        <w:t>rl</w:t>
      </w:r>
      <w:r>
        <w:t>ing</w:t>
      </w:r>
      <w:proofErr w:type="spellEnd"/>
      <w:r>
        <w:t xml:space="preserve"> said.</w:t>
      </w:r>
      <w:r>
        <w:rPr>
          <w:rFonts w:hint="eastAsia"/>
        </w:rPr>
        <w:t xml:space="preserve"> </w:t>
      </w:r>
      <w:r>
        <w:t>“It’s good for eliminating many poss</w:t>
      </w:r>
      <w:r>
        <w:rPr>
          <w:rFonts w:hint="eastAsia"/>
        </w:rPr>
        <w:t>i</w:t>
      </w:r>
      <w:r>
        <w:t>bilities.”</w:t>
      </w:r>
    </w:p>
    <w:p w:rsidR="00C81979" w:rsidRDefault="00E2776E">
      <w:pPr>
        <w:pStyle w:val="afe"/>
        <w:spacing w:before="60" w:after="36"/>
        <w:ind w:firstLine="480"/>
      </w:pPr>
      <w:r>
        <w:t>Todd Park, a local detective, said the method has helped him learn more about an un</w:t>
      </w:r>
      <w:r>
        <w:t>identified woman whose skeleton was found near Great Salt Lake.</w:t>
      </w:r>
    </w:p>
    <w:p w:rsidR="00C81979" w:rsidRDefault="00E2776E">
      <w:pPr>
        <w:pStyle w:val="afe"/>
        <w:spacing w:before="60" w:after="36"/>
        <w:ind w:firstLine="480"/>
      </w:pPr>
      <w:r>
        <w:t>The woman was 5 feet tall. Police recovered 26 bones, a T-shirt and several strands of hair.</w:t>
      </w:r>
    </w:p>
    <w:p w:rsidR="00C81979" w:rsidRDefault="00E2776E">
      <w:pPr>
        <w:pStyle w:val="afe"/>
        <w:spacing w:before="60" w:after="36"/>
        <w:ind w:firstLine="480"/>
      </w:pPr>
      <w:r>
        <w:t>When Park heard about the research, he gave the hair samples to the researchers. Chemical testing s</w:t>
      </w:r>
      <w:r>
        <w:t>howed that over the two years before her death, she moved about every two months.</w:t>
      </w:r>
    </w:p>
    <w:p w:rsidR="00C81979" w:rsidRDefault="00E2776E">
      <w:pPr>
        <w:pStyle w:val="afe"/>
        <w:spacing w:before="60" w:after="36"/>
        <w:ind w:firstLine="480"/>
      </w:pPr>
      <w:r>
        <w:t>She stayed in the Northwest, although the test could not be more specific than somewhere between eastern Oregon and western Wyoming.</w:t>
      </w:r>
    </w:p>
    <w:p w:rsidR="00C81979" w:rsidRDefault="00E2776E">
      <w:pPr>
        <w:pStyle w:val="afe"/>
        <w:spacing w:before="60" w:after="36"/>
        <w:ind w:firstLine="480"/>
      </w:pPr>
      <w:r>
        <w:t>“It’s still a substantial area,”</w:t>
      </w:r>
      <w:r>
        <w:rPr>
          <w:rFonts w:hint="eastAsia"/>
        </w:rPr>
        <w:t xml:space="preserve"> </w:t>
      </w:r>
      <w:r>
        <w:t>Park sai</w:t>
      </w:r>
      <w:r>
        <w:t>d</w:t>
      </w:r>
      <w:r>
        <w:rPr>
          <w:rFonts w:hint="eastAsia"/>
        </w:rPr>
        <w:t xml:space="preserve">. </w:t>
      </w:r>
      <w:r>
        <w:t>“But it narrows it way down for me.”</w:t>
      </w:r>
    </w:p>
    <w:p w:rsidR="00C81979" w:rsidRDefault="00E2776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C81979" w:rsidRDefault="00E2776E">
      <w:pPr>
        <w:pStyle w:val="TopSagecom"/>
        <w:spacing w:before="240" w:after="60"/>
        <w:ind w:left="480" w:hanging="480"/>
      </w:pPr>
      <w:r>
        <w:lastRenderedPageBreak/>
        <w:fldChar w:fldCharType="begin"/>
      </w:r>
      <w:r>
        <w:instrText xml:space="preserve"> HYPERLINK "http://club.topsage.com/thread-402844-1-1.html" \o "</w:instrText>
      </w:r>
      <w:r>
        <w:instrText>参考答案：</w:instrText>
      </w:r>
      <w:r>
        <w:instrText xml:space="preserve">B" </w:instrText>
      </w:r>
      <w:r>
        <w:fldChar w:fldCharType="separate"/>
      </w:r>
      <w:r>
        <w:rPr>
          <w:rStyle w:val="af1"/>
          <w:u w:val="none"/>
        </w:rPr>
        <w:t>62</w:t>
      </w:r>
      <w:r>
        <w:fldChar w:fldCharType="end"/>
      </w:r>
      <w:r>
        <w:t>.</w:t>
      </w:r>
      <w:r>
        <w:tab/>
        <w:t>What is the scientists’ new discovery?</w:t>
      </w:r>
    </w:p>
    <w:p w:rsidR="00C81979" w:rsidRDefault="00E2776E" w:rsidP="00D20CFF">
      <w:pPr>
        <w:pStyle w:val="aff"/>
        <w:spacing w:before="60" w:after="60"/>
        <w:ind w:left="975" w:hanging="480"/>
      </w:pPr>
      <w:r>
        <w:t>A) One’s hair growth has to do with the amount of water they drink.</w:t>
      </w:r>
    </w:p>
    <w:p w:rsidR="00C81979" w:rsidRDefault="00E2776E" w:rsidP="00D20CFF">
      <w:pPr>
        <w:pStyle w:val="aff"/>
        <w:spacing w:before="60" w:after="60"/>
        <w:ind w:left="975" w:hanging="480"/>
      </w:pPr>
      <w:r>
        <w:t>B) A person</w:t>
      </w:r>
      <w:r>
        <w:t>’s hair may reveal where they have lived.</w:t>
      </w:r>
    </w:p>
    <w:p w:rsidR="00C81979" w:rsidRDefault="00E2776E" w:rsidP="00D20CFF">
      <w:pPr>
        <w:pStyle w:val="aff"/>
        <w:spacing w:before="60" w:after="60"/>
        <w:ind w:left="975" w:hanging="480"/>
      </w:pPr>
      <w:r>
        <w:t>C) Hair analysis accurately identifies criminal suspects.</w:t>
      </w:r>
    </w:p>
    <w:p w:rsidR="00C81979" w:rsidRDefault="00E2776E" w:rsidP="00D20CFF">
      <w:pPr>
        <w:pStyle w:val="aff"/>
        <w:spacing w:before="60" w:after="60"/>
        <w:ind w:left="975" w:hanging="480"/>
      </w:pPr>
      <w:r>
        <w:t>D) The chemical composition of hair varies from person to person.</w:t>
      </w:r>
    </w:p>
    <w:p w:rsidR="00C81979" w:rsidRDefault="00E2776E">
      <w:pPr>
        <w:pStyle w:val="TopSagecom"/>
        <w:spacing w:before="240" w:after="60"/>
        <w:ind w:left="480" w:hanging="480"/>
      </w:pPr>
      <w:hyperlink r:id="rId71" w:tooltip="参考答案：C" w:history="1">
        <w:r>
          <w:rPr>
            <w:rStyle w:val="af1"/>
            <w:rFonts w:hint="eastAsia"/>
            <w:u w:val="none"/>
          </w:rPr>
          <w:t>63</w:t>
        </w:r>
      </w:hyperlink>
      <w:r>
        <w:rPr>
          <w:rFonts w:hint="eastAsia"/>
        </w:rPr>
        <w:t>.</w:t>
      </w:r>
      <w:r>
        <w:rPr>
          <w:rFonts w:hint="eastAsia"/>
        </w:rPr>
        <w:tab/>
      </w:r>
      <w:r>
        <w:t>What does t</w:t>
      </w:r>
      <w:r>
        <w:t xml:space="preserve">he author mean by “You’re what you eat and drink” (Line </w:t>
      </w:r>
      <w:r>
        <w:rPr>
          <w:rFonts w:hint="eastAsia"/>
        </w:rPr>
        <w:t>1</w:t>
      </w:r>
      <w:r>
        <w:t>, Para. 3)</w:t>
      </w:r>
      <w:r>
        <w:rPr>
          <w:rFonts w:hint="eastAsia"/>
        </w:rPr>
        <w:t>?</w:t>
      </w:r>
    </w:p>
    <w:p w:rsidR="00C81979" w:rsidRDefault="00E2776E" w:rsidP="00D20CFF">
      <w:pPr>
        <w:pStyle w:val="aff"/>
        <w:spacing w:before="60" w:after="60"/>
        <w:ind w:left="975" w:hanging="480"/>
      </w:pPr>
      <w:r>
        <w:t>A</w:t>
      </w:r>
      <w:r>
        <w:rPr>
          <w:rFonts w:hint="eastAsia"/>
        </w:rPr>
        <w:t>)</w:t>
      </w:r>
      <w:r>
        <w:t xml:space="preserve"> Food and drink affect one’</w:t>
      </w:r>
      <w:r>
        <w:rPr>
          <w:rFonts w:hint="eastAsia"/>
        </w:rPr>
        <w:t xml:space="preserve">s </w:t>
      </w:r>
      <w:r>
        <w:t>personality development.</w:t>
      </w:r>
    </w:p>
    <w:p w:rsidR="00C81979" w:rsidRDefault="00E2776E" w:rsidP="00D20CFF">
      <w:pPr>
        <w:pStyle w:val="aff"/>
        <w:spacing w:before="60" w:after="60"/>
        <w:ind w:left="975" w:hanging="480"/>
      </w:pPr>
      <w:r>
        <w:t>B) Food and drink preferences vary with individuals.</w:t>
      </w:r>
    </w:p>
    <w:p w:rsidR="00C81979" w:rsidRDefault="00E2776E" w:rsidP="00D20CFF">
      <w:pPr>
        <w:pStyle w:val="aff"/>
        <w:spacing w:before="60" w:after="60"/>
        <w:ind w:left="975" w:hanging="480"/>
      </w:pPr>
      <w:r>
        <w:t>C) Food and drink leave traces in one’s body tissues.</w:t>
      </w:r>
    </w:p>
    <w:p w:rsidR="00C81979" w:rsidRDefault="00E2776E" w:rsidP="00D20CFF">
      <w:pPr>
        <w:pStyle w:val="aff"/>
        <w:spacing w:before="60" w:after="60"/>
        <w:ind w:left="975" w:hanging="480"/>
      </w:pPr>
      <w:r>
        <w:t xml:space="preserve">D) Food and drink are </w:t>
      </w:r>
      <w:r>
        <w:t>indispensable to one’s existence.</w:t>
      </w:r>
    </w:p>
    <w:p w:rsidR="00C81979" w:rsidRDefault="00E2776E">
      <w:pPr>
        <w:pStyle w:val="TopSagecom"/>
        <w:spacing w:before="240" w:after="60"/>
        <w:ind w:left="480" w:hanging="480"/>
      </w:pPr>
      <w:hyperlink r:id="rId72" w:tooltip="参考答案：B" w:history="1">
        <w:r>
          <w:rPr>
            <w:rStyle w:val="af1"/>
            <w:u w:val="none"/>
          </w:rPr>
          <w:t>64</w:t>
        </w:r>
      </w:hyperlink>
      <w:r>
        <w:t>.</w:t>
      </w:r>
      <w:r>
        <w:rPr>
          <w:rFonts w:hint="eastAsia"/>
        </w:rPr>
        <w:tab/>
      </w:r>
      <w:r>
        <w:t>What is said about the rainfall in America’s West?</w:t>
      </w:r>
    </w:p>
    <w:p w:rsidR="00C81979" w:rsidRDefault="00E2776E" w:rsidP="00D20CFF">
      <w:pPr>
        <w:pStyle w:val="aff"/>
        <w:spacing w:before="60" w:after="60"/>
        <w:ind w:left="975" w:hanging="480"/>
      </w:pPr>
      <w:r>
        <w:t>A) There is much more rainfall in California than in Utah.</w:t>
      </w:r>
    </w:p>
    <w:p w:rsidR="00C81979" w:rsidRDefault="00E2776E" w:rsidP="00D20CFF">
      <w:pPr>
        <w:pStyle w:val="aff"/>
        <w:spacing w:before="60" w:after="60"/>
        <w:ind w:left="975" w:hanging="480"/>
      </w:pPr>
      <w:r>
        <w:rPr>
          <w:rFonts w:hint="eastAsia"/>
        </w:rPr>
        <w:t>B</w:t>
      </w:r>
      <w:r>
        <w:t xml:space="preserve">) The water it delivers becomes </w:t>
      </w:r>
      <w:r>
        <w:t>lighter when it moves inland.</w:t>
      </w:r>
    </w:p>
    <w:p w:rsidR="00C81979" w:rsidRDefault="00E2776E" w:rsidP="00D20CFF">
      <w:pPr>
        <w:pStyle w:val="aff"/>
        <w:spacing w:before="60" w:after="60"/>
        <w:ind w:left="975" w:hanging="480"/>
      </w:pPr>
      <w:r>
        <w:t>C) Its chemical composition is</w:t>
      </w:r>
      <w:r>
        <w:rPr>
          <w:rFonts w:hint="eastAsia"/>
        </w:rPr>
        <w:t xml:space="preserve"> </w:t>
      </w:r>
      <w:r>
        <w:t>le</w:t>
      </w:r>
      <w:r>
        <w:rPr>
          <w:rFonts w:hint="eastAsia"/>
        </w:rPr>
        <w:t>s</w:t>
      </w:r>
      <w:r>
        <w:t>s stable than in other areas.</w:t>
      </w:r>
    </w:p>
    <w:p w:rsidR="00C81979" w:rsidRDefault="00E2776E" w:rsidP="00D20CFF">
      <w:pPr>
        <w:pStyle w:val="aff"/>
        <w:spacing w:before="60" w:after="60"/>
        <w:ind w:left="975" w:hanging="480"/>
      </w:pPr>
      <w:r>
        <w:t>D) It gathers more light isotopes as it moves eastward.</w:t>
      </w:r>
    </w:p>
    <w:p w:rsidR="00C81979" w:rsidRDefault="00E2776E">
      <w:pPr>
        <w:pStyle w:val="TopSagecom"/>
        <w:spacing w:before="240" w:after="60"/>
        <w:ind w:left="480" w:hanging="480"/>
      </w:pPr>
      <w:hyperlink r:id="rId73" w:tooltip="参考答案：A" w:history="1">
        <w:r>
          <w:rPr>
            <w:rStyle w:val="af1"/>
            <w:u w:val="none"/>
          </w:rPr>
          <w:t>65</w:t>
        </w:r>
      </w:hyperlink>
      <w:r>
        <w:t>.</w:t>
      </w:r>
      <w:r>
        <w:rPr>
          <w:rFonts w:hint="eastAsia"/>
        </w:rPr>
        <w:tab/>
      </w:r>
      <w:r>
        <w:t xml:space="preserve">What did </w:t>
      </w:r>
      <w:proofErr w:type="spellStart"/>
      <w:r>
        <w:t>Cerling’s</w:t>
      </w:r>
      <w:proofErr w:type="spellEnd"/>
      <w:r>
        <w:t xml:space="preserve"> team pro</w:t>
      </w:r>
      <w:r>
        <w:t>duce in their research?</w:t>
      </w:r>
    </w:p>
    <w:p w:rsidR="00C81979" w:rsidRDefault="00E2776E" w:rsidP="00D20CFF">
      <w:pPr>
        <w:pStyle w:val="aff"/>
        <w:spacing w:before="60" w:after="60"/>
        <w:ind w:left="975" w:hanging="480"/>
      </w:pPr>
      <w:r>
        <w:t>A) A map showing the regional differences of tap water.</w:t>
      </w:r>
    </w:p>
    <w:p w:rsidR="00C81979" w:rsidRDefault="00E2776E" w:rsidP="00D20CFF">
      <w:pPr>
        <w:pStyle w:val="aff"/>
        <w:spacing w:before="60" w:after="60"/>
        <w:ind w:left="975" w:hanging="480"/>
      </w:pPr>
      <w:r>
        <w:t>B) A collection of hair samples from various barber shops.</w:t>
      </w:r>
    </w:p>
    <w:p w:rsidR="00C81979" w:rsidRDefault="00E2776E" w:rsidP="00D20CFF">
      <w:pPr>
        <w:pStyle w:val="aff"/>
        <w:spacing w:before="60" w:after="60"/>
        <w:ind w:left="975" w:hanging="480"/>
      </w:pPr>
      <w:r>
        <w:t>C) A</w:t>
      </w:r>
      <w:r>
        <w:rPr>
          <w:rFonts w:hint="eastAsia"/>
        </w:rPr>
        <w:t xml:space="preserve"> </w:t>
      </w:r>
      <w:r>
        <w:t>method to measure the amount of water in human hair.</w:t>
      </w:r>
    </w:p>
    <w:p w:rsidR="00C81979" w:rsidRDefault="00E2776E" w:rsidP="00D20CFF">
      <w:pPr>
        <w:pStyle w:val="aff"/>
        <w:spacing w:before="60" w:after="60"/>
        <w:ind w:left="975" w:hanging="480"/>
      </w:pPr>
      <w:r>
        <w:t>D) A chart illustrating the mov</w:t>
      </w:r>
      <w:r>
        <w:rPr>
          <w:rFonts w:hint="eastAsia"/>
        </w:rPr>
        <w:t>em</w:t>
      </w:r>
      <w:r>
        <w:t>ent of the rain system.</w:t>
      </w:r>
    </w:p>
    <w:p w:rsidR="00C81979" w:rsidRDefault="00E2776E">
      <w:pPr>
        <w:pStyle w:val="TopSagecom"/>
        <w:spacing w:before="240" w:after="60"/>
        <w:ind w:left="480" w:hanging="480"/>
      </w:pPr>
      <w:hyperlink r:id="rId74" w:tooltip="参考答案：C" w:history="1">
        <w:r>
          <w:rPr>
            <w:rStyle w:val="af1"/>
            <w:u w:val="none"/>
          </w:rPr>
          <w:t>6</w:t>
        </w:r>
        <w:r>
          <w:rPr>
            <w:rStyle w:val="af1"/>
            <w:rFonts w:hint="eastAsia"/>
            <w:u w:val="none"/>
          </w:rPr>
          <w:t>6</w:t>
        </w:r>
      </w:hyperlink>
      <w:r>
        <w:t>.</w:t>
      </w:r>
      <w:r>
        <w:tab/>
        <w:t xml:space="preserve">What is the practical value of </w:t>
      </w:r>
      <w:proofErr w:type="spellStart"/>
      <w:r>
        <w:t>Cerling’s</w:t>
      </w:r>
      <w:proofErr w:type="spellEnd"/>
      <w:r>
        <w:t xml:space="preserve"> research?</w:t>
      </w:r>
    </w:p>
    <w:p w:rsidR="00C81979" w:rsidRDefault="00E2776E" w:rsidP="00D20CFF">
      <w:pPr>
        <w:pStyle w:val="aff"/>
        <w:spacing w:before="60" w:after="60"/>
        <w:ind w:left="975" w:hanging="480"/>
      </w:pPr>
      <w:r>
        <w:t>A) It helps analyze the quality of water in different regions.</w:t>
      </w:r>
    </w:p>
    <w:p w:rsidR="00C81979" w:rsidRDefault="00E2776E" w:rsidP="00D20CFF">
      <w:pPr>
        <w:pStyle w:val="aff"/>
        <w:spacing w:before="60" w:after="60"/>
        <w:ind w:left="975" w:hanging="480"/>
      </w:pPr>
      <w:r>
        <w:t>B) It helps the police determine where a crime is committed</w:t>
      </w:r>
      <w:r>
        <w:rPr>
          <w:rFonts w:hint="eastAsia"/>
        </w:rPr>
        <w:t>.</w:t>
      </w:r>
    </w:p>
    <w:p w:rsidR="00C81979" w:rsidRDefault="00E2776E" w:rsidP="00D20CFF">
      <w:pPr>
        <w:pStyle w:val="aff"/>
        <w:spacing w:before="60" w:after="60"/>
        <w:ind w:left="975" w:hanging="480"/>
      </w:pPr>
      <w:r>
        <w:t>C</w:t>
      </w:r>
      <w:r>
        <w:rPr>
          <w:rFonts w:hint="eastAsia"/>
        </w:rPr>
        <w:t>)</w:t>
      </w:r>
      <w:r>
        <w:t xml:space="preserve"> I</w:t>
      </w:r>
      <w:r>
        <w:t>t helps the police narrow down possibilities in detective work.</w:t>
      </w:r>
    </w:p>
    <w:p w:rsidR="00C81979" w:rsidRDefault="00E2776E" w:rsidP="00D20CFF">
      <w:pPr>
        <w:pStyle w:val="aff"/>
        <w:spacing w:before="60" w:after="60"/>
        <w:ind w:left="975" w:hanging="480"/>
      </w:pPr>
      <w:r>
        <w:t>D) It helps identify the drinking habits of the person under investigation.</w:t>
      </w:r>
    </w:p>
    <w:p w:rsidR="00C81979" w:rsidRDefault="00E2776E">
      <w:pPr>
        <w:pStyle w:val="31"/>
        <w:tabs>
          <w:tab w:val="center" w:pos="4830"/>
          <w:tab w:val="right" w:pos="9660"/>
        </w:tabs>
      </w:pPr>
      <w:bookmarkStart w:id="30" w:name="_Toc238982980"/>
      <w:bookmarkStart w:id="31" w:name="_Toc236519884"/>
      <w:r>
        <w:rPr>
          <w:rFonts w:hint="eastAsia"/>
        </w:rPr>
        <w:t>Part V</w:t>
      </w:r>
      <w:r>
        <w:rPr>
          <w:rFonts w:hint="eastAsia"/>
        </w:rPr>
        <w:tab/>
      </w:r>
      <w:r>
        <w:t>Cloze</w:t>
      </w:r>
      <w:r>
        <w:rPr>
          <w:rFonts w:hint="eastAsia"/>
        </w:rPr>
        <w:tab/>
        <w:t>(15 minutes)</w:t>
      </w:r>
      <w:bookmarkEnd w:id="30"/>
      <w:bookmarkEnd w:id="31"/>
    </w:p>
    <w:p w:rsidR="00C81979" w:rsidRDefault="00E2776E">
      <w:pPr>
        <w:pStyle w:val="Directions"/>
        <w:spacing w:before="120" w:after="120"/>
      </w:pPr>
      <w:r>
        <w:rPr>
          <w:b/>
          <w:i w:val="0"/>
        </w:rPr>
        <w:t>Directions:</w:t>
      </w:r>
      <w:r>
        <w:rPr>
          <w:b/>
          <w:i w:val="0"/>
        </w:rPr>
        <w:tab/>
      </w:r>
      <w:r>
        <w:rPr>
          <w:rFonts w:hint="eastAsia"/>
        </w:rPr>
        <w:t xml:space="preserve">There are 20 blanks in the following passage. </w:t>
      </w:r>
      <w:r>
        <w:t>F</w:t>
      </w:r>
      <w:r>
        <w:rPr>
          <w:rFonts w:hint="eastAsia"/>
        </w:rPr>
        <w:t>or each blank there are four ch</w:t>
      </w:r>
      <w:r>
        <w:rPr>
          <w:rFonts w:hint="eastAsia"/>
        </w:rPr>
        <w:t xml:space="preserve">oices marked A), B), C) and D) on the right side of the paper. </w:t>
      </w:r>
      <w:r>
        <w:t>Y</w:t>
      </w:r>
      <w:r>
        <w:rPr>
          <w:rFonts w:hint="eastAsia"/>
        </w:rPr>
        <w:t xml:space="preserve">ou should choose the ONE that best fits into the passage. </w:t>
      </w:r>
      <w:r>
        <w:t>T</w:t>
      </w:r>
      <w:r>
        <w:rPr>
          <w:rFonts w:hint="eastAsia"/>
        </w:rPr>
        <w:t xml:space="preserve">hen mark the corresponding letter on </w:t>
      </w:r>
      <w:r>
        <w:rPr>
          <w:rFonts w:ascii="Arial Rounded MT Bold" w:hAnsi="Arial Rounded MT Bold" w:hint="eastAsia"/>
          <w:b/>
        </w:rPr>
        <w:t>Answer Sheet 2</w:t>
      </w:r>
      <w:r>
        <w:rPr>
          <w:rFonts w:hint="eastAsia"/>
        </w:rPr>
        <w:t xml:space="preserve"> with a single line through the </w:t>
      </w:r>
      <w:proofErr w:type="spellStart"/>
      <w:r>
        <w:rPr>
          <w:rFonts w:hint="eastAsia"/>
        </w:rPr>
        <w:t>centre</w:t>
      </w:r>
      <w:proofErr w:type="spellEnd"/>
      <w:r>
        <w:rPr>
          <w:rFonts w:hint="eastAsia"/>
        </w:rPr>
        <w:t>.</w:t>
      </w:r>
    </w:p>
    <w:p w:rsidR="00C81979" w:rsidRDefault="00E2776E">
      <w:pPr>
        <w:pStyle w:val="attention"/>
        <w:rPr>
          <w:lang w:eastAsia="zh-CN"/>
        </w:rPr>
      </w:pPr>
      <w:r>
        <w:rPr>
          <w:lang w:eastAsia="zh-CN"/>
        </w:rPr>
        <w:t>注意：此部分试题</w:t>
      </w:r>
      <w:r>
        <w:rPr>
          <w:rFonts w:hint="eastAsia"/>
          <w:lang w:eastAsia="zh-CN"/>
        </w:rPr>
        <w:t>请</w:t>
      </w:r>
      <w:r>
        <w:rPr>
          <w:lang w:eastAsia="zh-CN"/>
        </w:rPr>
        <w:t>在</w:t>
      </w:r>
      <w:r>
        <w:rPr>
          <w:b/>
          <w:lang w:eastAsia="zh-CN"/>
        </w:rPr>
        <w:t>答题卡</w:t>
      </w:r>
      <w:r>
        <w:rPr>
          <w:rFonts w:hint="eastAsia"/>
          <w:b/>
          <w:lang w:eastAsia="zh-CN"/>
        </w:rPr>
        <w:t>2</w:t>
      </w:r>
      <w:r>
        <w:rPr>
          <w:lang w:eastAsia="zh-CN"/>
        </w:rPr>
        <w:t>上</w:t>
      </w:r>
      <w:r>
        <w:rPr>
          <w:rFonts w:hint="eastAsia"/>
          <w:lang w:eastAsia="zh-CN"/>
        </w:rPr>
        <w:t>作答</w:t>
      </w:r>
      <w:r>
        <w:rPr>
          <w:lang w:eastAsia="zh-CN"/>
        </w:rPr>
        <w:t>。</w:t>
      </w:r>
    </w:p>
    <w:tbl>
      <w:tblPr>
        <w:tblW w:w="9775" w:type="dxa"/>
        <w:jc w:val="center"/>
        <w:tblLayout w:type="fixed"/>
        <w:tblLook w:val="04A0" w:firstRow="1" w:lastRow="0" w:firstColumn="1" w:lastColumn="0" w:noHBand="0" w:noVBand="1"/>
      </w:tblPr>
      <w:tblGrid>
        <w:gridCol w:w="5098"/>
        <w:gridCol w:w="4677"/>
      </w:tblGrid>
      <w:tr w:rsidR="00C81979">
        <w:trPr>
          <w:jc w:val="center"/>
        </w:trPr>
        <w:tc>
          <w:tcPr>
            <w:tcW w:w="5098" w:type="dxa"/>
          </w:tcPr>
          <w:p w:rsidR="00C81979" w:rsidRDefault="00E2776E">
            <w:pPr>
              <w:pStyle w:val="ClozePara"/>
              <w:ind w:firstLine="480"/>
            </w:pPr>
            <w:proofErr w:type="spellStart"/>
            <w:r>
              <w:t>K</w:t>
            </w:r>
            <w:r>
              <w:rPr>
                <w:rFonts w:hint="eastAsia"/>
              </w:rPr>
              <w:t>imiyuki</w:t>
            </w:r>
            <w:proofErr w:type="spellEnd"/>
            <w:r>
              <w:rPr>
                <w:rFonts w:hint="eastAsia"/>
              </w:rPr>
              <w:t xml:space="preserve"> </w:t>
            </w:r>
            <w:proofErr w:type="spellStart"/>
            <w:r>
              <w:rPr>
                <w:rFonts w:hint="eastAsia"/>
              </w:rPr>
              <w:t>Suda</w:t>
            </w:r>
            <w:proofErr w:type="spellEnd"/>
            <w:r>
              <w:rPr>
                <w:rFonts w:hint="eastAsia"/>
              </w:rPr>
              <w:t xml:space="preserve"> should be</w:t>
            </w:r>
            <w:r>
              <w:rPr>
                <w:rFonts w:hint="eastAsia"/>
              </w:rPr>
              <w:t xml:space="preserve"> a perfect customer for Japan</w:t>
            </w:r>
            <w:r>
              <w:t>’</w:t>
            </w:r>
            <w:r>
              <w:rPr>
                <w:rFonts w:hint="eastAsia"/>
              </w:rPr>
              <w:t xml:space="preserve">s car-makers. </w:t>
            </w:r>
            <w:r>
              <w:t>H</w:t>
            </w:r>
            <w:r>
              <w:rPr>
                <w:rFonts w:hint="eastAsia"/>
              </w:rPr>
              <w:t>e</w:t>
            </w:r>
            <w:r>
              <w:t>’</w:t>
            </w:r>
            <w:r>
              <w:rPr>
                <w:rFonts w:hint="eastAsia"/>
              </w:rPr>
              <w:t xml:space="preserve">s a young, </w:t>
            </w:r>
            <w:r>
              <w:rPr>
                <w:rFonts w:hint="eastAsia"/>
              </w:rPr>
              <w:lastRenderedPageBreak/>
              <w:t xml:space="preserve">successful executive at an Internet-services company in Tokyo and has plenty of </w:t>
            </w:r>
            <w:proofErr w:type="gramStart"/>
            <w:r>
              <w:rPr>
                <w:rFonts w:hint="eastAsia"/>
              </w:rPr>
              <w:t xml:space="preserve">disposable </w:t>
            </w:r>
            <w:proofErr w:type="gramEnd"/>
            <w:r>
              <w:fldChar w:fldCharType="begin"/>
            </w:r>
            <w:r>
              <w:rPr>
                <w:rFonts w:hint="eastAsia"/>
              </w:rPr>
              <w:instrText>EQ \X\BO(</w:instrText>
            </w:r>
            <w:r>
              <w:rPr>
                <w:rFonts w:hint="eastAsia"/>
                <w:color w:val="FFFFFF"/>
              </w:rPr>
              <w:instrText>大</w:instrText>
            </w:r>
            <w:hyperlink r:id="rId75" w:tooltip="参考答案：C" w:history="1">
              <w:r>
                <w:rPr>
                  <w:rStyle w:val="af1"/>
                  <w:rFonts w:hint="eastAsia"/>
                  <w:u w:val="none"/>
                </w:rPr>
                <w:instrText>67</w:instrText>
              </w:r>
            </w:hyperlink>
            <w:r>
              <w:rPr>
                <w:rFonts w:hint="eastAsia"/>
                <w:color w:val="FFFFFF"/>
              </w:rPr>
              <w:instrText>家</w:instrText>
            </w:r>
            <w:r>
              <w:rPr>
                <w:rFonts w:hint="eastAsia"/>
                <w:color w:val="000000"/>
              </w:rPr>
              <w:instrText>)</w:instrText>
            </w:r>
            <w:r>
              <w:fldChar w:fldCharType="end"/>
            </w:r>
            <w:r>
              <w:rPr>
                <w:rFonts w:hint="eastAsia"/>
              </w:rPr>
              <w:t xml:space="preserve">. </w:t>
            </w:r>
            <w:r>
              <w:t>H</w:t>
            </w:r>
            <w:r>
              <w:rPr>
                <w:rFonts w:hint="eastAsia"/>
              </w:rPr>
              <w:t>e used to own</w:t>
            </w:r>
            <w:r>
              <w:rPr>
                <w:rFonts w:hint="eastAsia"/>
              </w:rPr>
              <w:t xml:space="preserve"> Toyota</w:t>
            </w:r>
            <w:r>
              <w:t>’</w:t>
            </w:r>
            <w:r>
              <w:rPr>
                <w:rFonts w:hint="eastAsia"/>
              </w:rPr>
              <w:t xml:space="preserve">s Hilux Surf, a sport utility vehicle. </w:t>
            </w:r>
            <w:r>
              <w:t>B</w:t>
            </w:r>
            <w:r>
              <w:rPr>
                <w:rFonts w:hint="eastAsia"/>
              </w:rPr>
              <w:t xml:space="preserve">ut now he uses </w:t>
            </w:r>
            <w:r>
              <w:fldChar w:fldCharType="begin"/>
            </w:r>
            <w:r>
              <w:rPr>
                <w:rFonts w:hint="eastAsia"/>
              </w:rPr>
              <w:instrText>EQ \X\BO(</w:instrText>
            </w:r>
            <w:r>
              <w:rPr>
                <w:rFonts w:hint="eastAsia"/>
                <w:color w:val="FFFFFF"/>
              </w:rPr>
              <w:instrText>大</w:instrText>
            </w:r>
            <w:hyperlink r:id="rId76" w:tooltip="参考答案：A" w:history="1">
              <w:r>
                <w:rPr>
                  <w:rStyle w:val="af1"/>
                  <w:rFonts w:hint="eastAsia"/>
                  <w:u w:val="none"/>
                </w:rPr>
                <w:instrText>68</w:instrText>
              </w:r>
            </w:hyperlink>
            <w:r>
              <w:rPr>
                <w:rFonts w:hint="eastAsia"/>
                <w:color w:val="FFFFFF"/>
              </w:rPr>
              <w:instrText>家</w:instrText>
            </w:r>
            <w:r>
              <w:rPr>
                <w:rFonts w:hint="eastAsia"/>
                <w:color w:val="000000"/>
              </w:rPr>
              <w:instrText>)</w:instrText>
            </w:r>
            <w:r>
              <w:fldChar w:fldCharType="end"/>
            </w:r>
            <w:r>
              <w:rPr>
                <w:rFonts w:hint="eastAsia"/>
              </w:rPr>
              <w:t xml:space="preserve"> subways and trains. </w:t>
            </w:r>
            <w:r>
              <w:t>“</w:t>
            </w:r>
            <w:r>
              <w:rPr>
                <w:rFonts w:hint="eastAsia"/>
              </w:rPr>
              <w:t>It</w:t>
            </w:r>
            <w:r>
              <w:t>’</w:t>
            </w:r>
            <w:r>
              <w:rPr>
                <w:rFonts w:hint="eastAsia"/>
              </w:rPr>
              <w:t xml:space="preserve">s not </w:t>
            </w:r>
            <w:r>
              <w:t>inconvenient</w:t>
            </w:r>
            <w:r>
              <w:rPr>
                <w:rFonts w:hint="eastAsia"/>
              </w:rPr>
              <w:t xml:space="preserve"> at all,</w:t>
            </w:r>
            <w:r>
              <w:t>”</w:t>
            </w:r>
            <w:r>
              <w:rPr>
                <w:rFonts w:hint="eastAsia"/>
              </w:rPr>
              <w:t xml:space="preserve"> he says. </w:t>
            </w:r>
            <w:r>
              <w:fldChar w:fldCharType="begin"/>
            </w:r>
            <w:r>
              <w:rPr>
                <w:rFonts w:hint="eastAsia"/>
              </w:rPr>
              <w:instrText>EQ \X\BO(</w:instrText>
            </w:r>
            <w:r>
              <w:rPr>
                <w:rFonts w:hint="eastAsia"/>
                <w:color w:val="FFFFFF"/>
              </w:rPr>
              <w:instrText>大</w:instrText>
            </w:r>
            <w:hyperlink r:id="rId77" w:tooltip="参考答案：B" w:history="1">
              <w:r>
                <w:rPr>
                  <w:rStyle w:val="af1"/>
                  <w:rFonts w:hint="eastAsia"/>
                  <w:u w:val="none"/>
                </w:rPr>
                <w:instrText>69</w:instrText>
              </w:r>
            </w:hyperlink>
            <w:r>
              <w:rPr>
                <w:rFonts w:hint="eastAsia"/>
                <w:color w:val="FFFFFF"/>
              </w:rPr>
              <w:instrText>家</w:instrText>
            </w:r>
            <w:r>
              <w:rPr>
                <w:rFonts w:hint="eastAsia"/>
                <w:color w:val="000000"/>
              </w:rPr>
              <w:instrText>)</w:instrText>
            </w:r>
            <w:r>
              <w:fldChar w:fldCharType="end"/>
            </w:r>
            <w:r>
              <w:rPr>
                <w:rFonts w:hint="eastAsia"/>
              </w:rPr>
              <w:t xml:space="preserve">, </w:t>
            </w:r>
            <w:r>
              <w:t>“</w:t>
            </w:r>
            <w:r>
              <w:rPr>
                <w:rFonts w:hint="eastAsia"/>
              </w:rPr>
              <w:t>having a car is so 20th century.</w:t>
            </w:r>
            <w:r>
              <w:t>”</w:t>
            </w:r>
          </w:p>
          <w:p w:rsidR="00C81979" w:rsidRDefault="00E2776E">
            <w:pPr>
              <w:pStyle w:val="ClozePara"/>
              <w:ind w:firstLine="480"/>
            </w:pPr>
            <w:proofErr w:type="spellStart"/>
            <w:r>
              <w:t>S</w:t>
            </w:r>
            <w:r>
              <w:rPr>
                <w:rFonts w:hint="eastAsia"/>
              </w:rPr>
              <w:t>uda</w:t>
            </w:r>
            <w:proofErr w:type="spellEnd"/>
            <w:r>
              <w:rPr>
                <w:rFonts w:hint="eastAsia"/>
              </w:rPr>
              <w:t xml:space="preserve"> reflects a worrisome </w:t>
            </w:r>
            <w:r>
              <w:fldChar w:fldCharType="begin"/>
            </w:r>
            <w:r>
              <w:rPr>
                <w:rFonts w:hint="eastAsia"/>
              </w:rPr>
              <w:instrText>EQ \X\BO(</w:instrText>
            </w:r>
            <w:r>
              <w:rPr>
                <w:rFonts w:hint="eastAsia"/>
                <w:color w:val="FFFFFF"/>
              </w:rPr>
              <w:instrText>大</w:instrText>
            </w:r>
            <w:hyperlink r:id="rId78" w:tooltip="参考答案：D" w:history="1">
              <w:r>
                <w:rPr>
                  <w:rStyle w:val="af1"/>
                  <w:rFonts w:hint="eastAsia"/>
                  <w:u w:val="none"/>
                </w:rPr>
                <w:instrText>70</w:instrText>
              </w:r>
            </w:hyperlink>
            <w:r>
              <w:rPr>
                <w:rFonts w:hint="eastAsia"/>
                <w:color w:val="FFFFFF"/>
              </w:rPr>
              <w:instrText>家</w:instrText>
            </w:r>
            <w:r>
              <w:rPr>
                <w:rFonts w:hint="eastAsia"/>
                <w:color w:val="000000"/>
              </w:rPr>
              <w:instrText>)</w:instrText>
            </w:r>
            <w:r>
              <w:fldChar w:fldCharType="end"/>
            </w:r>
            <w:r>
              <w:rPr>
                <w:rFonts w:hint="eastAsia"/>
              </w:rPr>
              <w:t xml:space="preserve"> in Japan; the automobile is losing its emotional appeal, </w:t>
            </w:r>
            <w:r>
              <w:fldChar w:fldCharType="begin"/>
            </w:r>
            <w:r>
              <w:rPr>
                <w:rFonts w:hint="eastAsia"/>
              </w:rPr>
              <w:instrText>EQ \X\BO(</w:instrText>
            </w:r>
            <w:r>
              <w:rPr>
                <w:rFonts w:hint="eastAsia"/>
                <w:color w:val="FFFFFF"/>
              </w:rPr>
              <w:instrText>大</w:instrText>
            </w:r>
            <w:hyperlink r:id="rId79" w:tooltip="参考答案：D" w:history="1">
              <w:r>
                <w:rPr>
                  <w:rStyle w:val="af1"/>
                  <w:rFonts w:hint="eastAsia"/>
                  <w:u w:val="none"/>
                </w:rPr>
                <w:instrText>71</w:instrText>
              </w:r>
            </w:hyperlink>
            <w:r>
              <w:rPr>
                <w:rFonts w:hint="eastAsia"/>
                <w:color w:val="FFFFFF"/>
              </w:rPr>
              <w:instrText>家</w:instrText>
            </w:r>
            <w:r>
              <w:rPr>
                <w:rFonts w:hint="eastAsia"/>
                <w:color w:val="000000"/>
              </w:rPr>
              <w:instrText>)</w:instrText>
            </w:r>
            <w:r>
              <w:fldChar w:fldCharType="end"/>
            </w:r>
            <w:r>
              <w:rPr>
                <w:rFonts w:hint="eastAsia"/>
              </w:rPr>
              <w:t xml:space="preserve"> among the young, who prefer to spend their money on the latest electronic devices. </w:t>
            </w:r>
            <w:r>
              <w:fldChar w:fldCharType="begin"/>
            </w:r>
            <w:r>
              <w:rPr>
                <w:rFonts w:hint="eastAsia"/>
              </w:rPr>
              <w:instrText>EQ \X\BO(</w:instrText>
            </w:r>
            <w:r>
              <w:rPr>
                <w:rFonts w:hint="eastAsia"/>
                <w:color w:val="FFFFFF"/>
              </w:rPr>
              <w:instrText>大</w:instrText>
            </w:r>
            <w:hyperlink r:id="rId80" w:tooltip="参考答案：A" w:history="1">
              <w:r>
                <w:rPr>
                  <w:rStyle w:val="af1"/>
                  <w:rFonts w:hint="eastAsia"/>
                  <w:u w:val="none"/>
                </w:rPr>
                <w:instrText>72</w:instrText>
              </w:r>
            </w:hyperlink>
            <w:r>
              <w:rPr>
                <w:rFonts w:hint="eastAsia"/>
                <w:color w:val="FFFFFF"/>
              </w:rPr>
              <w:instrText>家</w:instrText>
            </w:r>
            <w:r>
              <w:rPr>
                <w:rFonts w:hint="eastAsia"/>
                <w:color w:val="000000"/>
              </w:rPr>
              <w:instrText>)</w:instrText>
            </w:r>
            <w:r>
              <w:fldChar w:fldCharType="end"/>
            </w:r>
            <w:r>
              <w:rPr>
                <w:rFonts w:hint="eastAsia"/>
              </w:rPr>
              <w:t xml:space="preserve"> </w:t>
            </w:r>
            <w:proofErr w:type="gramStart"/>
            <w:r>
              <w:rPr>
                <w:rFonts w:hint="eastAsia"/>
              </w:rPr>
              <w:t>mini-cars</w:t>
            </w:r>
            <w:proofErr w:type="gramEnd"/>
            <w:r>
              <w:rPr>
                <w:rFonts w:hint="eastAsia"/>
              </w:rPr>
              <w:t xml:space="preserve"> and luxury foreign brands are still popular, everything in between is </w:t>
            </w:r>
            <w:r>
              <w:fldChar w:fldCharType="begin"/>
            </w:r>
            <w:r>
              <w:rPr>
                <w:rFonts w:hint="eastAsia"/>
              </w:rPr>
              <w:instrText>EQ \X\BO(</w:instrText>
            </w:r>
            <w:r>
              <w:rPr>
                <w:rFonts w:hint="eastAsia"/>
                <w:color w:val="FFFFFF"/>
              </w:rPr>
              <w:instrText>大</w:instrText>
            </w:r>
            <w:hyperlink r:id="rId81" w:tooltip="参考答案：C" w:history="1">
              <w:r>
                <w:rPr>
                  <w:rStyle w:val="af1"/>
                  <w:rFonts w:hint="eastAsia"/>
                  <w:u w:val="none"/>
                </w:rPr>
                <w:instrText>73</w:instrText>
              </w:r>
            </w:hyperlink>
            <w:r>
              <w:rPr>
                <w:rFonts w:hint="eastAsia"/>
                <w:color w:val="FFFFFF"/>
              </w:rPr>
              <w:instrText>家</w:instrText>
            </w:r>
            <w:r>
              <w:rPr>
                <w:rFonts w:hint="eastAsia"/>
                <w:color w:val="000000"/>
              </w:rPr>
              <w:instrText>)</w:instrText>
            </w:r>
            <w:r>
              <w:fldChar w:fldCharType="end"/>
            </w:r>
            <w:r>
              <w:rPr>
                <w:rFonts w:hint="eastAsia"/>
              </w:rPr>
              <w:t xml:space="preserve">. </w:t>
            </w:r>
            <w:r>
              <w:t>Last</w:t>
            </w:r>
            <w:r>
              <w:rPr>
                <w:rFonts w:hint="eastAsia"/>
              </w:rPr>
              <w:t xml:space="preserve"> year sale</w:t>
            </w:r>
            <w:r>
              <w:rPr>
                <w:rFonts w:hint="eastAsia"/>
              </w:rPr>
              <w:t xml:space="preserve">s fell 6.7 percent, 7.6 percent </w:t>
            </w:r>
            <w:r>
              <w:fldChar w:fldCharType="begin"/>
            </w:r>
            <w:r>
              <w:rPr>
                <w:rFonts w:hint="eastAsia"/>
              </w:rPr>
              <w:instrText>EQ \X\BO(</w:instrText>
            </w:r>
            <w:r>
              <w:rPr>
                <w:rFonts w:hint="eastAsia"/>
                <w:color w:val="FFFFFF"/>
              </w:rPr>
              <w:instrText>大</w:instrText>
            </w:r>
            <w:hyperlink r:id="rId82" w:tooltip="参考答案：B" w:history="1">
              <w:r>
                <w:rPr>
                  <w:rStyle w:val="af1"/>
                  <w:rFonts w:hint="eastAsia"/>
                  <w:u w:val="none"/>
                </w:rPr>
                <w:instrText>74</w:instrText>
              </w:r>
            </w:hyperlink>
            <w:r>
              <w:rPr>
                <w:rFonts w:hint="eastAsia"/>
                <w:color w:val="FFFFFF"/>
              </w:rPr>
              <w:instrText>家</w:instrText>
            </w:r>
            <w:r>
              <w:rPr>
                <w:rFonts w:hint="eastAsia"/>
                <w:color w:val="000000"/>
              </w:rPr>
              <w:instrText>)</w:instrText>
            </w:r>
            <w:r>
              <w:fldChar w:fldCharType="end"/>
            </w:r>
            <w:r>
              <w:rPr>
                <w:rFonts w:hint="eastAsia"/>
              </w:rPr>
              <w:t xml:space="preserve"> you </w:t>
            </w:r>
            <w:r>
              <w:t xml:space="preserve">don’t count the </w:t>
            </w:r>
            <w:r>
              <w:rPr>
                <w:rFonts w:hint="eastAsia"/>
              </w:rPr>
              <w:t xml:space="preserve">mini-car market. </w:t>
            </w:r>
            <w:r>
              <w:t>T</w:t>
            </w:r>
            <w:r>
              <w:rPr>
                <w:rFonts w:hint="eastAsia"/>
              </w:rPr>
              <w:t xml:space="preserve">here have been </w:t>
            </w:r>
            <w:r>
              <w:fldChar w:fldCharType="begin"/>
            </w:r>
            <w:r>
              <w:instrText>EQ \X\BO(</w:instrText>
            </w:r>
            <w:r>
              <w:rPr>
                <w:color w:val="FFFFFF"/>
              </w:rPr>
              <w:instrText>大</w:instrText>
            </w:r>
            <w:hyperlink r:id="rId83" w:tooltip="参考答案：D" w:history="1">
              <w:r>
                <w:rPr>
                  <w:rStyle w:val="af1"/>
                  <w:u w:val="none"/>
                </w:rPr>
                <w:instrText>75</w:instrText>
              </w:r>
            </w:hyperlink>
            <w:r>
              <w:rPr>
                <w:color w:val="FFFFFF"/>
              </w:rPr>
              <w:instrText>家</w:instrText>
            </w:r>
            <w:r>
              <w:rPr>
                <w:color w:val="000000"/>
              </w:rPr>
              <w:instrText>)</w:instrText>
            </w:r>
            <w:r>
              <w:fldChar w:fldCharType="end"/>
            </w:r>
            <w:r>
              <w:t xml:space="preserve"> </w:t>
            </w:r>
            <w:r>
              <w:rPr>
                <w:rFonts w:hint="eastAsia"/>
              </w:rPr>
              <w:t xml:space="preserve">one-year drops in other nations: sales in Germany fell 9 percent in 2007 </w:t>
            </w:r>
            <w:r>
              <w:fldChar w:fldCharType="begin"/>
            </w:r>
            <w:r>
              <w:instrText>EQ \X\BO(</w:instrText>
            </w:r>
            <w:r>
              <w:rPr>
                <w:color w:val="FFFFFF"/>
              </w:rPr>
              <w:instrText>大</w:instrText>
            </w:r>
            <w:hyperlink r:id="rId84" w:tooltip="参考答案：C" w:history="1">
              <w:r>
                <w:rPr>
                  <w:rStyle w:val="af1"/>
                  <w:u w:val="none"/>
                </w:rPr>
                <w:instrText>76</w:instrText>
              </w:r>
            </w:hyperlink>
            <w:r>
              <w:rPr>
                <w:color w:val="FFFFFF"/>
              </w:rPr>
              <w:instrText>家</w:instrText>
            </w:r>
            <w:r>
              <w:rPr>
                <w:color w:val="000000"/>
              </w:rPr>
              <w:instrText>)</w:instrText>
            </w:r>
            <w:r>
              <w:fldChar w:fldCharType="end"/>
            </w:r>
            <w:r>
              <w:t xml:space="preserve"> </w:t>
            </w:r>
            <w:r>
              <w:rPr>
                <w:rFonts w:hint="eastAsia"/>
              </w:rPr>
              <w:t xml:space="preserve">a tax increase. </w:t>
            </w:r>
            <w:r>
              <w:t>B</w:t>
            </w:r>
            <w:r>
              <w:rPr>
                <w:rFonts w:hint="eastAsia"/>
              </w:rPr>
              <w:t xml:space="preserve">ut experts say Japan is </w:t>
            </w:r>
            <w:r>
              <w:fldChar w:fldCharType="begin"/>
            </w:r>
            <w:r>
              <w:instrText>EQ \X\BO(</w:instrText>
            </w:r>
            <w:r>
              <w:rPr>
                <w:color w:val="FFFFFF"/>
              </w:rPr>
              <w:instrText>大</w:instrText>
            </w:r>
            <w:hyperlink r:id="rId85" w:tooltip="参考答案：A" w:history="1">
              <w:r>
                <w:rPr>
                  <w:rStyle w:val="af1"/>
                  <w:u w:val="none"/>
                </w:rPr>
                <w:instrText>77</w:instrText>
              </w:r>
            </w:hyperlink>
            <w:r>
              <w:rPr>
                <w:color w:val="FFFFFF"/>
              </w:rPr>
              <w:instrText>家</w:instrText>
            </w:r>
            <w:r>
              <w:rPr>
                <w:color w:val="000000"/>
              </w:rPr>
              <w:instrText>)</w:instrText>
            </w:r>
            <w:r>
              <w:fldChar w:fldCharType="end"/>
            </w:r>
            <w:r>
              <w:t xml:space="preserve"> </w:t>
            </w:r>
            <w:r>
              <w:rPr>
                <w:rFonts w:hint="eastAsia"/>
              </w:rPr>
              <w:t xml:space="preserve">in that sales have been decreasing steadily </w:t>
            </w:r>
            <w:r>
              <w:fldChar w:fldCharType="begin"/>
            </w:r>
            <w:r>
              <w:instrText>EQ \X\BO(</w:instrText>
            </w:r>
            <w:r>
              <w:rPr>
                <w:color w:val="FFFFFF"/>
              </w:rPr>
              <w:instrText>大</w:instrText>
            </w:r>
            <w:hyperlink r:id="rId86" w:tooltip="参考答案：A" w:history="1">
              <w:r>
                <w:rPr>
                  <w:rStyle w:val="af1"/>
                  <w:u w:val="none"/>
                </w:rPr>
                <w:instrText>78</w:instrText>
              </w:r>
            </w:hyperlink>
            <w:r>
              <w:rPr>
                <w:color w:val="FFFFFF"/>
              </w:rPr>
              <w:instrText>家</w:instrText>
            </w:r>
            <w:r>
              <w:rPr>
                <w:color w:val="000000"/>
              </w:rPr>
              <w:instrText>)</w:instrText>
            </w:r>
            <w:r>
              <w:fldChar w:fldCharType="end"/>
            </w:r>
            <w:r>
              <w:t xml:space="preserve"> </w:t>
            </w:r>
            <w:r>
              <w:rPr>
                <w:rFonts w:hint="eastAsia"/>
              </w:rPr>
              <w:t xml:space="preserve">time. </w:t>
            </w:r>
            <w:r>
              <w:t>S</w:t>
            </w:r>
            <w:r>
              <w:rPr>
                <w:rFonts w:hint="eastAsia"/>
              </w:rPr>
              <w:t xml:space="preserve">ince 1990, yearly new-car sales have fallen from 7.8 </w:t>
            </w:r>
            <w:r>
              <w:rPr>
                <w:rFonts w:hint="eastAsia"/>
              </w:rPr>
              <w:t>million to 5.4 million units in 2007.</w:t>
            </w:r>
          </w:p>
          <w:p w:rsidR="00C81979" w:rsidRDefault="00E2776E">
            <w:pPr>
              <w:pStyle w:val="ClozePara"/>
              <w:ind w:firstLine="480"/>
            </w:pPr>
            <w:r>
              <w:lastRenderedPageBreak/>
              <w:t>A</w:t>
            </w:r>
            <w:r>
              <w:rPr>
                <w:rFonts w:hint="eastAsia"/>
              </w:rPr>
              <w:t xml:space="preserve">larmed by this state </w:t>
            </w:r>
            <w:proofErr w:type="gramStart"/>
            <w:r>
              <w:rPr>
                <w:rFonts w:hint="eastAsia"/>
              </w:rPr>
              <w:t xml:space="preserve">of </w:t>
            </w:r>
            <w:proofErr w:type="gramEnd"/>
            <w:r>
              <w:fldChar w:fldCharType="begin"/>
            </w:r>
            <w:r>
              <w:instrText>EQ \X\BO(</w:instrText>
            </w:r>
            <w:r>
              <w:rPr>
                <w:color w:val="FFFFFF"/>
              </w:rPr>
              <w:instrText>大</w:instrText>
            </w:r>
            <w:hyperlink r:id="rId87" w:tooltip="参考答案：D" w:history="1">
              <w:r>
                <w:rPr>
                  <w:rStyle w:val="af1"/>
                  <w:u w:val="none"/>
                </w:rPr>
                <w:instrText>79</w:instrText>
              </w:r>
            </w:hyperlink>
            <w:r>
              <w:rPr>
                <w:color w:val="FFFFFF"/>
              </w:rPr>
              <w:instrText>家</w:instrText>
            </w:r>
            <w:r>
              <w:rPr>
                <w:color w:val="000000"/>
              </w:rPr>
              <w:instrText>)</w:instrText>
            </w:r>
            <w:r>
              <w:fldChar w:fldCharType="end"/>
            </w:r>
            <w:r>
              <w:rPr>
                <w:rFonts w:hint="eastAsia"/>
              </w:rPr>
              <w:t xml:space="preserve">, the Japan Automobile Manufacturers Association (JAMA) </w:t>
            </w:r>
            <w:r>
              <w:fldChar w:fldCharType="begin"/>
            </w:r>
            <w:r>
              <w:instrText>EQ \X\BO(</w:instrText>
            </w:r>
            <w:r>
              <w:rPr>
                <w:color w:val="FFFFFF"/>
              </w:rPr>
              <w:instrText>大</w:instrText>
            </w:r>
            <w:hyperlink r:id="rId88" w:tooltip="参考答案：C" w:history="1">
              <w:r>
                <w:rPr>
                  <w:rStyle w:val="af1"/>
                  <w:u w:val="none"/>
                </w:rPr>
                <w:instrText>80</w:instrText>
              </w:r>
            </w:hyperlink>
            <w:r>
              <w:rPr>
                <w:color w:val="FFFFFF"/>
              </w:rPr>
              <w:instrText>家</w:instrText>
            </w:r>
            <w:r>
              <w:rPr>
                <w:color w:val="000000"/>
              </w:rPr>
              <w:instrText>)</w:instrText>
            </w:r>
            <w:r>
              <w:fldChar w:fldCharType="end"/>
            </w:r>
            <w:r>
              <w:t xml:space="preserve"> </w:t>
            </w:r>
            <w:r>
              <w:rPr>
                <w:rFonts w:hint="eastAsia"/>
              </w:rPr>
              <w:t xml:space="preserve">a comprehensive study of the market in 2006. It found that a </w:t>
            </w:r>
            <w:r>
              <w:fldChar w:fldCharType="begin"/>
            </w:r>
            <w:r>
              <w:instrText>EQ \X\BO(</w:instrText>
            </w:r>
            <w:r>
              <w:rPr>
                <w:color w:val="FFFFFF"/>
              </w:rPr>
              <w:instrText>大</w:instrText>
            </w:r>
            <w:hyperlink r:id="rId89" w:tooltip="参考答案：B" w:history="1">
              <w:r>
                <w:rPr>
                  <w:rStyle w:val="af1"/>
                  <w:u w:val="none"/>
                </w:rPr>
                <w:instrText>8</w:instrText>
              </w:r>
              <w:r>
                <w:rPr>
                  <w:rStyle w:val="af1"/>
                  <w:rFonts w:hint="eastAsia"/>
                  <w:u w:val="none"/>
                </w:rPr>
                <w:instrText>1</w:instrText>
              </w:r>
            </w:hyperlink>
            <w:r>
              <w:rPr>
                <w:color w:val="FFFFFF"/>
              </w:rPr>
              <w:instrText>家</w:instrText>
            </w:r>
            <w:r>
              <w:rPr>
                <w:color w:val="000000"/>
              </w:rPr>
              <w:instrText>)</w:instrText>
            </w:r>
            <w:r>
              <w:fldChar w:fldCharType="end"/>
            </w:r>
            <w:r>
              <w:t xml:space="preserve"> </w:t>
            </w:r>
            <w:r>
              <w:rPr>
                <w:rFonts w:hint="eastAsia"/>
              </w:rPr>
              <w:t xml:space="preserve">wealth gap, </w:t>
            </w:r>
            <w:r>
              <w:rPr>
                <w:rFonts w:hint="eastAsia"/>
                <w:i/>
              </w:rPr>
              <w:t>demographic</w:t>
            </w:r>
            <w:r>
              <w:rPr>
                <w:rFonts w:hint="eastAsia"/>
              </w:rPr>
              <w:t xml:space="preserve"> </w:t>
            </w:r>
            <w:r>
              <w:rPr>
                <w:rFonts w:eastAsia="楷体_GB2312" w:hint="eastAsia"/>
              </w:rPr>
              <w:t>(</w:t>
            </w:r>
            <w:proofErr w:type="spellStart"/>
            <w:r>
              <w:rPr>
                <w:rFonts w:eastAsia="楷体_GB2312" w:hint="eastAsia"/>
              </w:rPr>
              <w:t>人口结构的</w:t>
            </w:r>
            <w:proofErr w:type="spellEnd"/>
            <w:r>
              <w:rPr>
                <w:rFonts w:eastAsia="楷体_GB2312" w:hint="eastAsia"/>
              </w:rPr>
              <w:t>)</w:t>
            </w:r>
            <w:r>
              <w:rPr>
                <w:rFonts w:hint="eastAsia"/>
              </w:rPr>
              <w:t xml:space="preserve"> changes and </w:t>
            </w:r>
            <w:r>
              <w:fldChar w:fldCharType="begin"/>
            </w:r>
            <w:r>
              <w:instrText>EQ \X\BO(</w:instrText>
            </w:r>
            <w:r>
              <w:rPr>
                <w:color w:val="FFFFFF"/>
              </w:rPr>
              <w:instrText>大</w:instrText>
            </w:r>
            <w:hyperlink r:id="rId90" w:tooltip="参考答案：D" w:history="1">
              <w:r>
                <w:rPr>
                  <w:rStyle w:val="af1"/>
                  <w:u w:val="none"/>
                </w:rPr>
                <w:instrText>8</w:instrText>
              </w:r>
              <w:r>
                <w:rPr>
                  <w:rStyle w:val="af1"/>
                  <w:rFonts w:hint="eastAsia"/>
                  <w:u w:val="none"/>
                </w:rPr>
                <w:instrText>2</w:instrText>
              </w:r>
            </w:hyperlink>
            <w:r>
              <w:rPr>
                <w:color w:val="FFFFFF"/>
              </w:rPr>
              <w:instrText>家</w:instrText>
            </w:r>
            <w:r>
              <w:rPr>
                <w:color w:val="000000"/>
              </w:rPr>
              <w:instrText>)</w:instrText>
            </w:r>
            <w:r>
              <w:fldChar w:fldCharType="end"/>
            </w:r>
            <w:r>
              <w:t xml:space="preserve"> </w:t>
            </w:r>
            <w:r>
              <w:rPr>
                <w:rFonts w:hint="eastAsia"/>
              </w:rPr>
              <w:t xml:space="preserve">lack of interest in cars led </w:t>
            </w:r>
            <w:r>
              <w:t>Japanese</w:t>
            </w:r>
            <w:r>
              <w:rPr>
                <w:rFonts w:hint="eastAsia"/>
              </w:rPr>
              <w:t xml:space="preserve"> to hold their </w:t>
            </w:r>
            <w:r>
              <w:fldChar w:fldCharType="begin"/>
            </w:r>
            <w:r>
              <w:instrText>EQ \X\BO(</w:instrText>
            </w:r>
            <w:r>
              <w:rPr>
                <w:color w:val="FFFFFF"/>
              </w:rPr>
              <w:instrText>大</w:instrText>
            </w:r>
            <w:hyperlink r:id="rId91" w:tooltip="参考答案：C" w:history="1">
              <w:r>
                <w:rPr>
                  <w:rStyle w:val="af1"/>
                  <w:u w:val="none"/>
                </w:rPr>
                <w:instrText>8</w:instrText>
              </w:r>
              <w:r>
                <w:rPr>
                  <w:rStyle w:val="af1"/>
                  <w:rFonts w:hint="eastAsia"/>
                  <w:u w:val="none"/>
                </w:rPr>
                <w:instrText>3</w:instrText>
              </w:r>
            </w:hyperlink>
            <w:r>
              <w:rPr>
                <w:color w:val="FFFFFF"/>
              </w:rPr>
              <w:instrText>家</w:instrText>
            </w:r>
            <w:r>
              <w:rPr>
                <w:color w:val="000000"/>
              </w:rPr>
              <w:instrText>)</w:instrText>
            </w:r>
            <w:r>
              <w:fldChar w:fldCharType="end"/>
            </w:r>
            <w:r>
              <w:t xml:space="preserve"> </w:t>
            </w:r>
            <w:r>
              <w:rPr>
                <w:rFonts w:hint="eastAsia"/>
              </w:rPr>
              <w:t>longer, replace their cars wit</w:t>
            </w:r>
            <w:r>
              <w:rPr>
                <w:rFonts w:hint="eastAsia"/>
              </w:rPr>
              <w:t xml:space="preserve">h smaller ones </w:t>
            </w:r>
            <w:r>
              <w:fldChar w:fldCharType="begin"/>
            </w:r>
            <w:r>
              <w:instrText>EQ \X\BO(</w:instrText>
            </w:r>
            <w:r>
              <w:rPr>
                <w:color w:val="FFFFFF"/>
              </w:rPr>
              <w:instrText>大</w:instrText>
            </w:r>
            <w:hyperlink r:id="rId92" w:tooltip="参考答案：A" w:history="1">
              <w:r>
                <w:rPr>
                  <w:rStyle w:val="af1"/>
                  <w:u w:val="none"/>
                </w:rPr>
                <w:instrText>8</w:instrText>
              </w:r>
              <w:r>
                <w:rPr>
                  <w:rStyle w:val="af1"/>
                  <w:rFonts w:hint="eastAsia"/>
                  <w:u w:val="none"/>
                </w:rPr>
                <w:instrText>4</w:instrText>
              </w:r>
            </w:hyperlink>
            <w:r>
              <w:rPr>
                <w:color w:val="FFFFFF"/>
              </w:rPr>
              <w:instrText>家</w:instrText>
            </w:r>
            <w:r>
              <w:rPr>
                <w:color w:val="000000"/>
              </w:rPr>
              <w:instrText>)</w:instrText>
            </w:r>
            <w:r>
              <w:fldChar w:fldCharType="end"/>
            </w:r>
            <w:r>
              <w:t xml:space="preserve"> </w:t>
            </w:r>
            <w:r>
              <w:rPr>
                <w:rFonts w:hint="eastAsia"/>
              </w:rPr>
              <w:t xml:space="preserve">give up car ownership </w:t>
            </w:r>
            <w:r>
              <w:t>altogether</w:t>
            </w:r>
            <w:r>
              <w:rPr>
                <w:rFonts w:hint="eastAsia"/>
              </w:rPr>
              <w:t xml:space="preserve">. JAMA </w:t>
            </w:r>
            <w:r>
              <w:fldChar w:fldCharType="begin"/>
            </w:r>
            <w:r>
              <w:instrText>EQ \X\BO(</w:instrText>
            </w:r>
            <w:r>
              <w:rPr>
                <w:color w:val="FFFFFF"/>
              </w:rPr>
              <w:instrText>大</w:instrText>
            </w:r>
            <w:hyperlink r:id="rId93" w:tooltip="参考答案：B" w:history="1">
              <w:r>
                <w:rPr>
                  <w:rStyle w:val="af1"/>
                  <w:u w:val="none"/>
                </w:rPr>
                <w:instrText>8</w:instrText>
              </w:r>
              <w:r>
                <w:rPr>
                  <w:rStyle w:val="af1"/>
                  <w:rFonts w:hint="eastAsia"/>
                  <w:u w:val="none"/>
                </w:rPr>
                <w:instrText>5</w:instrText>
              </w:r>
            </w:hyperlink>
            <w:r>
              <w:rPr>
                <w:color w:val="FFFFFF"/>
              </w:rPr>
              <w:instrText>家</w:instrText>
            </w:r>
            <w:r>
              <w:rPr>
                <w:color w:val="000000"/>
              </w:rPr>
              <w:instrText>)</w:instrText>
            </w:r>
            <w:r>
              <w:fldChar w:fldCharType="end"/>
            </w:r>
            <w:r>
              <w:t xml:space="preserve"> </w:t>
            </w:r>
            <w:r>
              <w:rPr>
                <w:rFonts w:hint="eastAsia"/>
              </w:rPr>
              <w:t>a further sales de</w:t>
            </w:r>
            <w:r>
              <w:rPr>
                <w:rFonts w:hint="eastAsia"/>
              </w:rPr>
              <w:t xml:space="preserve">cline of 1.2 percent this year. </w:t>
            </w:r>
            <w:r>
              <w:t>S</w:t>
            </w:r>
            <w:r>
              <w:rPr>
                <w:rFonts w:hint="eastAsia"/>
              </w:rPr>
              <w:t xml:space="preserve">ome experts believe that if the trend continues for much longer, further </w:t>
            </w:r>
            <w:r>
              <w:rPr>
                <w:rFonts w:hint="eastAsia"/>
                <w:i/>
              </w:rPr>
              <w:t>consolidation</w:t>
            </w:r>
            <w:r>
              <w:rPr>
                <w:rFonts w:hint="eastAsia"/>
              </w:rPr>
              <w:t xml:space="preserve"> </w:t>
            </w:r>
            <w:r>
              <w:rPr>
                <w:rFonts w:eastAsia="楷体_GB2312" w:hint="eastAsia"/>
              </w:rPr>
              <w:t>(</w:t>
            </w:r>
            <w:proofErr w:type="spellStart"/>
            <w:r>
              <w:rPr>
                <w:rFonts w:eastAsia="楷体_GB2312" w:hint="eastAsia"/>
              </w:rPr>
              <w:t>合并</w:t>
            </w:r>
            <w:proofErr w:type="spellEnd"/>
            <w:r>
              <w:rPr>
                <w:rFonts w:eastAsia="楷体_GB2312" w:hint="eastAsia"/>
              </w:rPr>
              <w:t>)</w:t>
            </w:r>
            <w:r>
              <w:rPr>
                <w:rFonts w:hint="eastAsia"/>
              </w:rPr>
              <w:t xml:space="preserve"> in the automotive sector </w:t>
            </w:r>
            <w:proofErr w:type="gramStart"/>
            <w:r>
              <w:rPr>
                <w:rFonts w:hint="eastAsia"/>
              </w:rPr>
              <w:t xml:space="preserve">is </w:t>
            </w:r>
            <w:proofErr w:type="gramEnd"/>
            <w:r>
              <w:fldChar w:fldCharType="begin"/>
            </w:r>
            <w:r>
              <w:instrText>EQ \X\BO(</w:instrText>
            </w:r>
            <w:r>
              <w:rPr>
                <w:color w:val="FFFFFF"/>
              </w:rPr>
              <w:instrText>大</w:instrText>
            </w:r>
            <w:hyperlink r:id="rId94" w:tooltip="参考答案：B" w:history="1">
              <w:r>
                <w:rPr>
                  <w:rStyle w:val="af1"/>
                  <w:u w:val="none"/>
                </w:rPr>
                <w:instrText>8</w:instrText>
              </w:r>
              <w:r>
                <w:rPr>
                  <w:rStyle w:val="af1"/>
                  <w:rFonts w:hint="eastAsia"/>
                  <w:u w:val="none"/>
                </w:rPr>
                <w:instrText>6</w:instrText>
              </w:r>
            </w:hyperlink>
            <w:r>
              <w:rPr>
                <w:color w:val="FFFFFF"/>
              </w:rPr>
              <w:instrText>家</w:instrText>
            </w:r>
            <w:r>
              <w:rPr>
                <w:color w:val="000000"/>
              </w:rPr>
              <w:instrText>)</w:instrText>
            </w:r>
            <w:r>
              <w:fldChar w:fldCharType="end"/>
            </w:r>
            <w:r>
              <w:rPr>
                <w:rFonts w:hint="eastAsia"/>
              </w:rPr>
              <w:t>.</w:t>
            </w:r>
          </w:p>
        </w:tc>
        <w:tc>
          <w:tcPr>
            <w:tcW w:w="4677" w:type="dxa"/>
          </w:tcPr>
          <w:p w:rsidR="00C81979" w:rsidRDefault="00C81979">
            <w:pPr>
              <w:pStyle w:val="ClozeQ"/>
              <w:ind w:left="480" w:hanging="480"/>
            </w:pPr>
          </w:p>
          <w:p w:rsidR="00C81979" w:rsidRDefault="00C81979">
            <w:pPr>
              <w:pStyle w:val="ClozeQ"/>
              <w:ind w:left="480" w:hanging="480"/>
            </w:pPr>
          </w:p>
          <w:p w:rsidR="00C81979" w:rsidRDefault="00C81979">
            <w:pPr>
              <w:pStyle w:val="ClozeQ"/>
              <w:ind w:left="480" w:hanging="480"/>
            </w:pPr>
          </w:p>
          <w:p w:rsidR="00C81979" w:rsidRDefault="00E2776E">
            <w:pPr>
              <w:pStyle w:val="ClozeQ"/>
              <w:ind w:left="480" w:hanging="480"/>
            </w:pPr>
            <w:hyperlink r:id="rId95" w:tooltip="参考答案：C" w:history="1">
              <w:r>
                <w:rPr>
                  <w:rStyle w:val="af1"/>
                  <w:rFonts w:hint="eastAsia"/>
                  <w:u w:val="none"/>
                </w:rPr>
                <w:t>67</w:t>
              </w:r>
            </w:hyperlink>
            <w:r>
              <w:rPr>
                <w:rFonts w:hint="eastAsia"/>
              </w:rPr>
              <w:t>.</w:t>
            </w:r>
            <w:r>
              <w:rPr>
                <w:rFonts w:hint="eastAsia"/>
              </w:rPr>
              <w:tab/>
              <w:t>A) profit</w:t>
            </w:r>
            <w:r>
              <w:rPr>
                <w:rFonts w:hint="eastAsia"/>
              </w:rPr>
              <w:tab/>
              <w:t>C) income</w:t>
            </w:r>
          </w:p>
          <w:p w:rsidR="00C81979" w:rsidRDefault="00E2776E">
            <w:pPr>
              <w:pStyle w:val="ClozeChoice"/>
              <w:ind w:firstLine="480"/>
            </w:pPr>
            <w:r>
              <w:rPr>
                <w:rFonts w:hint="eastAsia"/>
              </w:rPr>
              <w:t>B) payment</w:t>
            </w:r>
            <w:r>
              <w:rPr>
                <w:rFonts w:hint="eastAsia"/>
              </w:rPr>
              <w:tab/>
              <w:t>D) budget</w:t>
            </w:r>
          </w:p>
          <w:p w:rsidR="00C81979" w:rsidRDefault="00E2776E">
            <w:pPr>
              <w:pStyle w:val="ClozeQ"/>
              <w:ind w:left="480" w:hanging="480"/>
            </w:pPr>
            <w:hyperlink r:id="rId96" w:tooltip="参考答案：A" w:history="1">
              <w:r>
                <w:rPr>
                  <w:rStyle w:val="af1"/>
                  <w:rFonts w:hint="eastAsia"/>
                  <w:u w:val="none"/>
                </w:rPr>
                <w:t>68</w:t>
              </w:r>
            </w:hyperlink>
            <w:r>
              <w:rPr>
                <w:rFonts w:hint="eastAsia"/>
              </w:rPr>
              <w:t>.</w:t>
            </w:r>
            <w:r>
              <w:rPr>
                <w:rFonts w:hint="eastAsia"/>
              </w:rPr>
              <w:tab/>
              <w:t>A) mostly</w:t>
            </w:r>
            <w:r>
              <w:rPr>
                <w:rFonts w:hint="eastAsia"/>
              </w:rPr>
              <w:tab/>
              <w:t>C) occasionally</w:t>
            </w:r>
          </w:p>
          <w:p w:rsidR="00C81979" w:rsidRDefault="00E2776E">
            <w:pPr>
              <w:pStyle w:val="ClozeChoice"/>
              <w:ind w:firstLine="480"/>
            </w:pPr>
            <w:r>
              <w:rPr>
                <w:rFonts w:hint="eastAsia"/>
              </w:rPr>
              <w:t>B) partially</w:t>
            </w:r>
            <w:r>
              <w:rPr>
                <w:rFonts w:hint="eastAsia"/>
              </w:rPr>
              <w:tab/>
              <w:t>D) rarely</w:t>
            </w:r>
          </w:p>
          <w:p w:rsidR="00C81979" w:rsidRDefault="00E2776E">
            <w:pPr>
              <w:pStyle w:val="ClozeQ"/>
              <w:ind w:left="480" w:hanging="480"/>
            </w:pPr>
            <w:hyperlink r:id="rId97" w:tooltip="参考答案：B" w:history="1">
              <w:r>
                <w:rPr>
                  <w:rStyle w:val="af1"/>
                  <w:rFonts w:hint="eastAsia"/>
                  <w:u w:val="none"/>
                </w:rPr>
                <w:t>69</w:t>
              </w:r>
            </w:hyperlink>
            <w:r>
              <w:rPr>
                <w:rFonts w:hint="eastAsia"/>
              </w:rPr>
              <w:t>.</w:t>
            </w:r>
            <w:r>
              <w:rPr>
                <w:rFonts w:hint="eastAsia"/>
              </w:rPr>
              <w:tab/>
              <w:t>A) Therefore</w:t>
            </w:r>
            <w:r>
              <w:rPr>
                <w:rFonts w:hint="eastAsia"/>
              </w:rPr>
              <w:tab/>
              <w:t>C) Otherwise</w:t>
            </w:r>
          </w:p>
          <w:p w:rsidR="00C81979" w:rsidRDefault="00E2776E">
            <w:pPr>
              <w:pStyle w:val="ClozeChoice"/>
              <w:ind w:firstLine="480"/>
            </w:pPr>
            <w:r>
              <w:rPr>
                <w:rFonts w:hint="eastAsia"/>
              </w:rPr>
              <w:t>B) Besides</w:t>
            </w:r>
            <w:r>
              <w:rPr>
                <w:rFonts w:hint="eastAsia"/>
              </w:rPr>
              <w:tab/>
              <w:t>D) Consequently</w:t>
            </w:r>
          </w:p>
          <w:p w:rsidR="00C81979" w:rsidRDefault="00E2776E">
            <w:pPr>
              <w:pStyle w:val="ClozeQ"/>
              <w:ind w:left="480" w:hanging="480"/>
            </w:pPr>
            <w:hyperlink r:id="rId98" w:tooltip="参考答案：D" w:history="1">
              <w:r>
                <w:rPr>
                  <w:rStyle w:val="af1"/>
                  <w:rFonts w:hint="eastAsia"/>
                  <w:u w:val="none"/>
                </w:rPr>
                <w:t>70</w:t>
              </w:r>
            </w:hyperlink>
            <w:r>
              <w:rPr>
                <w:rFonts w:hint="eastAsia"/>
              </w:rPr>
              <w:t>.</w:t>
            </w:r>
            <w:r>
              <w:rPr>
                <w:rFonts w:hint="eastAsia"/>
              </w:rPr>
              <w:tab/>
              <w:t>A) drift</w:t>
            </w:r>
            <w:r>
              <w:rPr>
                <w:rFonts w:hint="eastAsia"/>
              </w:rPr>
              <w:tab/>
              <w:t>C) current</w:t>
            </w:r>
          </w:p>
          <w:p w:rsidR="00C81979" w:rsidRDefault="00E2776E">
            <w:pPr>
              <w:pStyle w:val="ClozeChoice"/>
              <w:ind w:firstLine="480"/>
            </w:pPr>
            <w:r>
              <w:rPr>
                <w:rFonts w:hint="eastAsia"/>
              </w:rPr>
              <w:t>B) tide</w:t>
            </w:r>
            <w:r>
              <w:rPr>
                <w:rFonts w:hint="eastAsia"/>
              </w:rPr>
              <w:tab/>
              <w:t>D) trend</w:t>
            </w:r>
          </w:p>
          <w:p w:rsidR="00C81979" w:rsidRDefault="00E2776E">
            <w:pPr>
              <w:pStyle w:val="ClozeQ"/>
              <w:ind w:left="480" w:hanging="480"/>
            </w:pPr>
            <w:hyperlink r:id="rId99" w:tooltip="参考答案：D" w:history="1">
              <w:r>
                <w:rPr>
                  <w:rStyle w:val="af1"/>
                  <w:rFonts w:hint="eastAsia"/>
                  <w:u w:val="none"/>
                </w:rPr>
                <w:t>71</w:t>
              </w:r>
            </w:hyperlink>
            <w:r>
              <w:rPr>
                <w:rFonts w:hint="eastAsia"/>
              </w:rPr>
              <w:t>.</w:t>
            </w:r>
            <w:r>
              <w:rPr>
                <w:rFonts w:hint="eastAsia"/>
              </w:rPr>
              <w:tab/>
              <w:t>A) remarkably</w:t>
            </w:r>
            <w:r>
              <w:rPr>
                <w:rFonts w:hint="eastAsia"/>
              </w:rPr>
              <w:tab/>
              <w:t>C) specially</w:t>
            </w:r>
          </w:p>
          <w:p w:rsidR="00C81979" w:rsidRDefault="00E2776E">
            <w:pPr>
              <w:pStyle w:val="ClozeChoice"/>
              <w:ind w:firstLine="480"/>
            </w:pPr>
            <w:r>
              <w:rPr>
                <w:rFonts w:hint="eastAsia"/>
              </w:rPr>
              <w:t>B) essentially</w:t>
            </w:r>
            <w:r>
              <w:rPr>
                <w:rFonts w:hint="eastAsia"/>
              </w:rPr>
              <w:tab/>
              <w:t>D) particularly</w:t>
            </w:r>
          </w:p>
          <w:p w:rsidR="00C81979" w:rsidRDefault="00E2776E">
            <w:pPr>
              <w:pStyle w:val="ClozeQ"/>
              <w:ind w:left="480" w:hanging="480"/>
            </w:pPr>
            <w:hyperlink r:id="rId100" w:tooltip="参考答案：A" w:history="1">
              <w:r>
                <w:rPr>
                  <w:rStyle w:val="af1"/>
                  <w:rFonts w:hint="eastAsia"/>
                  <w:u w:val="none"/>
                </w:rPr>
                <w:t>72</w:t>
              </w:r>
            </w:hyperlink>
            <w:r>
              <w:rPr>
                <w:rFonts w:hint="eastAsia"/>
              </w:rPr>
              <w:t>.</w:t>
            </w:r>
            <w:r>
              <w:rPr>
                <w:rFonts w:hint="eastAsia"/>
              </w:rPr>
              <w:tab/>
              <w:t>A) While</w:t>
            </w:r>
            <w:r>
              <w:rPr>
                <w:rFonts w:hint="eastAsia"/>
              </w:rPr>
              <w:tab/>
              <w:t>C) When</w:t>
            </w:r>
          </w:p>
          <w:p w:rsidR="00C81979" w:rsidRDefault="00E2776E">
            <w:pPr>
              <w:pStyle w:val="ClozeChoice"/>
              <w:ind w:firstLine="480"/>
            </w:pPr>
            <w:r>
              <w:rPr>
                <w:rFonts w:hint="eastAsia"/>
              </w:rPr>
              <w:t>B) Because</w:t>
            </w:r>
            <w:r>
              <w:rPr>
                <w:rFonts w:hint="eastAsia"/>
              </w:rPr>
              <w:tab/>
              <w:t>D) Since</w:t>
            </w:r>
          </w:p>
          <w:p w:rsidR="00C81979" w:rsidRDefault="00E2776E">
            <w:pPr>
              <w:pStyle w:val="ClozeQ"/>
              <w:ind w:left="480" w:hanging="480"/>
            </w:pPr>
            <w:hyperlink r:id="rId101" w:tooltip="参考答案：C" w:history="1">
              <w:r>
                <w:rPr>
                  <w:rStyle w:val="af1"/>
                  <w:rFonts w:hint="eastAsia"/>
                  <w:u w:val="none"/>
                </w:rPr>
                <w:t>73</w:t>
              </w:r>
            </w:hyperlink>
            <w:r>
              <w:rPr>
                <w:rFonts w:hint="eastAsia"/>
              </w:rPr>
              <w:t>.</w:t>
            </w:r>
            <w:r>
              <w:rPr>
                <w:rFonts w:hint="eastAsia"/>
              </w:rPr>
              <w:tab/>
              <w:t>A) surging</w:t>
            </w:r>
            <w:r>
              <w:rPr>
                <w:rFonts w:hint="eastAsia"/>
              </w:rPr>
              <w:tab/>
              <w:t>C) slipping</w:t>
            </w:r>
          </w:p>
          <w:p w:rsidR="00C81979" w:rsidRDefault="00E2776E">
            <w:pPr>
              <w:pStyle w:val="ClozeChoice"/>
              <w:ind w:firstLine="480"/>
            </w:pPr>
            <w:r>
              <w:rPr>
                <w:rFonts w:hint="eastAsia"/>
              </w:rPr>
              <w:t>B) stretching</w:t>
            </w:r>
            <w:r>
              <w:rPr>
                <w:rFonts w:hint="eastAsia"/>
              </w:rPr>
              <w:tab/>
              <w:t>D) shaking</w:t>
            </w:r>
          </w:p>
          <w:p w:rsidR="00C81979" w:rsidRDefault="00E2776E">
            <w:pPr>
              <w:pStyle w:val="ClozeQ"/>
              <w:ind w:left="480" w:hanging="480"/>
            </w:pPr>
            <w:hyperlink r:id="rId102" w:tooltip="参考答案：B" w:history="1">
              <w:r>
                <w:rPr>
                  <w:rStyle w:val="af1"/>
                  <w:u w:val="none"/>
                </w:rPr>
                <w:t>74</w:t>
              </w:r>
            </w:hyperlink>
            <w:r>
              <w:rPr>
                <w:rFonts w:hint="eastAsia"/>
              </w:rPr>
              <w:t>.</w:t>
            </w:r>
            <w:r>
              <w:rPr>
                <w:rFonts w:hint="eastAsia"/>
              </w:rPr>
              <w:tab/>
            </w:r>
            <w:r>
              <w:t xml:space="preserve">A) </w:t>
            </w:r>
            <w:r>
              <w:rPr>
                <w:rFonts w:hint="eastAsia"/>
              </w:rPr>
              <w:t>unless</w:t>
            </w:r>
            <w:r>
              <w:rPr>
                <w:rFonts w:hint="eastAsia"/>
              </w:rPr>
              <w:tab/>
              <w:t>C) as</w:t>
            </w:r>
          </w:p>
          <w:p w:rsidR="00C81979" w:rsidRDefault="00E2776E">
            <w:pPr>
              <w:pStyle w:val="ClozeChoice"/>
              <w:ind w:firstLine="480"/>
            </w:pPr>
            <w:r>
              <w:t xml:space="preserve">B) </w:t>
            </w:r>
            <w:r>
              <w:rPr>
                <w:rFonts w:hint="eastAsia"/>
              </w:rPr>
              <w:t>if</w:t>
            </w:r>
            <w:r>
              <w:rPr>
                <w:rFonts w:hint="eastAsia"/>
              </w:rPr>
              <w:tab/>
              <w:t>D) after</w:t>
            </w:r>
          </w:p>
          <w:p w:rsidR="00C81979" w:rsidRDefault="00E2776E">
            <w:pPr>
              <w:pStyle w:val="ClozeQ"/>
              <w:ind w:left="480" w:hanging="480"/>
            </w:pPr>
            <w:hyperlink r:id="rId103" w:tooltip="参考答案：D" w:history="1">
              <w:r>
                <w:rPr>
                  <w:rStyle w:val="af1"/>
                  <w:u w:val="none"/>
                </w:rPr>
                <w:t>75</w:t>
              </w:r>
            </w:hyperlink>
            <w:r>
              <w:t>.</w:t>
            </w:r>
            <w:r>
              <w:tab/>
              <w:t xml:space="preserve">A) </w:t>
            </w:r>
            <w:r>
              <w:rPr>
                <w:rFonts w:hint="eastAsia"/>
              </w:rPr>
              <w:t>lower</w:t>
            </w:r>
            <w:r>
              <w:rPr>
                <w:rFonts w:hint="eastAsia"/>
              </w:rPr>
              <w:tab/>
              <w:t>C) broader</w:t>
            </w:r>
          </w:p>
          <w:p w:rsidR="00C81979" w:rsidRDefault="00E2776E">
            <w:pPr>
              <w:pStyle w:val="ClozeChoice"/>
              <w:ind w:firstLine="480"/>
            </w:pPr>
            <w:r>
              <w:t xml:space="preserve">B) </w:t>
            </w:r>
            <w:r>
              <w:rPr>
                <w:rFonts w:hint="eastAsia"/>
              </w:rPr>
              <w:t>slighter</w:t>
            </w:r>
            <w:r>
              <w:rPr>
                <w:rFonts w:hint="eastAsia"/>
              </w:rPr>
              <w:tab/>
              <w:t>D) larger</w:t>
            </w:r>
          </w:p>
          <w:p w:rsidR="00C81979" w:rsidRDefault="00E2776E">
            <w:pPr>
              <w:pStyle w:val="ClozeQ"/>
              <w:ind w:left="480" w:hanging="480"/>
            </w:pPr>
            <w:hyperlink r:id="rId104" w:tooltip="参考答案：C" w:history="1">
              <w:r>
                <w:rPr>
                  <w:rStyle w:val="af1"/>
                  <w:u w:val="none"/>
                </w:rPr>
                <w:t>76</w:t>
              </w:r>
            </w:hyperlink>
            <w:r>
              <w:rPr>
                <w:rFonts w:hint="eastAsia"/>
              </w:rPr>
              <w:t>.</w:t>
            </w:r>
            <w:r>
              <w:rPr>
                <w:rFonts w:hint="eastAsia"/>
              </w:rPr>
              <w:tab/>
            </w:r>
            <w:r>
              <w:t xml:space="preserve">A) </w:t>
            </w:r>
            <w:r>
              <w:rPr>
                <w:rFonts w:hint="eastAsia"/>
              </w:rPr>
              <w:t>liable to</w:t>
            </w:r>
            <w:r>
              <w:rPr>
                <w:rFonts w:hint="eastAsia"/>
              </w:rPr>
              <w:tab/>
              <w:t>C) thanks to</w:t>
            </w:r>
          </w:p>
          <w:p w:rsidR="00C81979" w:rsidRDefault="00E2776E">
            <w:pPr>
              <w:pStyle w:val="ClozeChoice"/>
              <w:ind w:firstLine="480"/>
            </w:pPr>
            <w:r>
              <w:t xml:space="preserve">B) </w:t>
            </w:r>
            <w:r>
              <w:rPr>
                <w:rFonts w:hint="eastAsia"/>
              </w:rPr>
              <w:t>in terms of</w:t>
            </w:r>
            <w:r>
              <w:rPr>
                <w:rFonts w:hint="eastAsia"/>
              </w:rPr>
              <w:tab/>
              <w:t>D) in view of</w:t>
            </w:r>
          </w:p>
          <w:p w:rsidR="00C81979" w:rsidRDefault="00E2776E">
            <w:pPr>
              <w:pStyle w:val="ClozeQ"/>
              <w:ind w:left="480" w:hanging="480"/>
            </w:pPr>
            <w:hyperlink r:id="rId105" w:tooltip="参考答案：A" w:history="1">
              <w:r>
                <w:rPr>
                  <w:rStyle w:val="af1"/>
                  <w:u w:val="none"/>
                </w:rPr>
                <w:t>77</w:t>
              </w:r>
            </w:hyperlink>
            <w:r>
              <w:rPr>
                <w:rFonts w:hint="eastAsia"/>
              </w:rPr>
              <w:t>.</w:t>
            </w:r>
            <w:r>
              <w:rPr>
                <w:rFonts w:hint="eastAsia"/>
              </w:rPr>
              <w:tab/>
            </w:r>
            <w:r>
              <w:t xml:space="preserve">A) </w:t>
            </w:r>
            <w:r>
              <w:rPr>
                <w:rFonts w:hint="eastAsia"/>
              </w:rPr>
              <w:t>unique</w:t>
            </w:r>
            <w:r>
              <w:rPr>
                <w:rFonts w:hint="eastAsia"/>
              </w:rPr>
              <w:tab/>
              <w:t>C) mysterious</w:t>
            </w:r>
          </w:p>
          <w:p w:rsidR="00C81979" w:rsidRDefault="00E2776E">
            <w:pPr>
              <w:pStyle w:val="ClozeChoice"/>
              <w:ind w:firstLine="480"/>
            </w:pPr>
            <w:r>
              <w:t xml:space="preserve">B) </w:t>
            </w:r>
            <w:r>
              <w:rPr>
                <w:rFonts w:hint="eastAsia"/>
              </w:rPr>
              <w:t>similar</w:t>
            </w:r>
            <w:r>
              <w:rPr>
                <w:rFonts w:hint="eastAsia"/>
              </w:rPr>
              <w:tab/>
              <w:t>D) strange</w:t>
            </w:r>
          </w:p>
          <w:p w:rsidR="00C81979" w:rsidRDefault="00E2776E">
            <w:pPr>
              <w:pStyle w:val="ClozeQ"/>
              <w:ind w:left="480" w:hanging="480"/>
            </w:pPr>
            <w:hyperlink r:id="rId106" w:tooltip="参考答案：A" w:history="1">
              <w:r>
                <w:rPr>
                  <w:rStyle w:val="af1"/>
                  <w:u w:val="none"/>
                </w:rPr>
                <w:t>78</w:t>
              </w:r>
            </w:hyperlink>
            <w:r>
              <w:rPr>
                <w:rFonts w:hint="eastAsia"/>
              </w:rPr>
              <w:t>.</w:t>
            </w:r>
            <w:r>
              <w:rPr>
                <w:rFonts w:hint="eastAsia"/>
              </w:rPr>
              <w:tab/>
            </w:r>
            <w:r>
              <w:t xml:space="preserve">A) </w:t>
            </w:r>
            <w:r>
              <w:rPr>
                <w:rFonts w:hint="eastAsia"/>
              </w:rPr>
              <w:t>over</w:t>
            </w:r>
            <w:r>
              <w:rPr>
                <w:rFonts w:hint="eastAsia"/>
              </w:rPr>
              <w:tab/>
              <w:t>C) on</w:t>
            </w:r>
          </w:p>
          <w:p w:rsidR="00C81979" w:rsidRDefault="00E2776E">
            <w:pPr>
              <w:pStyle w:val="ClozeChoice"/>
              <w:ind w:firstLine="480"/>
            </w:pPr>
            <w:r>
              <w:t xml:space="preserve">B) </w:t>
            </w:r>
            <w:r>
              <w:rPr>
                <w:rFonts w:hint="eastAsia"/>
              </w:rPr>
              <w:t>against</w:t>
            </w:r>
            <w:r>
              <w:rPr>
                <w:rFonts w:hint="eastAsia"/>
              </w:rPr>
              <w:tab/>
              <w:t>D) behind</w:t>
            </w:r>
          </w:p>
          <w:p w:rsidR="00C81979" w:rsidRDefault="00E2776E">
            <w:pPr>
              <w:pStyle w:val="ClozeQ"/>
              <w:ind w:left="480" w:hanging="480"/>
            </w:pPr>
            <w:hyperlink r:id="rId107" w:tooltip="参考答案：D" w:history="1">
              <w:r>
                <w:rPr>
                  <w:rStyle w:val="af1"/>
                  <w:u w:val="none"/>
                </w:rPr>
                <w:t>79</w:t>
              </w:r>
            </w:hyperlink>
            <w:r>
              <w:t>.</w:t>
            </w:r>
            <w:r>
              <w:tab/>
              <w:t xml:space="preserve">A) </w:t>
            </w:r>
            <w:r>
              <w:rPr>
                <w:rFonts w:hint="eastAsia"/>
              </w:rPr>
              <w:t>mess</w:t>
            </w:r>
            <w:r>
              <w:rPr>
                <w:rFonts w:hint="eastAsia"/>
              </w:rPr>
              <w:tab/>
              <w:t>C) growth</w:t>
            </w:r>
          </w:p>
          <w:p w:rsidR="00C81979" w:rsidRDefault="00E2776E">
            <w:pPr>
              <w:pStyle w:val="ClozeChoice"/>
              <w:ind w:firstLine="480"/>
            </w:pPr>
            <w:r>
              <w:t xml:space="preserve">B) </w:t>
            </w:r>
            <w:r>
              <w:rPr>
                <w:rFonts w:hint="eastAsia"/>
              </w:rPr>
              <w:t>boom</w:t>
            </w:r>
            <w:r>
              <w:rPr>
                <w:rFonts w:hint="eastAsia"/>
              </w:rPr>
              <w:tab/>
              <w:t>D) decay</w:t>
            </w:r>
          </w:p>
          <w:p w:rsidR="00C81979" w:rsidRDefault="00E2776E">
            <w:pPr>
              <w:pStyle w:val="ClozeQ"/>
              <w:ind w:left="480" w:hanging="480"/>
            </w:pPr>
            <w:hyperlink r:id="rId108" w:tooltip="参考答案：C" w:history="1">
              <w:r>
                <w:rPr>
                  <w:rStyle w:val="af1"/>
                  <w:u w:val="none"/>
                </w:rPr>
                <w:t>80</w:t>
              </w:r>
            </w:hyperlink>
            <w:r>
              <w:rPr>
                <w:rFonts w:hint="eastAsia"/>
              </w:rPr>
              <w:t>.</w:t>
            </w:r>
            <w:r>
              <w:rPr>
                <w:rFonts w:hint="eastAsia"/>
              </w:rPr>
              <w:tab/>
            </w:r>
            <w:r>
              <w:t xml:space="preserve">A) </w:t>
            </w:r>
            <w:r>
              <w:rPr>
                <w:rFonts w:hint="eastAsia"/>
              </w:rPr>
              <w:t>proceeded</w:t>
            </w:r>
            <w:r>
              <w:rPr>
                <w:rFonts w:hint="eastAsia"/>
              </w:rPr>
              <w:tab/>
              <w:t>C) launched</w:t>
            </w:r>
          </w:p>
          <w:p w:rsidR="00C81979" w:rsidRDefault="00E2776E">
            <w:pPr>
              <w:pStyle w:val="ClozeChoice"/>
              <w:ind w:firstLine="480"/>
            </w:pPr>
            <w:r>
              <w:t xml:space="preserve">B) </w:t>
            </w:r>
            <w:r>
              <w:rPr>
                <w:rFonts w:hint="eastAsia"/>
              </w:rPr>
              <w:t>relieved</w:t>
            </w:r>
            <w:r>
              <w:rPr>
                <w:rFonts w:hint="eastAsia"/>
              </w:rPr>
              <w:tab/>
              <w:t>D) revised</w:t>
            </w:r>
          </w:p>
          <w:p w:rsidR="00C81979" w:rsidRDefault="00E2776E">
            <w:pPr>
              <w:pStyle w:val="ClozeQ"/>
              <w:ind w:left="480" w:hanging="480"/>
            </w:pPr>
            <w:hyperlink r:id="rId109" w:tooltip="参考答案：B" w:history="1">
              <w:r>
                <w:rPr>
                  <w:rStyle w:val="af1"/>
                  <w:u w:val="none"/>
                </w:rPr>
                <w:t>8</w:t>
              </w:r>
              <w:r>
                <w:rPr>
                  <w:rStyle w:val="af1"/>
                  <w:rFonts w:hint="eastAsia"/>
                  <w:u w:val="none"/>
                </w:rPr>
                <w:t>1</w:t>
              </w:r>
            </w:hyperlink>
            <w:r>
              <w:rPr>
                <w:rFonts w:hint="eastAsia"/>
              </w:rPr>
              <w:t>.</w:t>
            </w:r>
            <w:r>
              <w:rPr>
                <w:rFonts w:hint="eastAsia"/>
              </w:rPr>
              <w:tab/>
            </w:r>
            <w:r>
              <w:t xml:space="preserve">A) </w:t>
            </w:r>
            <w:r>
              <w:rPr>
                <w:rFonts w:hint="eastAsia"/>
              </w:rPr>
              <w:t>quickening</w:t>
            </w:r>
            <w:r>
              <w:rPr>
                <w:rFonts w:hint="eastAsia"/>
              </w:rPr>
              <w:tab/>
              <w:t xml:space="preserve">C) </w:t>
            </w:r>
            <w:r>
              <w:t>strengthening</w:t>
            </w:r>
          </w:p>
          <w:p w:rsidR="00C81979" w:rsidRDefault="00E2776E">
            <w:pPr>
              <w:pStyle w:val="ClozeChoice"/>
              <w:ind w:firstLine="480"/>
            </w:pPr>
            <w:r>
              <w:t xml:space="preserve">B) </w:t>
            </w:r>
            <w:r>
              <w:rPr>
                <w:rFonts w:hint="eastAsia"/>
              </w:rPr>
              <w:t>widening</w:t>
            </w:r>
            <w:r>
              <w:rPr>
                <w:rFonts w:hint="eastAsia"/>
              </w:rPr>
              <w:tab/>
              <w:t>D) lengthening</w:t>
            </w:r>
          </w:p>
          <w:p w:rsidR="00C81979" w:rsidRDefault="00E2776E">
            <w:pPr>
              <w:pStyle w:val="ClozeQ"/>
              <w:ind w:left="480" w:hanging="480"/>
            </w:pPr>
            <w:hyperlink r:id="rId110" w:tooltip="参考答案：D" w:history="1">
              <w:r>
                <w:rPr>
                  <w:rStyle w:val="af1"/>
                  <w:u w:val="none"/>
                </w:rPr>
                <w:t>8</w:t>
              </w:r>
              <w:r>
                <w:rPr>
                  <w:rStyle w:val="af1"/>
                  <w:rFonts w:hint="eastAsia"/>
                  <w:u w:val="none"/>
                </w:rPr>
                <w:t>2</w:t>
              </w:r>
            </w:hyperlink>
            <w:r>
              <w:rPr>
                <w:rFonts w:hint="eastAsia"/>
              </w:rPr>
              <w:t>.</w:t>
            </w:r>
            <w:r>
              <w:rPr>
                <w:rFonts w:hint="eastAsia"/>
              </w:rPr>
              <w:tab/>
            </w:r>
            <w:r>
              <w:t xml:space="preserve">A) </w:t>
            </w:r>
            <w:r>
              <w:rPr>
                <w:rFonts w:hint="eastAsia"/>
              </w:rPr>
              <w:t>average</w:t>
            </w:r>
            <w:r>
              <w:rPr>
                <w:rFonts w:hint="eastAsia"/>
              </w:rPr>
              <w:tab/>
              <w:t>C) abundant</w:t>
            </w:r>
          </w:p>
          <w:p w:rsidR="00C81979" w:rsidRDefault="00E2776E">
            <w:pPr>
              <w:pStyle w:val="ClozeChoice"/>
              <w:ind w:firstLine="480"/>
            </w:pPr>
            <w:r>
              <w:t xml:space="preserve">B) </w:t>
            </w:r>
            <w:r>
              <w:rPr>
                <w:rFonts w:hint="eastAsia"/>
              </w:rPr>
              <w:t>massive</w:t>
            </w:r>
            <w:r>
              <w:rPr>
                <w:rFonts w:hint="eastAsia"/>
              </w:rPr>
              <w:tab/>
              <w:t>D) general</w:t>
            </w:r>
          </w:p>
          <w:p w:rsidR="00C81979" w:rsidRDefault="00E2776E">
            <w:pPr>
              <w:pStyle w:val="ClozeQ"/>
              <w:ind w:left="480" w:hanging="480"/>
            </w:pPr>
            <w:hyperlink r:id="rId111" w:tooltip="参考答案：C" w:history="1">
              <w:r>
                <w:rPr>
                  <w:rStyle w:val="af1"/>
                  <w:u w:val="none"/>
                </w:rPr>
                <w:t>8</w:t>
              </w:r>
              <w:r>
                <w:rPr>
                  <w:rStyle w:val="af1"/>
                  <w:rFonts w:hint="eastAsia"/>
                  <w:u w:val="none"/>
                </w:rPr>
                <w:t>3</w:t>
              </w:r>
            </w:hyperlink>
            <w:r>
              <w:rPr>
                <w:rFonts w:hint="eastAsia"/>
              </w:rPr>
              <w:t>.</w:t>
            </w:r>
            <w:r>
              <w:rPr>
                <w:rFonts w:hint="eastAsia"/>
              </w:rPr>
              <w:tab/>
            </w:r>
            <w:r>
              <w:t xml:space="preserve">A) </w:t>
            </w:r>
            <w:r>
              <w:rPr>
                <w:rFonts w:hint="eastAsia"/>
              </w:rPr>
              <w:t>labels</w:t>
            </w:r>
            <w:r>
              <w:rPr>
                <w:rFonts w:hint="eastAsia"/>
              </w:rPr>
              <w:tab/>
              <w:t>C) vehicles</w:t>
            </w:r>
          </w:p>
          <w:p w:rsidR="00C81979" w:rsidRDefault="00E2776E">
            <w:pPr>
              <w:pStyle w:val="ClozeChoice"/>
              <w:ind w:firstLine="480"/>
            </w:pPr>
            <w:r>
              <w:t xml:space="preserve">B) </w:t>
            </w:r>
            <w:r>
              <w:rPr>
                <w:rFonts w:hint="eastAsia"/>
              </w:rPr>
              <w:t>cycles</w:t>
            </w:r>
            <w:r>
              <w:rPr>
                <w:rFonts w:hint="eastAsia"/>
              </w:rPr>
              <w:tab/>
              <w:t>D) devices</w:t>
            </w:r>
          </w:p>
          <w:p w:rsidR="00C81979" w:rsidRDefault="00E2776E">
            <w:pPr>
              <w:pStyle w:val="ClozeQ"/>
              <w:ind w:left="480" w:hanging="480"/>
            </w:pPr>
            <w:hyperlink r:id="rId112" w:tooltip="参考答案：A" w:history="1">
              <w:r>
                <w:rPr>
                  <w:rStyle w:val="af1"/>
                  <w:u w:val="none"/>
                </w:rPr>
                <w:t>8</w:t>
              </w:r>
              <w:r>
                <w:rPr>
                  <w:rStyle w:val="af1"/>
                  <w:rFonts w:hint="eastAsia"/>
                  <w:u w:val="none"/>
                </w:rPr>
                <w:t>4</w:t>
              </w:r>
            </w:hyperlink>
            <w:r>
              <w:rPr>
                <w:rFonts w:hint="eastAsia"/>
              </w:rPr>
              <w:t>.</w:t>
            </w:r>
            <w:r>
              <w:rPr>
                <w:rFonts w:hint="eastAsia"/>
              </w:rPr>
              <w:tab/>
            </w:r>
            <w:r>
              <w:t xml:space="preserve">A) </w:t>
            </w:r>
            <w:r>
              <w:rPr>
                <w:rFonts w:hint="eastAsia"/>
              </w:rPr>
              <w:t>or</w:t>
            </w:r>
            <w:r>
              <w:rPr>
                <w:rFonts w:hint="eastAsia"/>
              </w:rPr>
              <w:tab/>
              <w:t>C) but</w:t>
            </w:r>
          </w:p>
          <w:p w:rsidR="00C81979" w:rsidRDefault="00E2776E">
            <w:pPr>
              <w:pStyle w:val="ClozeChoice"/>
              <w:ind w:firstLine="480"/>
            </w:pPr>
            <w:r>
              <w:t xml:space="preserve">B) </w:t>
            </w:r>
            <w:r>
              <w:rPr>
                <w:rFonts w:hint="eastAsia"/>
              </w:rPr>
              <w:t>until</w:t>
            </w:r>
            <w:r>
              <w:rPr>
                <w:rFonts w:hint="eastAsia"/>
              </w:rPr>
              <w:tab/>
              <w:t>D) then</w:t>
            </w:r>
          </w:p>
          <w:p w:rsidR="00C81979" w:rsidRDefault="00E2776E">
            <w:pPr>
              <w:pStyle w:val="ClozeQ"/>
              <w:ind w:left="480" w:hanging="480"/>
            </w:pPr>
            <w:hyperlink r:id="rId113" w:tooltip="参考答案：B" w:history="1">
              <w:r>
                <w:rPr>
                  <w:rStyle w:val="af1"/>
                  <w:u w:val="none"/>
                </w:rPr>
                <w:t>8</w:t>
              </w:r>
              <w:r>
                <w:rPr>
                  <w:rStyle w:val="af1"/>
                  <w:rFonts w:hint="eastAsia"/>
                  <w:u w:val="none"/>
                </w:rPr>
                <w:t>5</w:t>
              </w:r>
            </w:hyperlink>
            <w:r>
              <w:rPr>
                <w:rFonts w:hint="eastAsia"/>
              </w:rPr>
              <w:t>.</w:t>
            </w:r>
            <w:r>
              <w:rPr>
                <w:rFonts w:hint="eastAsia"/>
              </w:rPr>
              <w:tab/>
            </w:r>
            <w:r>
              <w:t xml:space="preserve">A) </w:t>
            </w:r>
            <w:r>
              <w:rPr>
                <w:rFonts w:hint="eastAsia"/>
              </w:rPr>
              <w:t>concludes</w:t>
            </w:r>
            <w:r>
              <w:rPr>
                <w:rFonts w:hint="eastAsia"/>
              </w:rPr>
              <w:tab/>
              <w:t>C) reckons</w:t>
            </w:r>
          </w:p>
          <w:p w:rsidR="00C81979" w:rsidRDefault="00E2776E">
            <w:pPr>
              <w:pStyle w:val="ClozeChoice"/>
              <w:ind w:firstLine="480"/>
            </w:pPr>
            <w:r>
              <w:t xml:space="preserve">B) </w:t>
            </w:r>
            <w:r>
              <w:rPr>
                <w:rFonts w:hint="eastAsia"/>
              </w:rPr>
              <w:t>predicts</w:t>
            </w:r>
            <w:r>
              <w:rPr>
                <w:rFonts w:hint="eastAsia"/>
              </w:rPr>
              <w:tab/>
              <w:t>D) prescribes</w:t>
            </w:r>
          </w:p>
          <w:p w:rsidR="00C81979" w:rsidRDefault="00E2776E">
            <w:pPr>
              <w:pStyle w:val="ClozeQ"/>
              <w:ind w:left="480" w:hanging="480"/>
            </w:pPr>
            <w:hyperlink r:id="rId114" w:tooltip="参考答案：B" w:history="1">
              <w:r>
                <w:rPr>
                  <w:rStyle w:val="af1"/>
                  <w:u w:val="none"/>
                </w:rPr>
                <w:t>8</w:t>
              </w:r>
              <w:r>
                <w:rPr>
                  <w:rStyle w:val="af1"/>
                  <w:rFonts w:hint="eastAsia"/>
                  <w:u w:val="none"/>
                </w:rPr>
                <w:t>6</w:t>
              </w:r>
            </w:hyperlink>
            <w:r>
              <w:rPr>
                <w:rFonts w:hint="eastAsia"/>
              </w:rPr>
              <w:t>.</w:t>
            </w:r>
            <w:r>
              <w:rPr>
                <w:rFonts w:hint="eastAsia"/>
              </w:rPr>
              <w:tab/>
            </w:r>
            <w:r>
              <w:t xml:space="preserve">A) </w:t>
            </w:r>
            <w:r>
              <w:rPr>
                <w:rFonts w:hint="eastAsia"/>
              </w:rPr>
              <w:t>distant</w:t>
            </w:r>
            <w:r>
              <w:rPr>
                <w:rFonts w:hint="eastAsia"/>
              </w:rPr>
              <w:tab/>
              <w:t>C) temporary</w:t>
            </w:r>
          </w:p>
          <w:p w:rsidR="00C81979" w:rsidRDefault="00E2776E">
            <w:pPr>
              <w:pStyle w:val="ClozeChoice"/>
              <w:ind w:firstLine="480"/>
            </w:pPr>
            <w:r>
              <w:t xml:space="preserve">B) </w:t>
            </w:r>
            <w:r>
              <w:rPr>
                <w:rFonts w:hint="eastAsia"/>
              </w:rPr>
              <w:t>likely</w:t>
            </w:r>
            <w:r>
              <w:rPr>
                <w:rFonts w:hint="eastAsia"/>
              </w:rPr>
              <w:tab/>
              <w:t>D) immediate</w:t>
            </w:r>
          </w:p>
        </w:tc>
      </w:tr>
    </w:tbl>
    <w:p w:rsidR="00C81979" w:rsidRDefault="00E2776E">
      <w:pPr>
        <w:pStyle w:val="31"/>
        <w:tabs>
          <w:tab w:val="center" w:pos="4830"/>
          <w:tab w:val="right" w:pos="9660"/>
        </w:tabs>
      </w:pPr>
      <w:bookmarkStart w:id="32" w:name="_Toc236519885"/>
      <w:bookmarkStart w:id="33" w:name="_Toc238982981"/>
      <w:r>
        <w:lastRenderedPageBreak/>
        <w:t>Part VI</w:t>
      </w:r>
      <w:r>
        <w:rPr>
          <w:rFonts w:hint="eastAsia"/>
        </w:rPr>
        <w:tab/>
      </w:r>
      <w:r>
        <w:t>Translation</w:t>
      </w:r>
      <w:r>
        <w:rPr>
          <w:rFonts w:hint="eastAsia"/>
        </w:rPr>
        <w:tab/>
      </w:r>
      <w:r>
        <w:t>(5 minutes)</w:t>
      </w:r>
      <w:bookmarkEnd w:id="32"/>
      <w:bookmarkEnd w:id="33"/>
    </w:p>
    <w:p w:rsidR="00C81979" w:rsidRDefault="00E2776E">
      <w:pPr>
        <w:pStyle w:val="Directions"/>
        <w:spacing w:before="120" w:after="120"/>
      </w:pPr>
      <w:r>
        <w:rPr>
          <w:b/>
          <w:bCs/>
          <w:i w:val="0"/>
        </w:rPr>
        <w:t>Directions:</w:t>
      </w:r>
      <w:r>
        <w:rPr>
          <w:b/>
          <w:bCs/>
          <w:i w:val="0"/>
        </w:rPr>
        <w:tab/>
      </w:r>
      <w:r>
        <w:t>Complete the sentences by translating into English the Chinese given in brackets.</w:t>
      </w:r>
      <w:r>
        <w:rPr>
          <w:rFonts w:hint="eastAsia"/>
        </w:rPr>
        <w:t xml:space="preserve"> </w:t>
      </w:r>
      <w:r>
        <w:t>P</w:t>
      </w:r>
      <w:r>
        <w:rPr>
          <w:rFonts w:hint="eastAsia"/>
        </w:rPr>
        <w:t>lease write your translation on</w:t>
      </w:r>
      <w:r>
        <w:t xml:space="preserve"> </w:t>
      </w:r>
      <w:r>
        <w:rPr>
          <w:rFonts w:ascii="Arial Rounded MT Bold" w:hAnsi="Arial Rounded MT Bold"/>
          <w:b/>
          <w:bCs/>
        </w:rPr>
        <w:t xml:space="preserve">Answer Sheet </w:t>
      </w:r>
      <w:r>
        <w:rPr>
          <w:rFonts w:ascii="Arial Rounded MT Bold" w:hAnsi="Arial Rounded MT Bold"/>
          <w:b/>
        </w:rPr>
        <w:t>2</w:t>
      </w:r>
      <w:r>
        <w:rPr>
          <w:rFonts w:eastAsia="楷体_GB2312" w:hint="eastAsia"/>
        </w:rPr>
        <w:t>.</w:t>
      </w:r>
    </w:p>
    <w:p w:rsidR="00C81979" w:rsidRDefault="00E2776E">
      <w:pPr>
        <w:pStyle w:val="attention"/>
      </w:pPr>
      <w:r>
        <w:t>注意：此部分试题</w:t>
      </w:r>
      <w:r>
        <w:rPr>
          <w:rFonts w:hint="eastAsia"/>
        </w:rPr>
        <w:t>请</w:t>
      </w:r>
      <w:r>
        <w:t>在</w:t>
      </w:r>
      <w:r>
        <w:rPr>
          <w:b/>
        </w:rPr>
        <w:t>答题卡</w:t>
      </w:r>
      <w:r>
        <w:rPr>
          <w:rFonts w:hint="eastAsia"/>
          <w:b/>
        </w:rPr>
        <w:t>2</w:t>
      </w:r>
      <w:r>
        <w:t>上</w:t>
      </w:r>
      <w:r>
        <w:rPr>
          <w:rFonts w:hint="eastAsia"/>
        </w:rPr>
        <w:t>作答，只需写出译文部分</w:t>
      </w:r>
      <w:r>
        <w:t>。</w:t>
      </w:r>
    </w:p>
    <w:p w:rsidR="00C81979" w:rsidRDefault="00E2776E">
      <w:pPr>
        <w:pStyle w:val="TopSagecom"/>
        <w:spacing w:before="240" w:after="60"/>
        <w:ind w:left="480" w:hanging="480"/>
      </w:pPr>
      <w:hyperlink r:id="rId115" w:tooltip="参考答案：difficulty (in) catching up with his classmates" w:history="1">
        <w:r>
          <w:rPr>
            <w:rStyle w:val="af1"/>
            <w:rFonts w:hint="eastAsia"/>
            <w:u w:val="none"/>
          </w:rPr>
          <w:t>87</w:t>
        </w:r>
      </w:hyperlink>
      <w:r>
        <w:rPr>
          <w:rFonts w:hint="eastAsia"/>
        </w:rPr>
        <w:t>.</w:t>
      </w:r>
      <w:r>
        <w:rPr>
          <w:rFonts w:hint="eastAsia"/>
        </w:rPr>
        <w:tab/>
        <w:t xml:space="preserve">Soon after he transferred to the new school, Ali found that he had </w:t>
      </w:r>
      <w:proofErr w:type="spellStart"/>
      <w:r>
        <w:rPr>
          <w:rFonts w:hint="eastAsia"/>
          <w:color w:val="FFFFFF"/>
          <w:u w:val="single" w:color="000000"/>
        </w:rPr>
        <w:t>大家网是大家的学习好帮手</w:t>
      </w:r>
      <w:proofErr w:type="spellEnd"/>
      <w:r>
        <w:rPr>
          <w:rFonts w:hint="eastAsia"/>
        </w:rPr>
        <w:t xml:space="preserve"> </w:t>
      </w:r>
      <w:r>
        <w:rPr>
          <w:rFonts w:eastAsia="楷体_GB2312" w:hint="eastAsia"/>
          <w:color w:val="000000"/>
        </w:rPr>
        <w:t>(</w:t>
      </w:r>
      <w:proofErr w:type="spellStart"/>
      <w:r>
        <w:rPr>
          <w:rFonts w:eastAsia="楷体_GB2312" w:hint="eastAsia"/>
          <w:color w:val="000000"/>
        </w:rPr>
        <w:t>很难跟上班里的同学</w:t>
      </w:r>
      <w:proofErr w:type="spellEnd"/>
      <w:r>
        <w:rPr>
          <w:rFonts w:eastAsia="楷体_GB2312" w:hint="eastAsia"/>
          <w:color w:val="000000"/>
        </w:rPr>
        <w:t>)</w:t>
      </w:r>
      <w:r>
        <w:rPr>
          <w:rFonts w:eastAsia="楷体_GB2312" w:hint="eastAsia"/>
        </w:rPr>
        <w:t xml:space="preserve"> in math and English.</w:t>
      </w:r>
    </w:p>
    <w:p w:rsidR="00C81979" w:rsidRDefault="00E2776E">
      <w:pPr>
        <w:pStyle w:val="TopSagecom"/>
        <w:spacing w:before="240" w:after="60"/>
        <w:ind w:left="480" w:hanging="480"/>
      </w:pPr>
      <w:hyperlink r:id="rId116" w:tooltip="参考答案：would not have been caught by the rain" w:history="1">
        <w:r>
          <w:rPr>
            <w:rStyle w:val="af1"/>
            <w:rFonts w:hint="eastAsia"/>
            <w:u w:val="none"/>
          </w:rPr>
          <w:t>88</w:t>
        </w:r>
      </w:hyperlink>
      <w:r>
        <w:rPr>
          <w:rFonts w:hint="eastAsia"/>
        </w:rPr>
        <w:t>.</w:t>
      </w:r>
      <w:r>
        <w:rPr>
          <w:rFonts w:hint="eastAsia"/>
        </w:rPr>
        <w:tab/>
      </w:r>
      <w:proofErr w:type="gramStart"/>
      <w:r>
        <w:rPr>
          <w:rFonts w:hint="eastAsia"/>
        </w:rPr>
        <w:t xml:space="preserve">If she had returned an hour earlier, Mary </w:t>
      </w:r>
      <w:proofErr w:type="spellStart"/>
      <w:r>
        <w:rPr>
          <w:rFonts w:hint="eastAsia"/>
          <w:color w:val="FFFFFF"/>
          <w:u w:val="single" w:color="000000"/>
        </w:rPr>
        <w:t>大家网是大家的学习好帮手</w:t>
      </w:r>
      <w:proofErr w:type="spellEnd"/>
      <w:r>
        <w:rPr>
          <w:rFonts w:hint="eastAsia"/>
        </w:rPr>
        <w:t xml:space="preserve"> </w:t>
      </w:r>
      <w:r>
        <w:rPr>
          <w:rFonts w:eastAsia="楷体_GB2312" w:hint="eastAsia"/>
          <w:color w:val="000000"/>
        </w:rPr>
        <w:t>(</w:t>
      </w:r>
      <w:proofErr w:type="spellStart"/>
      <w:r>
        <w:rPr>
          <w:rFonts w:eastAsia="楷体_GB2312" w:hint="eastAsia"/>
          <w:color w:val="000000"/>
        </w:rPr>
        <w:t>就不会被大雨淋了</w:t>
      </w:r>
      <w:proofErr w:type="spellEnd"/>
      <w:r>
        <w:rPr>
          <w:rFonts w:eastAsia="楷体_GB2312" w:hint="eastAsia"/>
          <w:color w:val="000000"/>
        </w:rPr>
        <w:t>)</w:t>
      </w:r>
      <w:r>
        <w:rPr>
          <w:rFonts w:hint="eastAsia"/>
        </w:rPr>
        <w:t>.</w:t>
      </w:r>
      <w:proofErr w:type="gramEnd"/>
    </w:p>
    <w:p w:rsidR="00C81979" w:rsidRDefault="00E2776E">
      <w:pPr>
        <w:pStyle w:val="TopSagecom"/>
        <w:spacing w:before="240" w:after="60"/>
        <w:ind w:left="480" w:hanging="480"/>
      </w:pPr>
      <w:hyperlink r:id="rId117" w:tooltip="参考答案：more likely to gain weight (put on weight)" w:history="1">
        <w:r>
          <w:rPr>
            <w:rStyle w:val="af1"/>
            <w:u w:val="none"/>
          </w:rPr>
          <w:t>89</w:t>
        </w:r>
      </w:hyperlink>
      <w:r>
        <w:t>.</w:t>
      </w:r>
      <w:r>
        <w:tab/>
      </w:r>
      <w:r>
        <w:rPr>
          <w:rFonts w:hint="eastAsia"/>
        </w:rPr>
        <w:t>It is said that those who are stres</w:t>
      </w:r>
      <w:r>
        <w:rPr>
          <w:rFonts w:hint="eastAsia"/>
        </w:rPr>
        <w:t xml:space="preserve">sed or working overtime are </w:t>
      </w:r>
      <w:proofErr w:type="spellStart"/>
      <w:r>
        <w:rPr>
          <w:rFonts w:hint="eastAsia"/>
          <w:color w:val="FFFFFF"/>
          <w:u w:val="single" w:color="000000"/>
        </w:rPr>
        <w:t>大家网是大家的学习好帮手</w:t>
      </w:r>
      <w:proofErr w:type="spellEnd"/>
      <w:r>
        <w:rPr>
          <w:rFonts w:hint="eastAsia"/>
        </w:rPr>
        <w:t xml:space="preserve"> </w:t>
      </w:r>
      <w:r>
        <w:rPr>
          <w:rFonts w:eastAsia="楷体_GB2312" w:hint="eastAsia"/>
          <w:color w:val="000000"/>
        </w:rPr>
        <w:t>(</w:t>
      </w:r>
      <w:proofErr w:type="spellStart"/>
      <w:r>
        <w:rPr>
          <w:rFonts w:eastAsia="楷体_GB2312" w:hint="eastAsia"/>
          <w:color w:val="000000"/>
        </w:rPr>
        <w:t>更有可能增加体重</w:t>
      </w:r>
      <w:proofErr w:type="spellEnd"/>
      <w:r>
        <w:rPr>
          <w:rFonts w:eastAsia="楷体_GB2312" w:hint="eastAsia"/>
          <w:color w:val="000000"/>
        </w:rPr>
        <w:t>)</w:t>
      </w:r>
      <w:r>
        <w:rPr>
          <w:rFonts w:hint="eastAsia"/>
        </w:rPr>
        <w:t>.</w:t>
      </w:r>
    </w:p>
    <w:p w:rsidR="00C81979" w:rsidRDefault="00E2776E">
      <w:pPr>
        <w:pStyle w:val="TopSagecom"/>
        <w:spacing w:before="240" w:after="60"/>
        <w:ind w:left="480" w:hanging="480"/>
      </w:pPr>
      <w:hyperlink r:id="rId118" w:tooltip="参考答案：What many people do not realize" w:history="1">
        <w:r>
          <w:rPr>
            <w:rStyle w:val="af1"/>
            <w:u w:val="none"/>
          </w:rPr>
          <w:t>90</w:t>
        </w:r>
      </w:hyperlink>
      <w:r>
        <w:t>.</w:t>
      </w:r>
      <w:r>
        <w:tab/>
      </w:r>
      <w:proofErr w:type="spellStart"/>
      <w:r>
        <w:rPr>
          <w:rFonts w:hint="eastAsia"/>
          <w:color w:val="FFFFFF"/>
          <w:u w:val="single" w:color="000000"/>
        </w:rPr>
        <w:t>大家网是大家的学习好帮手</w:t>
      </w:r>
      <w:proofErr w:type="spellEnd"/>
      <w:r>
        <w:rPr>
          <w:rFonts w:hint="eastAsia"/>
        </w:rPr>
        <w:t xml:space="preserve"> </w:t>
      </w:r>
      <w:r>
        <w:rPr>
          <w:rFonts w:eastAsia="楷体_GB2312" w:hint="eastAsia"/>
          <w:color w:val="000000"/>
        </w:rPr>
        <w:t>(</w:t>
      </w:r>
      <w:proofErr w:type="spellStart"/>
      <w:r>
        <w:rPr>
          <w:rFonts w:eastAsia="楷体_GB2312" w:hint="eastAsia"/>
          <w:color w:val="000000"/>
        </w:rPr>
        <w:t>很多人所没有意识到的</w:t>
      </w:r>
      <w:proofErr w:type="spellEnd"/>
      <w:r>
        <w:rPr>
          <w:rFonts w:eastAsia="楷体_GB2312" w:hint="eastAsia"/>
          <w:color w:val="000000"/>
        </w:rPr>
        <w:t>)</w:t>
      </w:r>
      <w:r>
        <w:rPr>
          <w:rFonts w:eastAsia="楷体_GB2312" w:hint="eastAsia"/>
        </w:rPr>
        <w:t xml:space="preserve"> is that Simon is a lover of sports, and football in particular.</w:t>
      </w:r>
    </w:p>
    <w:p w:rsidR="00C81979" w:rsidRDefault="00E2776E">
      <w:pPr>
        <w:pStyle w:val="TopSagecom"/>
        <w:spacing w:before="240" w:after="60"/>
        <w:ind w:left="480" w:hanging="480"/>
      </w:pPr>
      <w:hyperlink r:id="rId119" w:tooltip="参考答案：closed related to lack of exercise" w:history="1">
        <w:r>
          <w:rPr>
            <w:rStyle w:val="af1"/>
            <w:u w:val="none"/>
          </w:rPr>
          <w:t>91</w:t>
        </w:r>
      </w:hyperlink>
      <w:r>
        <w:t>.</w:t>
      </w:r>
      <w:r>
        <w:tab/>
      </w:r>
      <w:r>
        <w:rPr>
          <w:rFonts w:hint="eastAsia"/>
        </w:rPr>
        <w:t xml:space="preserve">The study shows that the poor functioning of the human body is </w:t>
      </w:r>
      <w:proofErr w:type="spellStart"/>
      <w:r>
        <w:rPr>
          <w:rFonts w:hint="eastAsia"/>
          <w:color w:val="FFFFFF"/>
          <w:u w:val="single" w:color="000000"/>
        </w:rPr>
        <w:t>大家网是大家的学习好帮手</w:t>
      </w:r>
      <w:proofErr w:type="spellEnd"/>
      <w:r>
        <w:rPr>
          <w:rFonts w:hint="eastAsia"/>
        </w:rPr>
        <w:t xml:space="preserve"> </w:t>
      </w:r>
      <w:r>
        <w:rPr>
          <w:rFonts w:eastAsia="楷体_GB2312" w:hint="eastAsia"/>
          <w:color w:val="000000"/>
        </w:rPr>
        <w:t>(</w:t>
      </w:r>
      <w:proofErr w:type="spellStart"/>
      <w:r>
        <w:rPr>
          <w:rFonts w:eastAsia="楷体_GB2312" w:hint="eastAsia"/>
          <w:color w:val="000000"/>
        </w:rPr>
        <w:t>与缺乏锻炼密切相关</w:t>
      </w:r>
      <w:proofErr w:type="spellEnd"/>
      <w:r>
        <w:rPr>
          <w:rFonts w:eastAsia="楷体_GB2312" w:hint="eastAsia"/>
          <w:color w:val="000000"/>
        </w:rPr>
        <w:t>)</w:t>
      </w:r>
      <w:r>
        <w:rPr>
          <w:rFonts w:hint="eastAsia"/>
        </w:rPr>
        <w:t>.</w:t>
      </w:r>
    </w:p>
    <w:p w:rsidR="00C81979" w:rsidRDefault="00C81979">
      <w:pPr>
        <w:sectPr w:rsidR="00C81979">
          <w:headerReference w:type="even" r:id="rId120"/>
          <w:headerReference w:type="default" r:id="rId121"/>
          <w:footerReference w:type="even" r:id="rId122"/>
          <w:footerReference w:type="default" r:id="rId123"/>
          <w:headerReference w:type="first" r:id="rId124"/>
          <w:pgSz w:w="11906" w:h="16838"/>
          <w:pgMar w:top="1440" w:right="1123" w:bottom="1440" w:left="1123" w:header="851" w:footer="992" w:gutter="0"/>
          <w:pgNumType w:start="1"/>
          <w:cols w:space="720"/>
          <w:docGrid w:linePitch="312"/>
        </w:sectPr>
      </w:pPr>
    </w:p>
    <w:p w:rsidR="00C81979" w:rsidRDefault="00E2776E">
      <w:pPr>
        <w:pStyle w:val="21"/>
      </w:pPr>
      <w:bookmarkStart w:id="34" w:name="_Toc238982982"/>
      <w:proofErr w:type="spellStart"/>
      <w:proofErr w:type="gramStart"/>
      <w:r>
        <w:lastRenderedPageBreak/>
        <w:t>参考答案</w:t>
      </w:r>
      <w:proofErr w:type="spellEnd"/>
      <w:r>
        <w:t>(</w:t>
      </w:r>
      <w:proofErr w:type="gramEnd"/>
      <w:r>
        <w:t>2009</w:t>
      </w:r>
      <w:r>
        <w:t>年</w:t>
      </w:r>
      <w:r>
        <w:t>6</w:t>
      </w:r>
      <w:r>
        <w:t>月</w:t>
      </w:r>
      <w:r>
        <w:t>20</w:t>
      </w:r>
      <w:r>
        <w:t>日</w:t>
      </w:r>
      <w:r>
        <w:t>)</w:t>
      </w:r>
      <w:bookmarkEnd w:id="34"/>
    </w:p>
    <w:p w:rsidR="00C81979" w:rsidRDefault="00E2776E">
      <w:pPr>
        <w:pStyle w:val="bt2"/>
      </w:pPr>
      <w:r>
        <w:t>Part I Writing (30 minutes)</w:t>
      </w:r>
    </w:p>
    <w:p w:rsidR="00C81979" w:rsidRDefault="00C81979">
      <w:pPr>
        <w:pStyle w:val="afe"/>
        <w:spacing w:before="60" w:after="36"/>
        <w:ind w:firstLine="480"/>
      </w:pPr>
    </w:p>
    <w:p w:rsidR="00C81979" w:rsidRDefault="00E2776E">
      <w:pPr>
        <w:pStyle w:val="bt2"/>
      </w:pPr>
      <w:r>
        <w:rPr>
          <w:rFonts w:hint="eastAsia"/>
        </w:rPr>
        <w:t xml:space="preserve">Part II Reading Comprehension </w:t>
      </w:r>
      <w:r>
        <w:rPr>
          <w:rFonts w:hint="eastAsia"/>
        </w:rPr>
        <w:t>(Skimming and Scanning) (15 minutes)</w:t>
      </w:r>
    </w:p>
    <w:p w:rsidR="00C81979" w:rsidRDefault="00C81979">
      <w:pPr>
        <w:spacing w:before="240" w:after="60"/>
        <w:ind w:left="420" w:hanging="420"/>
      </w:pPr>
    </w:p>
    <w:tbl>
      <w:tblPr>
        <w:tblW w:w="8522" w:type="dxa"/>
        <w:tblLayout w:type="fixed"/>
        <w:tblLook w:val="04A0" w:firstRow="1" w:lastRow="0" w:firstColumn="1" w:lastColumn="0" w:noHBand="0" w:noVBand="1"/>
      </w:tblPr>
      <w:tblGrid>
        <w:gridCol w:w="1704"/>
        <w:gridCol w:w="1704"/>
        <w:gridCol w:w="1704"/>
        <w:gridCol w:w="1705"/>
        <w:gridCol w:w="1705"/>
      </w:tblGrid>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25" w:tooltip="参考答案：A" w:history="1">
              <w:r>
                <w:rPr>
                  <w:rStyle w:val="af1"/>
                  <w:rFonts w:hint="eastAsia"/>
                  <w:u w:val="none"/>
                </w:rPr>
                <w:t>1</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26" w:tooltip="参考答案：C" w:history="1">
              <w:r>
                <w:rPr>
                  <w:rStyle w:val="af1"/>
                  <w:rFonts w:hint="eastAsia"/>
                  <w:u w:val="none"/>
                </w:rPr>
                <w:t>2</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27" w:tooltip="参考答案：B" w:history="1">
              <w:r>
                <w:rPr>
                  <w:rStyle w:val="af1"/>
                  <w:rFonts w:hint="eastAsia"/>
                  <w:u w:val="none"/>
                </w:rPr>
                <w:t>3</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28" w:tooltip="参考答案：B" w:history="1">
              <w:r>
                <w:rPr>
                  <w:rStyle w:val="af1"/>
                  <w:rFonts w:hint="eastAsia"/>
                  <w:u w:val="none"/>
                </w:rPr>
                <w:t>4</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29" w:tooltip="参考答案：D" w:history="1">
              <w:r>
                <w:rPr>
                  <w:rStyle w:val="af1"/>
                  <w:rFonts w:hint="eastAsia"/>
                  <w:u w:val="none"/>
                </w:rPr>
                <w:t>5</w:t>
              </w:r>
            </w:hyperlink>
            <w:r>
              <w:rPr>
                <w:rFonts w:hint="eastAsia"/>
              </w:rPr>
              <w:t>.</w:t>
            </w:r>
            <w:r>
              <w:rPr>
                <w:rFonts w:hint="eastAsia"/>
              </w:rPr>
              <w:tab/>
              <w:t>D</w:t>
            </w:r>
          </w:p>
        </w:tc>
      </w:tr>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0" w:tooltip="参考答案：C" w:history="1">
              <w:r>
                <w:rPr>
                  <w:rStyle w:val="af1"/>
                  <w:rFonts w:hint="eastAsia"/>
                  <w:u w:val="none"/>
                </w:rPr>
                <w:t>6</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1" w:tooltip="参考答案：A" w:history="1">
              <w:r>
                <w:rPr>
                  <w:rStyle w:val="af1"/>
                  <w:rFonts w:hint="eastAsia"/>
                  <w:u w:val="none"/>
                </w:rPr>
                <w:t>7</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C81979" w:rsidRDefault="00C81979">
            <w:pPr>
              <w:pStyle w:val="answer"/>
              <w:ind w:left="540" w:hanging="540"/>
            </w:pPr>
          </w:p>
        </w:tc>
        <w:tc>
          <w:tcPr>
            <w:tcW w:w="1705" w:type="dxa"/>
            <w:tcBorders>
              <w:top w:val="single" w:sz="4" w:space="0" w:color="auto"/>
              <w:left w:val="single" w:sz="4" w:space="0" w:color="auto"/>
              <w:bottom w:val="single" w:sz="4" w:space="0" w:color="auto"/>
              <w:right w:val="single" w:sz="4" w:space="0" w:color="auto"/>
            </w:tcBorders>
          </w:tcPr>
          <w:p w:rsidR="00C81979" w:rsidRDefault="00C81979">
            <w:pPr>
              <w:pStyle w:val="answer"/>
              <w:ind w:left="540" w:hanging="540"/>
            </w:pPr>
          </w:p>
        </w:tc>
        <w:tc>
          <w:tcPr>
            <w:tcW w:w="1705" w:type="dxa"/>
            <w:tcBorders>
              <w:top w:val="single" w:sz="4" w:space="0" w:color="auto"/>
              <w:left w:val="single" w:sz="4" w:space="0" w:color="auto"/>
              <w:bottom w:val="single" w:sz="4" w:space="0" w:color="auto"/>
              <w:right w:val="single" w:sz="4" w:space="0" w:color="auto"/>
            </w:tcBorders>
          </w:tcPr>
          <w:p w:rsidR="00C81979" w:rsidRDefault="00C81979">
            <w:pPr>
              <w:pStyle w:val="answer"/>
              <w:ind w:left="540" w:hanging="540"/>
            </w:pPr>
          </w:p>
        </w:tc>
      </w:tr>
    </w:tbl>
    <w:p w:rsidR="00C81979" w:rsidRDefault="00C81979">
      <w:pPr>
        <w:pStyle w:val="answer"/>
        <w:ind w:left="540" w:hanging="540"/>
      </w:pPr>
    </w:p>
    <w:p w:rsidR="00C81979" w:rsidRDefault="00E2776E">
      <w:pPr>
        <w:pStyle w:val="answer"/>
        <w:ind w:left="540" w:hanging="540"/>
      </w:pPr>
      <w:hyperlink r:id="rId132" w:tooltip="参考答案：very embarrassed" w:history="1">
        <w:r>
          <w:rPr>
            <w:rStyle w:val="af1"/>
            <w:rFonts w:hint="eastAsia"/>
            <w:u w:val="none"/>
          </w:rPr>
          <w:t>8</w:t>
        </w:r>
      </w:hyperlink>
      <w:r>
        <w:rPr>
          <w:rFonts w:hint="eastAsia"/>
        </w:rPr>
        <w:t>.</w:t>
      </w:r>
      <w:r>
        <w:rPr>
          <w:rFonts w:hint="eastAsia"/>
        </w:rPr>
        <w:tab/>
      </w:r>
      <w:proofErr w:type="gramStart"/>
      <w:r>
        <w:rPr>
          <w:rFonts w:hint="eastAsia"/>
        </w:rPr>
        <w:t>very</w:t>
      </w:r>
      <w:proofErr w:type="gramEnd"/>
      <w:r>
        <w:rPr>
          <w:rFonts w:hint="eastAsia"/>
        </w:rPr>
        <w:t xml:space="preserve"> </w:t>
      </w:r>
      <w:r>
        <w:t>embarrassed</w:t>
      </w:r>
    </w:p>
    <w:p w:rsidR="00C81979" w:rsidRDefault="00E2776E">
      <w:pPr>
        <w:pStyle w:val="answer"/>
        <w:ind w:left="540" w:hanging="540"/>
      </w:pPr>
      <w:hyperlink r:id="rId133" w:tooltip="参考答案：inclusiveness" w:history="1">
        <w:r>
          <w:rPr>
            <w:rStyle w:val="af1"/>
            <w:rFonts w:hint="eastAsia"/>
            <w:u w:val="none"/>
          </w:rPr>
          <w:t>9</w:t>
        </w:r>
      </w:hyperlink>
      <w:r>
        <w:rPr>
          <w:rFonts w:hint="eastAsia"/>
        </w:rPr>
        <w:t>.</w:t>
      </w:r>
      <w:r>
        <w:rPr>
          <w:rFonts w:hint="eastAsia"/>
        </w:rPr>
        <w:tab/>
      </w:r>
      <w:proofErr w:type="gramStart"/>
      <w:r>
        <w:t>inclusiveness</w:t>
      </w:r>
      <w:proofErr w:type="gramEnd"/>
    </w:p>
    <w:p w:rsidR="00C81979" w:rsidRDefault="00E2776E">
      <w:pPr>
        <w:pStyle w:val="answer"/>
        <w:ind w:left="540" w:hanging="540"/>
      </w:pPr>
      <w:hyperlink r:id="rId134" w:tooltip="参考答案：differences and similarities" w:history="1">
        <w:r>
          <w:rPr>
            <w:rStyle w:val="af1"/>
            <w:rFonts w:hint="eastAsia"/>
            <w:u w:val="none"/>
          </w:rPr>
          <w:t>10</w:t>
        </w:r>
      </w:hyperlink>
      <w:r>
        <w:rPr>
          <w:rFonts w:hint="eastAsia"/>
        </w:rPr>
        <w:t>.</w:t>
      </w:r>
      <w:r>
        <w:rPr>
          <w:rFonts w:hint="eastAsia"/>
        </w:rPr>
        <w:tab/>
      </w:r>
      <w:proofErr w:type="gramStart"/>
      <w:r>
        <w:t>differences</w:t>
      </w:r>
      <w:proofErr w:type="gramEnd"/>
      <w:r>
        <w:t xml:space="preserve"> and similarities</w:t>
      </w:r>
    </w:p>
    <w:p w:rsidR="00C81979" w:rsidRDefault="00E2776E">
      <w:pPr>
        <w:pStyle w:val="bt2"/>
      </w:pPr>
      <w:r>
        <w:rPr>
          <w:rFonts w:hint="eastAsia"/>
        </w:rPr>
        <w:t>Part III Listening Comprehension (35 minutes)</w:t>
      </w:r>
    </w:p>
    <w:p w:rsidR="00C81979" w:rsidRDefault="00C81979">
      <w:pPr>
        <w:spacing w:before="240" w:after="60"/>
        <w:ind w:left="420" w:hanging="420"/>
      </w:pPr>
    </w:p>
    <w:tbl>
      <w:tblPr>
        <w:tblW w:w="8522" w:type="dxa"/>
        <w:tblLayout w:type="fixed"/>
        <w:tblLook w:val="04A0" w:firstRow="1" w:lastRow="0" w:firstColumn="1" w:lastColumn="0" w:noHBand="0" w:noVBand="1"/>
      </w:tblPr>
      <w:tblGrid>
        <w:gridCol w:w="1704"/>
        <w:gridCol w:w="1704"/>
        <w:gridCol w:w="1704"/>
        <w:gridCol w:w="1705"/>
        <w:gridCol w:w="1705"/>
      </w:tblGrid>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5" w:tooltip="参考答案：D" w:history="1">
              <w:r>
                <w:rPr>
                  <w:rStyle w:val="af1"/>
                  <w:rFonts w:hint="eastAsia"/>
                  <w:u w:val="none"/>
                </w:rPr>
                <w:t>11</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6" w:tooltip="参考答案：C" w:history="1">
              <w:r>
                <w:rPr>
                  <w:rStyle w:val="af1"/>
                  <w:rFonts w:hint="eastAsia"/>
                  <w:u w:val="none"/>
                </w:rPr>
                <w:t>12</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7" w:tooltip="参考答案：B" w:history="1">
              <w:r>
                <w:rPr>
                  <w:rStyle w:val="af1"/>
                  <w:rFonts w:hint="eastAsia"/>
                  <w:u w:val="none"/>
                </w:rPr>
                <w:t>13</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8" w:tooltip="参考答案：B" w:history="1">
              <w:r>
                <w:rPr>
                  <w:rStyle w:val="af1"/>
                  <w:rFonts w:hint="eastAsia"/>
                  <w:u w:val="none"/>
                </w:rPr>
                <w:t>14</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39" w:tooltip="参考答案：D" w:history="1">
              <w:r>
                <w:rPr>
                  <w:rStyle w:val="af1"/>
                  <w:rFonts w:hint="eastAsia"/>
                  <w:u w:val="none"/>
                </w:rPr>
                <w:t>15</w:t>
              </w:r>
            </w:hyperlink>
            <w:r>
              <w:rPr>
                <w:rFonts w:hint="eastAsia"/>
              </w:rPr>
              <w:t>.</w:t>
            </w:r>
            <w:r>
              <w:rPr>
                <w:rFonts w:hint="eastAsia"/>
              </w:rPr>
              <w:tab/>
              <w:t>D</w:t>
            </w:r>
          </w:p>
        </w:tc>
      </w:tr>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0" w:tooltip="参考答案：D" w:history="1">
              <w:r>
                <w:rPr>
                  <w:rStyle w:val="af1"/>
                  <w:rFonts w:hint="eastAsia"/>
                  <w:u w:val="none"/>
                </w:rPr>
                <w:t>16</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1" w:tooltip="参考答案：C" w:history="1">
              <w:r>
                <w:rPr>
                  <w:rStyle w:val="af1"/>
                  <w:rFonts w:hint="eastAsia"/>
                  <w:u w:val="none"/>
                </w:rPr>
                <w:t>17</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2" w:tooltip="参考答案：A" w:history="1">
              <w:r>
                <w:rPr>
                  <w:rStyle w:val="af1"/>
                  <w:rFonts w:hint="eastAsia"/>
                  <w:u w:val="none"/>
                </w:rPr>
                <w:t>18</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3" w:tooltip="参考答案：B" w:history="1">
              <w:r>
                <w:rPr>
                  <w:rStyle w:val="af1"/>
                  <w:rFonts w:hint="eastAsia"/>
                  <w:u w:val="none"/>
                </w:rPr>
                <w:t>19</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4" w:tooltip="参考答案：A" w:history="1">
              <w:r>
                <w:rPr>
                  <w:rStyle w:val="af1"/>
                  <w:rFonts w:hint="eastAsia"/>
                  <w:u w:val="none"/>
                </w:rPr>
                <w:t>20</w:t>
              </w:r>
            </w:hyperlink>
            <w:r>
              <w:rPr>
                <w:rFonts w:hint="eastAsia"/>
              </w:rPr>
              <w:t>.</w:t>
            </w:r>
            <w:r>
              <w:rPr>
                <w:rFonts w:hint="eastAsia"/>
              </w:rPr>
              <w:tab/>
              <w:t>A</w:t>
            </w:r>
          </w:p>
        </w:tc>
      </w:tr>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5" w:tooltip="参考答案：C" w:history="1">
              <w:r>
                <w:rPr>
                  <w:rStyle w:val="af1"/>
                  <w:rFonts w:hint="eastAsia"/>
                  <w:u w:val="none"/>
                </w:rPr>
                <w:t>21</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6" w:tooltip="参考答案：B" w:history="1">
              <w:r>
                <w:rPr>
                  <w:rStyle w:val="af1"/>
                  <w:rFonts w:hint="eastAsia"/>
                  <w:u w:val="none"/>
                </w:rPr>
                <w:t>22</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7" w:tooltip="参考答案：C" w:history="1">
              <w:r>
                <w:rPr>
                  <w:rStyle w:val="af1"/>
                  <w:rFonts w:hint="eastAsia"/>
                  <w:u w:val="none"/>
                </w:rPr>
                <w:t>23</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8" w:tooltip="参考答案：D" w:history="1">
              <w:r>
                <w:rPr>
                  <w:rStyle w:val="af1"/>
                  <w:rFonts w:hint="eastAsia"/>
                  <w:u w:val="none"/>
                </w:rPr>
                <w:t>24</w:t>
              </w:r>
            </w:hyperlink>
            <w:r>
              <w:rPr>
                <w:rFonts w:hint="eastAsia"/>
              </w:rPr>
              <w:t>.</w:t>
            </w:r>
            <w:r>
              <w:rPr>
                <w:rFonts w:hint="eastAsia"/>
              </w:rPr>
              <w:tab/>
              <w:t>D</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49" w:tooltip="参考答案：A" w:history="1">
              <w:r>
                <w:rPr>
                  <w:rStyle w:val="af1"/>
                  <w:rFonts w:hint="eastAsia"/>
                  <w:u w:val="none"/>
                </w:rPr>
                <w:t>25</w:t>
              </w:r>
            </w:hyperlink>
            <w:r>
              <w:rPr>
                <w:rFonts w:hint="eastAsia"/>
              </w:rPr>
              <w:t>.</w:t>
            </w:r>
            <w:r>
              <w:rPr>
                <w:rFonts w:hint="eastAsia"/>
              </w:rPr>
              <w:tab/>
              <w:t>A</w:t>
            </w:r>
          </w:p>
        </w:tc>
      </w:tr>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0" w:tooltip="参考答案：A" w:history="1">
              <w:r>
                <w:rPr>
                  <w:rStyle w:val="af1"/>
                  <w:rFonts w:hint="eastAsia"/>
                  <w:u w:val="none"/>
                </w:rPr>
                <w:t>26</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1" w:tooltip="参考答案：B" w:history="1">
              <w:r>
                <w:rPr>
                  <w:rStyle w:val="af1"/>
                  <w:rFonts w:hint="eastAsia"/>
                  <w:u w:val="none"/>
                </w:rPr>
                <w:t>27</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2" w:tooltip="参考答案：D" w:history="1">
              <w:r>
                <w:rPr>
                  <w:rStyle w:val="af1"/>
                  <w:rFonts w:hint="eastAsia"/>
                  <w:u w:val="none"/>
                </w:rPr>
                <w:t>28</w:t>
              </w:r>
            </w:hyperlink>
            <w:r>
              <w:rPr>
                <w:rFonts w:hint="eastAsia"/>
              </w:rPr>
              <w:t>.</w:t>
            </w:r>
            <w:r>
              <w:rPr>
                <w:rFonts w:hint="eastAsia"/>
              </w:rPr>
              <w:tab/>
              <w:t>D</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3" w:tooltip="参考答案：C" w:history="1">
              <w:r>
                <w:rPr>
                  <w:rStyle w:val="af1"/>
                  <w:rFonts w:hint="eastAsia"/>
                  <w:u w:val="none"/>
                </w:rPr>
                <w:t>29</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4" w:tooltip="参考答案：A" w:history="1">
              <w:r>
                <w:rPr>
                  <w:rStyle w:val="af1"/>
                  <w:rFonts w:hint="eastAsia"/>
                  <w:u w:val="none"/>
                </w:rPr>
                <w:t>30</w:t>
              </w:r>
            </w:hyperlink>
            <w:r>
              <w:rPr>
                <w:rFonts w:hint="eastAsia"/>
              </w:rPr>
              <w:t>.</w:t>
            </w:r>
            <w:r>
              <w:rPr>
                <w:rFonts w:hint="eastAsia"/>
              </w:rPr>
              <w:tab/>
              <w:t>A</w:t>
            </w:r>
          </w:p>
        </w:tc>
      </w:tr>
      <w:tr w:rsidR="00C81979">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5" w:tooltip="参考答案：D" w:history="1">
              <w:r>
                <w:rPr>
                  <w:rStyle w:val="af1"/>
                  <w:rFonts w:hint="eastAsia"/>
                  <w:u w:val="none"/>
                </w:rPr>
                <w:t>31</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6" w:tooltip="参考答案：A" w:history="1">
              <w:r>
                <w:rPr>
                  <w:rStyle w:val="af1"/>
                  <w:rFonts w:hint="eastAsia"/>
                  <w:u w:val="none"/>
                </w:rPr>
                <w:t>32</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7" w:tooltip="参考答案：C" w:history="1">
              <w:r>
                <w:rPr>
                  <w:rStyle w:val="af1"/>
                  <w:rFonts w:hint="eastAsia"/>
                  <w:u w:val="none"/>
                </w:rPr>
                <w:t>33</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8" w:tooltip="参考答案：D" w:history="1">
              <w:r>
                <w:rPr>
                  <w:rStyle w:val="af1"/>
                  <w:rFonts w:hint="eastAsia"/>
                  <w:u w:val="none"/>
                </w:rPr>
                <w:t>34</w:t>
              </w:r>
            </w:hyperlink>
            <w:r>
              <w:rPr>
                <w:rFonts w:hint="eastAsia"/>
              </w:rPr>
              <w:t>.</w:t>
            </w:r>
            <w:r>
              <w:rPr>
                <w:rFonts w:hint="eastAsia"/>
              </w:rPr>
              <w:tab/>
              <w:t>D</w:t>
            </w:r>
          </w:p>
        </w:tc>
        <w:tc>
          <w:tcPr>
            <w:tcW w:w="1705" w:type="dxa"/>
            <w:tcBorders>
              <w:top w:val="single" w:sz="4" w:space="0" w:color="auto"/>
              <w:left w:val="single" w:sz="4" w:space="0" w:color="auto"/>
              <w:bottom w:val="single" w:sz="4" w:space="0" w:color="auto"/>
              <w:right w:val="single" w:sz="4" w:space="0" w:color="auto"/>
            </w:tcBorders>
          </w:tcPr>
          <w:p w:rsidR="00C81979" w:rsidRDefault="00E2776E">
            <w:pPr>
              <w:pStyle w:val="answer"/>
              <w:ind w:left="540" w:hanging="540"/>
            </w:pPr>
            <w:hyperlink r:id="rId159" w:tooltip="参考答案：B" w:history="1">
              <w:r>
                <w:rPr>
                  <w:rStyle w:val="af1"/>
                  <w:rFonts w:hint="eastAsia"/>
                  <w:u w:val="none"/>
                </w:rPr>
                <w:t>35</w:t>
              </w:r>
            </w:hyperlink>
            <w:r>
              <w:rPr>
                <w:rFonts w:hint="eastAsia"/>
              </w:rPr>
              <w:t>.</w:t>
            </w:r>
            <w:r>
              <w:rPr>
                <w:rFonts w:hint="eastAsia"/>
              </w:rPr>
              <w:tab/>
              <w:t>B</w:t>
            </w:r>
          </w:p>
        </w:tc>
      </w:tr>
    </w:tbl>
    <w:p w:rsidR="00C81979" w:rsidRDefault="00C81979">
      <w:pPr>
        <w:spacing w:before="240" w:after="60"/>
        <w:ind w:left="420" w:hanging="420"/>
      </w:pPr>
    </w:p>
    <w:p w:rsidR="00C81979" w:rsidRDefault="00E2776E">
      <w:pPr>
        <w:pStyle w:val="answer"/>
        <w:ind w:left="540" w:hanging="540"/>
      </w:pPr>
      <w:hyperlink r:id="rId160" w:tooltip="参考答案：concentrated" w:history="1">
        <w:r>
          <w:rPr>
            <w:rStyle w:val="af1"/>
            <w:rFonts w:hint="eastAsia"/>
            <w:u w:val="none"/>
          </w:rPr>
          <w:t>36</w:t>
        </w:r>
      </w:hyperlink>
      <w:r>
        <w:rPr>
          <w:rFonts w:hint="eastAsia"/>
        </w:rPr>
        <w:t>.</w:t>
      </w:r>
      <w:r>
        <w:rPr>
          <w:rFonts w:hint="eastAsia"/>
        </w:rPr>
        <w:tab/>
      </w:r>
      <w:proofErr w:type="gramStart"/>
      <w:r>
        <w:t>concentrated</w:t>
      </w:r>
      <w:proofErr w:type="gramEnd"/>
    </w:p>
    <w:p w:rsidR="00C81979" w:rsidRDefault="00E2776E">
      <w:pPr>
        <w:pStyle w:val="answer"/>
        <w:ind w:left="540" w:hanging="540"/>
      </w:pPr>
      <w:hyperlink r:id="rId161" w:tooltip="参考答案：information" w:history="1">
        <w:r>
          <w:rPr>
            <w:rStyle w:val="af1"/>
            <w:rFonts w:hint="eastAsia"/>
            <w:u w:val="none"/>
          </w:rPr>
          <w:t>37</w:t>
        </w:r>
      </w:hyperlink>
      <w:r>
        <w:rPr>
          <w:rFonts w:hint="eastAsia"/>
        </w:rPr>
        <w:t>.</w:t>
      </w:r>
      <w:r>
        <w:rPr>
          <w:rFonts w:hint="eastAsia"/>
        </w:rPr>
        <w:tab/>
      </w:r>
      <w:proofErr w:type="gramStart"/>
      <w:r>
        <w:t>information</w:t>
      </w:r>
      <w:proofErr w:type="gramEnd"/>
    </w:p>
    <w:p w:rsidR="00C81979" w:rsidRDefault="00E2776E">
      <w:pPr>
        <w:pStyle w:val="answer"/>
        <w:ind w:left="540" w:hanging="540"/>
      </w:pPr>
      <w:hyperlink r:id="rId162" w:tooltip="参考答案：depends" w:history="1">
        <w:r>
          <w:rPr>
            <w:rStyle w:val="af1"/>
            <w:rFonts w:hint="eastAsia"/>
            <w:u w:val="none"/>
          </w:rPr>
          <w:t>38</w:t>
        </w:r>
      </w:hyperlink>
      <w:r>
        <w:rPr>
          <w:rFonts w:hint="eastAsia"/>
        </w:rPr>
        <w:t>.</w:t>
      </w:r>
      <w:r>
        <w:rPr>
          <w:rFonts w:hint="eastAsia"/>
        </w:rPr>
        <w:tab/>
      </w:r>
      <w:proofErr w:type="gramStart"/>
      <w:r>
        <w:t>depends</w:t>
      </w:r>
      <w:proofErr w:type="gramEnd"/>
    </w:p>
    <w:p w:rsidR="00C81979" w:rsidRDefault="00E2776E">
      <w:pPr>
        <w:pStyle w:val="answer"/>
        <w:ind w:left="540" w:hanging="540"/>
      </w:pPr>
      <w:hyperlink r:id="rId163" w:tooltip="参考答案：straight" w:history="1">
        <w:r>
          <w:rPr>
            <w:rStyle w:val="af1"/>
            <w:rFonts w:hint="eastAsia"/>
            <w:u w:val="none"/>
          </w:rPr>
          <w:t>39</w:t>
        </w:r>
      </w:hyperlink>
      <w:r>
        <w:rPr>
          <w:rFonts w:hint="eastAsia"/>
        </w:rPr>
        <w:t>.</w:t>
      </w:r>
      <w:r>
        <w:rPr>
          <w:rFonts w:hint="eastAsia"/>
        </w:rPr>
        <w:tab/>
      </w:r>
      <w:proofErr w:type="gramStart"/>
      <w:r>
        <w:t>straight</w:t>
      </w:r>
      <w:proofErr w:type="gramEnd"/>
    </w:p>
    <w:p w:rsidR="00C81979" w:rsidRDefault="00E2776E">
      <w:pPr>
        <w:pStyle w:val="answer"/>
        <w:ind w:left="540" w:hanging="540"/>
      </w:pPr>
      <w:hyperlink r:id="rId164" w:tooltip="参考答案：row" w:history="1">
        <w:r>
          <w:rPr>
            <w:rStyle w:val="af1"/>
            <w:rFonts w:hint="eastAsia"/>
            <w:u w:val="none"/>
          </w:rPr>
          <w:t>40</w:t>
        </w:r>
      </w:hyperlink>
      <w:r>
        <w:rPr>
          <w:rFonts w:hint="eastAsia"/>
        </w:rPr>
        <w:t>.</w:t>
      </w:r>
      <w:r>
        <w:rPr>
          <w:rFonts w:hint="eastAsia"/>
        </w:rPr>
        <w:tab/>
      </w:r>
      <w:proofErr w:type="gramStart"/>
      <w:r>
        <w:t>row</w:t>
      </w:r>
      <w:proofErr w:type="gramEnd"/>
    </w:p>
    <w:p w:rsidR="00C81979" w:rsidRDefault="00E2776E">
      <w:pPr>
        <w:pStyle w:val="answer"/>
        <w:ind w:left="540" w:hanging="540"/>
      </w:pPr>
      <w:hyperlink r:id="rId165" w:tooltip="参考答案：suspected" w:history="1">
        <w:r>
          <w:rPr>
            <w:rStyle w:val="af1"/>
            <w:rFonts w:hint="eastAsia"/>
            <w:u w:val="none"/>
          </w:rPr>
          <w:t>41</w:t>
        </w:r>
      </w:hyperlink>
      <w:r>
        <w:rPr>
          <w:rFonts w:hint="eastAsia"/>
        </w:rPr>
        <w:t>.</w:t>
      </w:r>
      <w:r>
        <w:rPr>
          <w:rFonts w:hint="eastAsia"/>
        </w:rPr>
        <w:tab/>
      </w:r>
      <w:proofErr w:type="gramStart"/>
      <w:r>
        <w:t>suspected</w:t>
      </w:r>
      <w:proofErr w:type="gramEnd"/>
    </w:p>
    <w:p w:rsidR="00C81979" w:rsidRDefault="00E2776E">
      <w:pPr>
        <w:pStyle w:val="answer"/>
        <w:ind w:left="540" w:hanging="540"/>
      </w:pPr>
      <w:hyperlink r:id="rId166" w:tooltip="参考答案：phenomenon" w:history="1">
        <w:r>
          <w:rPr>
            <w:rStyle w:val="af1"/>
            <w:rFonts w:hint="eastAsia"/>
            <w:u w:val="none"/>
          </w:rPr>
          <w:t>42</w:t>
        </w:r>
      </w:hyperlink>
      <w:r>
        <w:rPr>
          <w:rFonts w:hint="eastAsia"/>
        </w:rPr>
        <w:t>.</w:t>
      </w:r>
      <w:r>
        <w:rPr>
          <w:rFonts w:hint="eastAsia"/>
        </w:rPr>
        <w:tab/>
      </w:r>
      <w:proofErr w:type="gramStart"/>
      <w:r>
        <w:t>phenomenon</w:t>
      </w:r>
      <w:proofErr w:type="gramEnd"/>
    </w:p>
    <w:p w:rsidR="00C81979" w:rsidRDefault="00E2776E">
      <w:pPr>
        <w:pStyle w:val="answer"/>
        <w:ind w:left="540" w:hanging="540"/>
      </w:pPr>
      <w:hyperlink r:id="rId167" w:tooltip="参考答案：efficiently" w:history="1">
        <w:r>
          <w:rPr>
            <w:rStyle w:val="af1"/>
            <w:rFonts w:hint="eastAsia"/>
            <w:u w:val="none"/>
          </w:rPr>
          <w:t>43</w:t>
        </w:r>
      </w:hyperlink>
      <w:r>
        <w:rPr>
          <w:rFonts w:hint="eastAsia"/>
        </w:rPr>
        <w:t>.</w:t>
      </w:r>
      <w:r>
        <w:rPr>
          <w:rFonts w:hint="eastAsia"/>
        </w:rPr>
        <w:tab/>
      </w:r>
      <w:proofErr w:type="gramStart"/>
      <w:r>
        <w:t>efficiently</w:t>
      </w:r>
      <w:proofErr w:type="gramEnd"/>
    </w:p>
    <w:p w:rsidR="00C81979" w:rsidRDefault="00E2776E">
      <w:pPr>
        <w:pStyle w:val="answer"/>
        <w:ind w:left="540" w:hanging="540"/>
      </w:pPr>
      <w:hyperlink r:id="rId168" w:tooltip="参考答案：our second rule of learning is this: it is better to learn study fairly briefly but often" w:history="1">
        <w:r>
          <w:rPr>
            <w:rStyle w:val="af1"/>
            <w:rFonts w:hint="eastAsia"/>
            <w:u w:val="none"/>
          </w:rPr>
          <w:t>44</w:t>
        </w:r>
      </w:hyperlink>
      <w:r>
        <w:rPr>
          <w:rFonts w:hint="eastAsia"/>
        </w:rPr>
        <w:t>.</w:t>
      </w:r>
      <w:r>
        <w:rPr>
          <w:rFonts w:hint="eastAsia"/>
        </w:rPr>
        <w:tab/>
      </w:r>
      <w:proofErr w:type="gramStart"/>
      <w:r>
        <w:t>our</w:t>
      </w:r>
      <w:proofErr w:type="gramEnd"/>
      <w:r>
        <w:t xml:space="preserve"> second rule of</w:t>
      </w:r>
      <w:r>
        <w:rPr>
          <w:rFonts w:hint="eastAsia"/>
        </w:rPr>
        <w:t xml:space="preserve"> </w:t>
      </w:r>
      <w:r>
        <w:t>learning is this: it is better to learn study fairly briefly but often</w:t>
      </w:r>
    </w:p>
    <w:p w:rsidR="00C81979" w:rsidRDefault="00E2776E">
      <w:pPr>
        <w:pStyle w:val="answer"/>
        <w:ind w:left="540" w:hanging="540"/>
      </w:pPr>
      <w:hyperlink r:id="rId169" w:tooltip="参考答案：Let's say you are trying to learn some new and rather difficult English vocabulary using a stack of cards" w:history="1">
        <w:r>
          <w:rPr>
            <w:rStyle w:val="af1"/>
            <w:rFonts w:hint="eastAsia"/>
            <w:u w:val="none"/>
          </w:rPr>
          <w:t>45</w:t>
        </w:r>
      </w:hyperlink>
      <w:r>
        <w:rPr>
          <w:rFonts w:hint="eastAsia"/>
        </w:rPr>
        <w:t>.</w:t>
      </w:r>
      <w:r>
        <w:rPr>
          <w:rFonts w:hint="eastAsia"/>
        </w:rPr>
        <w:tab/>
      </w:r>
      <w:r>
        <w:t>Let’s say you are trying to learn</w:t>
      </w:r>
      <w:r>
        <w:rPr>
          <w:rFonts w:hint="eastAsia"/>
        </w:rPr>
        <w:t xml:space="preserve"> </w:t>
      </w:r>
      <w:r>
        <w:t>some new and rather difficult English vocabulary using a</w:t>
      </w:r>
      <w:r>
        <w:t xml:space="preserve"> stack of cards</w:t>
      </w:r>
    </w:p>
    <w:p w:rsidR="00C81979" w:rsidRDefault="00E2776E">
      <w:pPr>
        <w:pStyle w:val="answer"/>
        <w:ind w:left="540" w:hanging="540"/>
      </w:pPr>
      <w:hyperlink r:id="rId170" w:tooltip="参考答案：The answer is it is better to space up the presentations of the word you are to learn" w:history="1">
        <w:r>
          <w:rPr>
            <w:rStyle w:val="af1"/>
            <w:rFonts w:hint="eastAsia"/>
            <w:u w:val="none"/>
          </w:rPr>
          <w:t>46</w:t>
        </w:r>
      </w:hyperlink>
      <w:r>
        <w:rPr>
          <w:rFonts w:hint="eastAsia"/>
        </w:rPr>
        <w:t>.</w:t>
      </w:r>
      <w:r>
        <w:rPr>
          <w:rFonts w:hint="eastAsia"/>
        </w:rPr>
        <w:tab/>
      </w:r>
      <w:r>
        <w:t>The answer is it is better to space up the presentations of the</w:t>
      </w:r>
      <w:r>
        <w:rPr>
          <w:rFonts w:hint="eastAsia"/>
        </w:rPr>
        <w:t xml:space="preserve"> </w:t>
      </w:r>
      <w:r>
        <w:t xml:space="preserve">word you are </w:t>
      </w:r>
      <w:r>
        <w:t>to learn</w:t>
      </w:r>
    </w:p>
    <w:p w:rsidR="00C81979" w:rsidRDefault="00E2776E">
      <w:pPr>
        <w:pStyle w:val="bt2"/>
      </w:pPr>
      <w:r>
        <w:rPr>
          <w:rFonts w:hint="eastAsia"/>
        </w:rPr>
        <w:t>Part IV Reading Comprehension (Reading in Depth) (25 minutes)</w:t>
      </w:r>
    </w:p>
    <w:p w:rsidR="00C81979" w:rsidRDefault="00C81979">
      <w:pPr>
        <w:spacing w:before="240" w:after="60"/>
        <w:ind w:left="420" w:hanging="42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C81979">
        <w:tc>
          <w:tcPr>
            <w:tcW w:w="1704" w:type="dxa"/>
          </w:tcPr>
          <w:p w:rsidR="00C81979" w:rsidRDefault="00C81979">
            <w:pPr>
              <w:pStyle w:val="answer"/>
              <w:ind w:left="540" w:hanging="540"/>
            </w:pPr>
          </w:p>
        </w:tc>
        <w:tc>
          <w:tcPr>
            <w:tcW w:w="1704" w:type="dxa"/>
          </w:tcPr>
          <w:p w:rsidR="00C81979" w:rsidRDefault="00E2776E">
            <w:pPr>
              <w:pStyle w:val="answer"/>
              <w:ind w:left="540" w:hanging="540"/>
            </w:pPr>
            <w:hyperlink r:id="rId171" w:tooltip="参考答案：M" w:history="1">
              <w:r>
                <w:rPr>
                  <w:rStyle w:val="af1"/>
                  <w:rFonts w:hint="eastAsia"/>
                  <w:u w:val="none"/>
                </w:rPr>
                <w:t>47</w:t>
              </w:r>
            </w:hyperlink>
            <w:r>
              <w:rPr>
                <w:rFonts w:hint="eastAsia"/>
              </w:rPr>
              <w:t>.</w:t>
            </w:r>
            <w:r>
              <w:rPr>
                <w:rFonts w:hint="eastAsia"/>
              </w:rPr>
              <w:tab/>
              <w:t>M</w:t>
            </w:r>
          </w:p>
        </w:tc>
        <w:tc>
          <w:tcPr>
            <w:tcW w:w="1704" w:type="dxa"/>
          </w:tcPr>
          <w:p w:rsidR="00C81979" w:rsidRDefault="00E2776E">
            <w:pPr>
              <w:pStyle w:val="answer"/>
              <w:ind w:left="540" w:hanging="540"/>
            </w:pPr>
            <w:hyperlink r:id="rId172" w:tooltip="参考答案：I" w:history="1">
              <w:r>
                <w:rPr>
                  <w:rStyle w:val="af1"/>
                  <w:rFonts w:hint="eastAsia"/>
                  <w:u w:val="none"/>
                </w:rPr>
                <w:t>48</w:t>
              </w:r>
            </w:hyperlink>
            <w:r>
              <w:rPr>
                <w:rFonts w:hint="eastAsia"/>
              </w:rPr>
              <w:t>.</w:t>
            </w:r>
            <w:r>
              <w:rPr>
                <w:rFonts w:hint="eastAsia"/>
              </w:rPr>
              <w:tab/>
              <w:t>I</w:t>
            </w:r>
          </w:p>
        </w:tc>
        <w:tc>
          <w:tcPr>
            <w:tcW w:w="1705" w:type="dxa"/>
          </w:tcPr>
          <w:p w:rsidR="00C81979" w:rsidRDefault="00E2776E">
            <w:pPr>
              <w:pStyle w:val="answer"/>
              <w:ind w:left="540" w:hanging="540"/>
            </w:pPr>
            <w:hyperlink r:id="rId173" w:tooltip="参考答案：F" w:history="1">
              <w:r>
                <w:rPr>
                  <w:rStyle w:val="af1"/>
                  <w:rFonts w:hint="eastAsia"/>
                  <w:u w:val="none"/>
                </w:rPr>
                <w:t>49</w:t>
              </w:r>
            </w:hyperlink>
            <w:r>
              <w:rPr>
                <w:rFonts w:hint="eastAsia"/>
              </w:rPr>
              <w:t>.</w:t>
            </w:r>
            <w:r>
              <w:rPr>
                <w:rFonts w:hint="eastAsia"/>
              </w:rPr>
              <w:tab/>
              <w:t>F</w:t>
            </w:r>
          </w:p>
        </w:tc>
        <w:tc>
          <w:tcPr>
            <w:tcW w:w="1705" w:type="dxa"/>
          </w:tcPr>
          <w:p w:rsidR="00C81979" w:rsidRDefault="00E2776E">
            <w:pPr>
              <w:pStyle w:val="answer"/>
              <w:ind w:left="540" w:hanging="540"/>
            </w:pPr>
            <w:hyperlink r:id="rId174" w:tooltip="参考答案：E" w:history="1">
              <w:r>
                <w:rPr>
                  <w:rStyle w:val="af1"/>
                  <w:rFonts w:hint="eastAsia"/>
                  <w:u w:val="none"/>
                </w:rPr>
                <w:t>50</w:t>
              </w:r>
            </w:hyperlink>
            <w:r>
              <w:rPr>
                <w:rFonts w:hint="eastAsia"/>
              </w:rPr>
              <w:t>.</w:t>
            </w:r>
            <w:r>
              <w:rPr>
                <w:rFonts w:hint="eastAsia"/>
              </w:rPr>
              <w:tab/>
              <w:t>E</w:t>
            </w:r>
          </w:p>
        </w:tc>
      </w:tr>
      <w:tr w:rsidR="00C81979">
        <w:tc>
          <w:tcPr>
            <w:tcW w:w="1704" w:type="dxa"/>
          </w:tcPr>
          <w:p w:rsidR="00C81979" w:rsidRDefault="00E2776E">
            <w:pPr>
              <w:pStyle w:val="answer"/>
              <w:ind w:left="540" w:hanging="540"/>
            </w:pPr>
            <w:hyperlink r:id="rId175" w:tooltip="参考答案：H" w:history="1">
              <w:r>
                <w:rPr>
                  <w:rStyle w:val="af1"/>
                  <w:rFonts w:hint="eastAsia"/>
                  <w:u w:val="none"/>
                </w:rPr>
                <w:t>51</w:t>
              </w:r>
            </w:hyperlink>
            <w:r>
              <w:rPr>
                <w:rFonts w:hint="eastAsia"/>
              </w:rPr>
              <w:t>.</w:t>
            </w:r>
            <w:r>
              <w:rPr>
                <w:rFonts w:hint="eastAsia"/>
              </w:rPr>
              <w:tab/>
              <w:t>H</w:t>
            </w:r>
          </w:p>
        </w:tc>
        <w:tc>
          <w:tcPr>
            <w:tcW w:w="1704" w:type="dxa"/>
          </w:tcPr>
          <w:p w:rsidR="00C81979" w:rsidRDefault="00E2776E">
            <w:pPr>
              <w:pStyle w:val="answer"/>
              <w:ind w:left="540" w:hanging="540"/>
            </w:pPr>
            <w:hyperlink r:id="rId176" w:tooltip="参考答案：D" w:history="1">
              <w:r>
                <w:rPr>
                  <w:rStyle w:val="af1"/>
                  <w:rFonts w:hint="eastAsia"/>
                  <w:u w:val="none"/>
                </w:rPr>
                <w:t>52</w:t>
              </w:r>
            </w:hyperlink>
            <w:r>
              <w:rPr>
                <w:rFonts w:hint="eastAsia"/>
              </w:rPr>
              <w:t>.</w:t>
            </w:r>
            <w:r>
              <w:rPr>
                <w:rFonts w:hint="eastAsia"/>
              </w:rPr>
              <w:tab/>
              <w:t>D</w:t>
            </w:r>
          </w:p>
        </w:tc>
        <w:tc>
          <w:tcPr>
            <w:tcW w:w="1704" w:type="dxa"/>
          </w:tcPr>
          <w:p w:rsidR="00C81979" w:rsidRDefault="00E2776E">
            <w:pPr>
              <w:pStyle w:val="answer"/>
              <w:ind w:left="540" w:hanging="540"/>
            </w:pPr>
            <w:hyperlink r:id="rId177" w:tooltip="参考答案：B" w:history="1">
              <w:r>
                <w:rPr>
                  <w:rStyle w:val="af1"/>
                  <w:rFonts w:hint="eastAsia"/>
                  <w:u w:val="none"/>
                </w:rPr>
                <w:t>53</w:t>
              </w:r>
            </w:hyperlink>
            <w:r>
              <w:rPr>
                <w:rFonts w:hint="eastAsia"/>
              </w:rPr>
              <w:t>.</w:t>
            </w:r>
            <w:r>
              <w:rPr>
                <w:rFonts w:hint="eastAsia"/>
              </w:rPr>
              <w:tab/>
              <w:t>B</w:t>
            </w:r>
          </w:p>
        </w:tc>
        <w:tc>
          <w:tcPr>
            <w:tcW w:w="1705" w:type="dxa"/>
          </w:tcPr>
          <w:p w:rsidR="00C81979" w:rsidRDefault="00E2776E">
            <w:pPr>
              <w:pStyle w:val="answer"/>
              <w:ind w:left="540" w:hanging="540"/>
            </w:pPr>
            <w:hyperlink r:id="rId178" w:tooltip="参考答案：I" w:history="1">
              <w:r>
                <w:rPr>
                  <w:rStyle w:val="af1"/>
                  <w:rFonts w:hint="eastAsia"/>
                  <w:u w:val="none"/>
                </w:rPr>
                <w:t>54</w:t>
              </w:r>
            </w:hyperlink>
            <w:r>
              <w:rPr>
                <w:rFonts w:hint="eastAsia"/>
              </w:rPr>
              <w:t>.</w:t>
            </w:r>
            <w:r>
              <w:rPr>
                <w:rFonts w:hint="eastAsia"/>
              </w:rPr>
              <w:tab/>
              <w:t>I</w:t>
            </w:r>
          </w:p>
        </w:tc>
        <w:tc>
          <w:tcPr>
            <w:tcW w:w="1705" w:type="dxa"/>
          </w:tcPr>
          <w:p w:rsidR="00C81979" w:rsidRDefault="00E2776E">
            <w:pPr>
              <w:pStyle w:val="answer"/>
              <w:ind w:left="540" w:hanging="540"/>
            </w:pPr>
            <w:hyperlink r:id="rId179" w:tooltip="参考答案：C" w:history="1">
              <w:r>
                <w:rPr>
                  <w:rStyle w:val="af1"/>
                  <w:rFonts w:hint="eastAsia"/>
                  <w:u w:val="none"/>
                </w:rPr>
                <w:t>55</w:t>
              </w:r>
            </w:hyperlink>
            <w:r>
              <w:rPr>
                <w:rFonts w:hint="eastAsia"/>
              </w:rPr>
              <w:t>.</w:t>
            </w:r>
            <w:r>
              <w:rPr>
                <w:rFonts w:hint="eastAsia"/>
              </w:rPr>
              <w:tab/>
              <w:t>C</w:t>
            </w:r>
          </w:p>
        </w:tc>
      </w:tr>
      <w:tr w:rsidR="00C81979">
        <w:tc>
          <w:tcPr>
            <w:tcW w:w="1704" w:type="dxa"/>
          </w:tcPr>
          <w:p w:rsidR="00C81979" w:rsidRDefault="00E2776E">
            <w:pPr>
              <w:pStyle w:val="answer"/>
              <w:ind w:left="540" w:hanging="540"/>
            </w:pPr>
            <w:hyperlink r:id="rId180" w:tooltip="参考答案：A" w:history="1">
              <w:r>
                <w:rPr>
                  <w:rStyle w:val="af1"/>
                  <w:rFonts w:hint="eastAsia"/>
                  <w:u w:val="none"/>
                </w:rPr>
                <w:t>56</w:t>
              </w:r>
            </w:hyperlink>
            <w:r>
              <w:rPr>
                <w:rFonts w:hint="eastAsia"/>
              </w:rPr>
              <w:t>.</w:t>
            </w:r>
            <w:r>
              <w:rPr>
                <w:rFonts w:hint="eastAsia"/>
              </w:rPr>
              <w:tab/>
              <w:t>A</w:t>
            </w:r>
          </w:p>
        </w:tc>
        <w:tc>
          <w:tcPr>
            <w:tcW w:w="1704" w:type="dxa"/>
          </w:tcPr>
          <w:p w:rsidR="00C81979" w:rsidRDefault="00C81979">
            <w:pPr>
              <w:pStyle w:val="answer"/>
              <w:ind w:left="540" w:hanging="540"/>
            </w:pPr>
          </w:p>
        </w:tc>
        <w:tc>
          <w:tcPr>
            <w:tcW w:w="1704" w:type="dxa"/>
          </w:tcPr>
          <w:p w:rsidR="00C81979" w:rsidRDefault="00C81979">
            <w:pPr>
              <w:pStyle w:val="answer"/>
              <w:ind w:left="540" w:hanging="540"/>
            </w:pPr>
          </w:p>
        </w:tc>
        <w:tc>
          <w:tcPr>
            <w:tcW w:w="1705" w:type="dxa"/>
          </w:tcPr>
          <w:p w:rsidR="00C81979" w:rsidRDefault="00C81979">
            <w:pPr>
              <w:pStyle w:val="answer"/>
              <w:ind w:left="540" w:hanging="540"/>
            </w:pPr>
          </w:p>
        </w:tc>
        <w:tc>
          <w:tcPr>
            <w:tcW w:w="1705" w:type="dxa"/>
          </w:tcPr>
          <w:p w:rsidR="00C81979" w:rsidRDefault="00C81979">
            <w:pPr>
              <w:pStyle w:val="answer"/>
              <w:ind w:left="540" w:hanging="540"/>
            </w:pPr>
          </w:p>
        </w:tc>
      </w:tr>
    </w:tbl>
    <w:p w:rsidR="00C81979" w:rsidRDefault="00C81979">
      <w:pPr>
        <w:pStyle w:val="answer"/>
        <w:ind w:left="540" w:hanging="54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C81979">
        <w:tc>
          <w:tcPr>
            <w:tcW w:w="1704" w:type="dxa"/>
          </w:tcPr>
          <w:p w:rsidR="00C81979" w:rsidRDefault="00C81979">
            <w:pPr>
              <w:pStyle w:val="answer"/>
              <w:ind w:left="540" w:hanging="540"/>
            </w:pPr>
          </w:p>
        </w:tc>
        <w:tc>
          <w:tcPr>
            <w:tcW w:w="1704" w:type="dxa"/>
          </w:tcPr>
          <w:p w:rsidR="00C81979" w:rsidRDefault="00E2776E">
            <w:pPr>
              <w:pStyle w:val="answer"/>
              <w:ind w:left="540" w:hanging="540"/>
            </w:pPr>
            <w:hyperlink r:id="rId181" w:tooltip="参考答案：A" w:history="1">
              <w:r>
                <w:rPr>
                  <w:rStyle w:val="af1"/>
                  <w:rFonts w:hint="eastAsia"/>
                  <w:u w:val="none"/>
                </w:rPr>
                <w:t>57</w:t>
              </w:r>
            </w:hyperlink>
            <w:r>
              <w:rPr>
                <w:rFonts w:hint="eastAsia"/>
              </w:rPr>
              <w:t>.</w:t>
            </w:r>
            <w:r>
              <w:rPr>
                <w:rFonts w:hint="eastAsia"/>
              </w:rPr>
              <w:tab/>
              <w:t>A</w:t>
            </w:r>
          </w:p>
        </w:tc>
        <w:tc>
          <w:tcPr>
            <w:tcW w:w="1704" w:type="dxa"/>
          </w:tcPr>
          <w:p w:rsidR="00C81979" w:rsidRDefault="00E2776E">
            <w:pPr>
              <w:pStyle w:val="answer"/>
              <w:ind w:left="540" w:hanging="540"/>
            </w:pPr>
            <w:hyperlink r:id="rId182" w:tooltip="参考答案：D" w:history="1">
              <w:r>
                <w:rPr>
                  <w:rStyle w:val="af1"/>
                  <w:rFonts w:hint="eastAsia"/>
                  <w:u w:val="none"/>
                </w:rPr>
                <w:t>58</w:t>
              </w:r>
            </w:hyperlink>
            <w:r>
              <w:rPr>
                <w:rFonts w:hint="eastAsia"/>
              </w:rPr>
              <w:t>.</w:t>
            </w:r>
            <w:r>
              <w:rPr>
                <w:rFonts w:hint="eastAsia"/>
              </w:rPr>
              <w:tab/>
              <w:t>D</w:t>
            </w:r>
          </w:p>
        </w:tc>
        <w:tc>
          <w:tcPr>
            <w:tcW w:w="1705" w:type="dxa"/>
          </w:tcPr>
          <w:p w:rsidR="00C81979" w:rsidRDefault="00E2776E">
            <w:pPr>
              <w:pStyle w:val="answer"/>
              <w:ind w:left="540" w:hanging="540"/>
            </w:pPr>
            <w:hyperlink r:id="rId183" w:tooltip="参考答案：D" w:history="1">
              <w:r>
                <w:rPr>
                  <w:rStyle w:val="af1"/>
                  <w:rFonts w:hint="eastAsia"/>
                  <w:u w:val="none"/>
                </w:rPr>
                <w:t>59</w:t>
              </w:r>
            </w:hyperlink>
            <w:r>
              <w:rPr>
                <w:rFonts w:hint="eastAsia"/>
              </w:rPr>
              <w:t>.</w:t>
            </w:r>
            <w:r>
              <w:rPr>
                <w:rFonts w:hint="eastAsia"/>
              </w:rPr>
              <w:tab/>
              <w:t>D</w:t>
            </w:r>
          </w:p>
        </w:tc>
        <w:tc>
          <w:tcPr>
            <w:tcW w:w="1705" w:type="dxa"/>
          </w:tcPr>
          <w:p w:rsidR="00C81979" w:rsidRDefault="00E2776E">
            <w:pPr>
              <w:pStyle w:val="answer"/>
              <w:ind w:left="540" w:hanging="540"/>
            </w:pPr>
            <w:hyperlink r:id="rId184" w:tooltip="参考答案：A" w:history="1">
              <w:r>
                <w:rPr>
                  <w:rStyle w:val="af1"/>
                  <w:rFonts w:hint="eastAsia"/>
                  <w:u w:val="none"/>
                </w:rPr>
                <w:t>60</w:t>
              </w:r>
            </w:hyperlink>
            <w:r>
              <w:rPr>
                <w:rFonts w:hint="eastAsia"/>
              </w:rPr>
              <w:t>.</w:t>
            </w:r>
            <w:r>
              <w:rPr>
                <w:rFonts w:hint="eastAsia"/>
              </w:rPr>
              <w:tab/>
              <w:t>A</w:t>
            </w:r>
          </w:p>
        </w:tc>
      </w:tr>
      <w:tr w:rsidR="00C81979">
        <w:tc>
          <w:tcPr>
            <w:tcW w:w="1704" w:type="dxa"/>
          </w:tcPr>
          <w:p w:rsidR="00C81979" w:rsidRDefault="00E2776E">
            <w:pPr>
              <w:pStyle w:val="answer"/>
              <w:ind w:left="540" w:hanging="540"/>
            </w:pPr>
            <w:hyperlink r:id="rId185" w:tooltip="参考答案：B" w:history="1">
              <w:r>
                <w:rPr>
                  <w:rStyle w:val="af1"/>
                  <w:rFonts w:hint="eastAsia"/>
                  <w:u w:val="none"/>
                </w:rPr>
                <w:t>61</w:t>
              </w:r>
            </w:hyperlink>
            <w:r>
              <w:rPr>
                <w:rFonts w:hint="eastAsia"/>
              </w:rPr>
              <w:t>.</w:t>
            </w:r>
            <w:r>
              <w:rPr>
                <w:rFonts w:hint="eastAsia"/>
              </w:rPr>
              <w:tab/>
              <w:t>B</w:t>
            </w:r>
          </w:p>
        </w:tc>
        <w:tc>
          <w:tcPr>
            <w:tcW w:w="1704" w:type="dxa"/>
          </w:tcPr>
          <w:p w:rsidR="00C81979" w:rsidRDefault="00E2776E">
            <w:pPr>
              <w:pStyle w:val="answer"/>
              <w:ind w:left="540" w:hanging="540"/>
            </w:pPr>
            <w:hyperlink r:id="rId186" w:tooltip="参考答案：B" w:history="1">
              <w:r>
                <w:rPr>
                  <w:rStyle w:val="af1"/>
                  <w:rFonts w:hint="eastAsia"/>
                  <w:u w:val="none"/>
                </w:rPr>
                <w:t>62</w:t>
              </w:r>
            </w:hyperlink>
            <w:r>
              <w:rPr>
                <w:rFonts w:hint="eastAsia"/>
              </w:rPr>
              <w:t>.</w:t>
            </w:r>
            <w:r>
              <w:rPr>
                <w:rFonts w:hint="eastAsia"/>
              </w:rPr>
              <w:tab/>
              <w:t>B</w:t>
            </w:r>
          </w:p>
        </w:tc>
        <w:tc>
          <w:tcPr>
            <w:tcW w:w="1704" w:type="dxa"/>
          </w:tcPr>
          <w:p w:rsidR="00C81979" w:rsidRDefault="00E2776E">
            <w:pPr>
              <w:pStyle w:val="answer"/>
              <w:ind w:left="540" w:hanging="540"/>
            </w:pPr>
            <w:hyperlink r:id="rId187" w:tooltip="参考答案：C" w:history="1">
              <w:r>
                <w:rPr>
                  <w:rStyle w:val="af1"/>
                  <w:rFonts w:hint="eastAsia"/>
                  <w:u w:val="none"/>
                </w:rPr>
                <w:t>63</w:t>
              </w:r>
            </w:hyperlink>
            <w:r>
              <w:rPr>
                <w:rFonts w:hint="eastAsia"/>
              </w:rPr>
              <w:t>.</w:t>
            </w:r>
            <w:r>
              <w:rPr>
                <w:rFonts w:hint="eastAsia"/>
              </w:rPr>
              <w:tab/>
              <w:t>C</w:t>
            </w:r>
          </w:p>
        </w:tc>
        <w:tc>
          <w:tcPr>
            <w:tcW w:w="1705" w:type="dxa"/>
          </w:tcPr>
          <w:p w:rsidR="00C81979" w:rsidRDefault="00E2776E">
            <w:pPr>
              <w:pStyle w:val="answer"/>
              <w:ind w:left="540" w:hanging="540"/>
            </w:pPr>
            <w:hyperlink r:id="rId188" w:tooltip="参考答案：B" w:history="1">
              <w:r>
                <w:rPr>
                  <w:rStyle w:val="af1"/>
                  <w:rFonts w:hint="eastAsia"/>
                  <w:u w:val="none"/>
                </w:rPr>
                <w:t>64</w:t>
              </w:r>
            </w:hyperlink>
            <w:r>
              <w:rPr>
                <w:rFonts w:hint="eastAsia"/>
              </w:rPr>
              <w:t>.</w:t>
            </w:r>
            <w:r>
              <w:rPr>
                <w:rFonts w:hint="eastAsia"/>
              </w:rPr>
              <w:tab/>
              <w:t>B</w:t>
            </w:r>
          </w:p>
        </w:tc>
        <w:tc>
          <w:tcPr>
            <w:tcW w:w="1705" w:type="dxa"/>
          </w:tcPr>
          <w:p w:rsidR="00C81979" w:rsidRDefault="00E2776E">
            <w:pPr>
              <w:pStyle w:val="answer"/>
              <w:ind w:left="540" w:hanging="540"/>
            </w:pPr>
            <w:hyperlink r:id="rId189" w:tooltip="参考答案：A" w:history="1">
              <w:r>
                <w:rPr>
                  <w:rStyle w:val="af1"/>
                  <w:rFonts w:hint="eastAsia"/>
                  <w:u w:val="none"/>
                </w:rPr>
                <w:t>65</w:t>
              </w:r>
            </w:hyperlink>
            <w:r>
              <w:rPr>
                <w:rFonts w:hint="eastAsia"/>
              </w:rPr>
              <w:t>.</w:t>
            </w:r>
            <w:r>
              <w:rPr>
                <w:rFonts w:hint="eastAsia"/>
              </w:rPr>
              <w:tab/>
              <w:t>A</w:t>
            </w:r>
          </w:p>
        </w:tc>
      </w:tr>
      <w:tr w:rsidR="00C81979">
        <w:tc>
          <w:tcPr>
            <w:tcW w:w="1704" w:type="dxa"/>
          </w:tcPr>
          <w:p w:rsidR="00C81979" w:rsidRDefault="00E2776E">
            <w:pPr>
              <w:pStyle w:val="answer"/>
              <w:ind w:left="540" w:hanging="540"/>
            </w:pPr>
            <w:hyperlink r:id="rId190" w:tooltip="参考答案：C" w:history="1">
              <w:r>
                <w:rPr>
                  <w:rStyle w:val="af1"/>
                  <w:rFonts w:hint="eastAsia"/>
                  <w:u w:val="none"/>
                </w:rPr>
                <w:t>66</w:t>
              </w:r>
            </w:hyperlink>
            <w:r>
              <w:rPr>
                <w:rFonts w:hint="eastAsia"/>
              </w:rPr>
              <w:t>.</w:t>
            </w:r>
            <w:r>
              <w:rPr>
                <w:rFonts w:hint="eastAsia"/>
              </w:rPr>
              <w:tab/>
              <w:t>C</w:t>
            </w:r>
          </w:p>
        </w:tc>
        <w:tc>
          <w:tcPr>
            <w:tcW w:w="1704" w:type="dxa"/>
          </w:tcPr>
          <w:p w:rsidR="00C81979" w:rsidRDefault="00C81979">
            <w:pPr>
              <w:pStyle w:val="answer"/>
              <w:ind w:left="540" w:hanging="540"/>
            </w:pPr>
          </w:p>
        </w:tc>
        <w:tc>
          <w:tcPr>
            <w:tcW w:w="1704" w:type="dxa"/>
          </w:tcPr>
          <w:p w:rsidR="00C81979" w:rsidRDefault="00C81979">
            <w:pPr>
              <w:pStyle w:val="answer"/>
              <w:ind w:left="540" w:hanging="540"/>
            </w:pPr>
          </w:p>
        </w:tc>
        <w:tc>
          <w:tcPr>
            <w:tcW w:w="1705" w:type="dxa"/>
          </w:tcPr>
          <w:p w:rsidR="00C81979" w:rsidRDefault="00C81979">
            <w:pPr>
              <w:pStyle w:val="answer"/>
              <w:ind w:left="540" w:hanging="540"/>
            </w:pPr>
          </w:p>
        </w:tc>
        <w:tc>
          <w:tcPr>
            <w:tcW w:w="1705" w:type="dxa"/>
          </w:tcPr>
          <w:p w:rsidR="00C81979" w:rsidRDefault="00C81979">
            <w:pPr>
              <w:pStyle w:val="answer"/>
              <w:ind w:left="540" w:hanging="540"/>
            </w:pPr>
          </w:p>
        </w:tc>
      </w:tr>
    </w:tbl>
    <w:p w:rsidR="00C81979" w:rsidRDefault="00C81979">
      <w:pPr>
        <w:pStyle w:val="answer"/>
        <w:ind w:left="540" w:hanging="540"/>
      </w:pPr>
    </w:p>
    <w:p w:rsidR="00C81979" w:rsidRDefault="00E2776E">
      <w:pPr>
        <w:pStyle w:val="bt2"/>
      </w:pPr>
      <w:r>
        <w:rPr>
          <w:rFonts w:hint="eastAsia"/>
        </w:rPr>
        <w:t>Part V Cloze (15 m</w:t>
      </w:r>
      <w:r>
        <w:rPr>
          <w:rFonts w:hint="eastAsia"/>
        </w:rPr>
        <w:t>inutes)</w:t>
      </w:r>
    </w:p>
    <w:p w:rsidR="00C81979" w:rsidRDefault="00C81979">
      <w:pPr>
        <w:pStyle w:val="answer"/>
        <w:ind w:left="540" w:hanging="54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C81979">
        <w:tc>
          <w:tcPr>
            <w:tcW w:w="1704" w:type="dxa"/>
          </w:tcPr>
          <w:p w:rsidR="00C81979" w:rsidRDefault="00C81979">
            <w:pPr>
              <w:pStyle w:val="answer"/>
              <w:ind w:left="540" w:hanging="540"/>
            </w:pPr>
          </w:p>
        </w:tc>
        <w:tc>
          <w:tcPr>
            <w:tcW w:w="1704" w:type="dxa"/>
          </w:tcPr>
          <w:p w:rsidR="00C81979" w:rsidRDefault="00E2776E">
            <w:pPr>
              <w:pStyle w:val="answer"/>
              <w:ind w:left="540" w:hanging="540"/>
            </w:pPr>
            <w:hyperlink r:id="rId191" w:tooltip="参考答案：C" w:history="1">
              <w:r>
                <w:rPr>
                  <w:rStyle w:val="af1"/>
                  <w:rFonts w:hint="eastAsia"/>
                  <w:u w:val="none"/>
                </w:rPr>
                <w:t>67</w:t>
              </w:r>
            </w:hyperlink>
            <w:r>
              <w:rPr>
                <w:rFonts w:hint="eastAsia"/>
              </w:rPr>
              <w:t>.</w:t>
            </w:r>
            <w:r>
              <w:rPr>
                <w:rFonts w:hint="eastAsia"/>
              </w:rPr>
              <w:tab/>
              <w:t>C</w:t>
            </w:r>
          </w:p>
        </w:tc>
        <w:tc>
          <w:tcPr>
            <w:tcW w:w="1704" w:type="dxa"/>
          </w:tcPr>
          <w:p w:rsidR="00C81979" w:rsidRDefault="00E2776E">
            <w:pPr>
              <w:pStyle w:val="answer"/>
              <w:ind w:left="540" w:hanging="540"/>
            </w:pPr>
            <w:hyperlink r:id="rId192" w:tooltip="参考答案：A" w:history="1">
              <w:r>
                <w:rPr>
                  <w:rStyle w:val="af1"/>
                  <w:rFonts w:hint="eastAsia"/>
                  <w:u w:val="none"/>
                </w:rPr>
                <w:t>68</w:t>
              </w:r>
            </w:hyperlink>
            <w:r>
              <w:rPr>
                <w:rFonts w:hint="eastAsia"/>
              </w:rPr>
              <w:t>.</w:t>
            </w:r>
            <w:r>
              <w:rPr>
                <w:rFonts w:hint="eastAsia"/>
              </w:rPr>
              <w:tab/>
              <w:t>A</w:t>
            </w:r>
          </w:p>
        </w:tc>
        <w:tc>
          <w:tcPr>
            <w:tcW w:w="1705" w:type="dxa"/>
          </w:tcPr>
          <w:p w:rsidR="00C81979" w:rsidRDefault="00E2776E">
            <w:pPr>
              <w:pStyle w:val="answer"/>
              <w:ind w:left="540" w:hanging="540"/>
            </w:pPr>
            <w:hyperlink r:id="rId193" w:tooltip="参考答案：B" w:history="1">
              <w:r>
                <w:rPr>
                  <w:rStyle w:val="af1"/>
                  <w:rFonts w:hint="eastAsia"/>
                  <w:u w:val="none"/>
                </w:rPr>
                <w:t>69</w:t>
              </w:r>
            </w:hyperlink>
            <w:r>
              <w:rPr>
                <w:rFonts w:hint="eastAsia"/>
              </w:rPr>
              <w:t>.</w:t>
            </w:r>
            <w:r>
              <w:rPr>
                <w:rFonts w:hint="eastAsia"/>
              </w:rPr>
              <w:tab/>
              <w:t>B</w:t>
            </w:r>
          </w:p>
        </w:tc>
        <w:tc>
          <w:tcPr>
            <w:tcW w:w="1705" w:type="dxa"/>
          </w:tcPr>
          <w:p w:rsidR="00C81979" w:rsidRDefault="00E2776E">
            <w:pPr>
              <w:pStyle w:val="answer"/>
              <w:ind w:left="540" w:hanging="540"/>
            </w:pPr>
            <w:hyperlink r:id="rId194" w:tooltip="参考答案：D" w:history="1">
              <w:r>
                <w:rPr>
                  <w:rStyle w:val="af1"/>
                  <w:rFonts w:hint="eastAsia"/>
                  <w:u w:val="none"/>
                </w:rPr>
                <w:t>70</w:t>
              </w:r>
            </w:hyperlink>
            <w:r>
              <w:rPr>
                <w:rFonts w:hint="eastAsia"/>
              </w:rPr>
              <w:t>.</w:t>
            </w:r>
            <w:r>
              <w:rPr>
                <w:rFonts w:hint="eastAsia"/>
              </w:rPr>
              <w:tab/>
              <w:t>D</w:t>
            </w:r>
          </w:p>
        </w:tc>
      </w:tr>
      <w:tr w:rsidR="00C81979">
        <w:tc>
          <w:tcPr>
            <w:tcW w:w="1704" w:type="dxa"/>
          </w:tcPr>
          <w:p w:rsidR="00C81979" w:rsidRDefault="00E2776E">
            <w:pPr>
              <w:pStyle w:val="answer"/>
              <w:ind w:left="540" w:hanging="540"/>
            </w:pPr>
            <w:hyperlink r:id="rId195" w:tooltip="参考答案：D" w:history="1">
              <w:r>
                <w:rPr>
                  <w:rStyle w:val="af1"/>
                  <w:rFonts w:hint="eastAsia"/>
                  <w:u w:val="none"/>
                </w:rPr>
                <w:t>71</w:t>
              </w:r>
            </w:hyperlink>
            <w:r>
              <w:rPr>
                <w:rFonts w:hint="eastAsia"/>
              </w:rPr>
              <w:t>.</w:t>
            </w:r>
            <w:r>
              <w:rPr>
                <w:rFonts w:hint="eastAsia"/>
              </w:rPr>
              <w:tab/>
              <w:t>D</w:t>
            </w:r>
          </w:p>
        </w:tc>
        <w:tc>
          <w:tcPr>
            <w:tcW w:w="1704" w:type="dxa"/>
          </w:tcPr>
          <w:p w:rsidR="00C81979" w:rsidRDefault="00E2776E">
            <w:pPr>
              <w:pStyle w:val="answer"/>
              <w:ind w:left="540" w:hanging="540"/>
            </w:pPr>
            <w:hyperlink r:id="rId196" w:tooltip="参考答案：A" w:history="1">
              <w:r>
                <w:rPr>
                  <w:rStyle w:val="af1"/>
                  <w:u w:val="none"/>
                </w:rPr>
                <w:t>72</w:t>
              </w:r>
            </w:hyperlink>
            <w:r>
              <w:t>.</w:t>
            </w:r>
            <w:r>
              <w:tab/>
            </w:r>
            <w:r>
              <w:rPr>
                <w:rFonts w:hint="eastAsia"/>
              </w:rPr>
              <w:t>A</w:t>
            </w:r>
          </w:p>
        </w:tc>
        <w:tc>
          <w:tcPr>
            <w:tcW w:w="1704" w:type="dxa"/>
          </w:tcPr>
          <w:p w:rsidR="00C81979" w:rsidRDefault="00E2776E">
            <w:pPr>
              <w:pStyle w:val="answer"/>
              <w:ind w:left="540" w:hanging="540"/>
            </w:pPr>
            <w:hyperlink r:id="rId197" w:tooltip="参考答案：C" w:history="1">
              <w:r>
                <w:rPr>
                  <w:rStyle w:val="af1"/>
                  <w:u w:val="none"/>
                </w:rPr>
                <w:t>73</w:t>
              </w:r>
            </w:hyperlink>
            <w:r>
              <w:t>.</w:t>
            </w:r>
            <w:r>
              <w:tab/>
            </w:r>
            <w:r>
              <w:rPr>
                <w:rFonts w:hint="eastAsia"/>
              </w:rPr>
              <w:t>C</w:t>
            </w:r>
          </w:p>
        </w:tc>
        <w:tc>
          <w:tcPr>
            <w:tcW w:w="1705" w:type="dxa"/>
          </w:tcPr>
          <w:p w:rsidR="00C81979" w:rsidRDefault="00E2776E">
            <w:pPr>
              <w:pStyle w:val="answer"/>
              <w:ind w:left="540" w:hanging="540"/>
            </w:pPr>
            <w:hyperlink r:id="rId198" w:tooltip="参考答案：B" w:history="1">
              <w:r>
                <w:rPr>
                  <w:rStyle w:val="af1"/>
                  <w:u w:val="none"/>
                </w:rPr>
                <w:t>74</w:t>
              </w:r>
            </w:hyperlink>
            <w:r>
              <w:t>.</w:t>
            </w:r>
            <w:r>
              <w:tab/>
            </w:r>
            <w:r>
              <w:rPr>
                <w:rFonts w:hint="eastAsia"/>
              </w:rPr>
              <w:t>B</w:t>
            </w:r>
          </w:p>
        </w:tc>
        <w:tc>
          <w:tcPr>
            <w:tcW w:w="1705" w:type="dxa"/>
          </w:tcPr>
          <w:p w:rsidR="00C81979" w:rsidRDefault="00E2776E">
            <w:pPr>
              <w:pStyle w:val="answer"/>
              <w:ind w:left="540" w:hanging="540"/>
            </w:pPr>
            <w:hyperlink r:id="rId199" w:tooltip="参考答案：D" w:history="1">
              <w:r>
                <w:rPr>
                  <w:rStyle w:val="af1"/>
                  <w:u w:val="none"/>
                </w:rPr>
                <w:t>75</w:t>
              </w:r>
            </w:hyperlink>
            <w:r>
              <w:t>.</w:t>
            </w:r>
            <w:r>
              <w:tab/>
            </w:r>
            <w:r>
              <w:rPr>
                <w:rFonts w:hint="eastAsia"/>
              </w:rPr>
              <w:t>D</w:t>
            </w:r>
          </w:p>
        </w:tc>
      </w:tr>
      <w:tr w:rsidR="00C81979">
        <w:tc>
          <w:tcPr>
            <w:tcW w:w="1704" w:type="dxa"/>
          </w:tcPr>
          <w:p w:rsidR="00C81979" w:rsidRDefault="00E2776E">
            <w:pPr>
              <w:pStyle w:val="answer"/>
              <w:ind w:left="540" w:hanging="540"/>
            </w:pPr>
            <w:hyperlink r:id="rId200" w:tooltip="参考答案：C" w:history="1">
              <w:r>
                <w:rPr>
                  <w:rStyle w:val="af1"/>
                  <w:rFonts w:hint="eastAsia"/>
                  <w:u w:val="none"/>
                </w:rPr>
                <w:t>76</w:t>
              </w:r>
            </w:hyperlink>
            <w:r>
              <w:rPr>
                <w:rFonts w:hint="eastAsia"/>
              </w:rPr>
              <w:t>.</w:t>
            </w:r>
            <w:r>
              <w:rPr>
                <w:rFonts w:hint="eastAsia"/>
              </w:rPr>
              <w:tab/>
              <w:t>C</w:t>
            </w:r>
          </w:p>
        </w:tc>
        <w:tc>
          <w:tcPr>
            <w:tcW w:w="1704" w:type="dxa"/>
          </w:tcPr>
          <w:p w:rsidR="00C81979" w:rsidRDefault="00E2776E">
            <w:pPr>
              <w:pStyle w:val="answer"/>
              <w:ind w:left="540" w:hanging="540"/>
            </w:pPr>
            <w:hyperlink r:id="rId201" w:tooltip="参考答案：A" w:history="1">
              <w:r>
                <w:rPr>
                  <w:rStyle w:val="af1"/>
                  <w:rFonts w:hint="eastAsia"/>
                  <w:u w:val="none"/>
                </w:rPr>
                <w:t>77</w:t>
              </w:r>
            </w:hyperlink>
            <w:r>
              <w:rPr>
                <w:rFonts w:hint="eastAsia"/>
              </w:rPr>
              <w:t>.</w:t>
            </w:r>
            <w:r>
              <w:rPr>
                <w:rFonts w:hint="eastAsia"/>
              </w:rPr>
              <w:tab/>
              <w:t>A</w:t>
            </w:r>
          </w:p>
        </w:tc>
        <w:tc>
          <w:tcPr>
            <w:tcW w:w="1704" w:type="dxa"/>
          </w:tcPr>
          <w:p w:rsidR="00C81979" w:rsidRDefault="00E2776E">
            <w:pPr>
              <w:pStyle w:val="answer"/>
              <w:ind w:left="540" w:hanging="540"/>
            </w:pPr>
            <w:hyperlink r:id="rId202" w:tooltip="参考答案：A" w:history="1">
              <w:r>
                <w:rPr>
                  <w:rStyle w:val="af1"/>
                  <w:rFonts w:hint="eastAsia"/>
                  <w:u w:val="none"/>
                </w:rPr>
                <w:t>78</w:t>
              </w:r>
            </w:hyperlink>
            <w:r>
              <w:rPr>
                <w:rFonts w:hint="eastAsia"/>
              </w:rPr>
              <w:t>.</w:t>
            </w:r>
            <w:r>
              <w:rPr>
                <w:rFonts w:hint="eastAsia"/>
              </w:rPr>
              <w:tab/>
              <w:t>A</w:t>
            </w:r>
          </w:p>
        </w:tc>
        <w:tc>
          <w:tcPr>
            <w:tcW w:w="1705" w:type="dxa"/>
          </w:tcPr>
          <w:p w:rsidR="00C81979" w:rsidRDefault="00E2776E">
            <w:pPr>
              <w:pStyle w:val="answer"/>
              <w:ind w:left="540" w:hanging="540"/>
            </w:pPr>
            <w:hyperlink r:id="rId203" w:tooltip="参考答案：D" w:history="1">
              <w:r>
                <w:rPr>
                  <w:rStyle w:val="af1"/>
                  <w:rFonts w:hint="eastAsia"/>
                  <w:u w:val="none"/>
                </w:rPr>
                <w:t>79</w:t>
              </w:r>
            </w:hyperlink>
            <w:r>
              <w:rPr>
                <w:rFonts w:hint="eastAsia"/>
              </w:rPr>
              <w:t>.</w:t>
            </w:r>
            <w:r>
              <w:rPr>
                <w:rFonts w:hint="eastAsia"/>
              </w:rPr>
              <w:tab/>
              <w:t>D</w:t>
            </w:r>
          </w:p>
        </w:tc>
        <w:tc>
          <w:tcPr>
            <w:tcW w:w="1705" w:type="dxa"/>
          </w:tcPr>
          <w:p w:rsidR="00C81979" w:rsidRDefault="00E2776E">
            <w:pPr>
              <w:pStyle w:val="answer"/>
              <w:ind w:left="540" w:hanging="540"/>
            </w:pPr>
            <w:hyperlink r:id="rId204" w:tooltip="参考答案：C" w:history="1">
              <w:r>
                <w:rPr>
                  <w:rStyle w:val="af1"/>
                  <w:rFonts w:hint="eastAsia"/>
                  <w:u w:val="none"/>
                </w:rPr>
                <w:t>80</w:t>
              </w:r>
            </w:hyperlink>
            <w:r>
              <w:rPr>
                <w:rFonts w:hint="eastAsia"/>
              </w:rPr>
              <w:t>.</w:t>
            </w:r>
            <w:r>
              <w:rPr>
                <w:rFonts w:hint="eastAsia"/>
              </w:rPr>
              <w:tab/>
              <w:t>C</w:t>
            </w:r>
          </w:p>
        </w:tc>
      </w:tr>
      <w:tr w:rsidR="00C81979">
        <w:tc>
          <w:tcPr>
            <w:tcW w:w="1704" w:type="dxa"/>
          </w:tcPr>
          <w:p w:rsidR="00C81979" w:rsidRDefault="00E2776E">
            <w:pPr>
              <w:pStyle w:val="answer"/>
              <w:ind w:left="540" w:hanging="540"/>
            </w:pPr>
            <w:hyperlink r:id="rId205" w:tooltip="参考答案：B" w:history="1">
              <w:r>
                <w:rPr>
                  <w:rStyle w:val="af1"/>
                  <w:rFonts w:hint="eastAsia"/>
                  <w:u w:val="none"/>
                </w:rPr>
                <w:t>81</w:t>
              </w:r>
            </w:hyperlink>
            <w:r>
              <w:rPr>
                <w:rFonts w:hint="eastAsia"/>
              </w:rPr>
              <w:t>.</w:t>
            </w:r>
            <w:r>
              <w:rPr>
                <w:rFonts w:hint="eastAsia"/>
              </w:rPr>
              <w:tab/>
              <w:t>B</w:t>
            </w:r>
          </w:p>
        </w:tc>
        <w:tc>
          <w:tcPr>
            <w:tcW w:w="1704" w:type="dxa"/>
          </w:tcPr>
          <w:p w:rsidR="00C81979" w:rsidRDefault="00E2776E">
            <w:pPr>
              <w:pStyle w:val="answer"/>
              <w:ind w:left="540" w:hanging="540"/>
            </w:pPr>
            <w:hyperlink r:id="rId206" w:tooltip="参考答案：D" w:history="1">
              <w:r>
                <w:rPr>
                  <w:rStyle w:val="af1"/>
                  <w:u w:val="none"/>
                </w:rPr>
                <w:t>82</w:t>
              </w:r>
            </w:hyperlink>
            <w:r>
              <w:t>.</w:t>
            </w:r>
            <w:r>
              <w:tab/>
            </w:r>
            <w:r>
              <w:rPr>
                <w:rFonts w:hint="eastAsia"/>
              </w:rPr>
              <w:t>D</w:t>
            </w:r>
          </w:p>
        </w:tc>
        <w:tc>
          <w:tcPr>
            <w:tcW w:w="1704" w:type="dxa"/>
          </w:tcPr>
          <w:p w:rsidR="00C81979" w:rsidRDefault="00E2776E">
            <w:pPr>
              <w:pStyle w:val="answer"/>
              <w:ind w:left="540" w:hanging="540"/>
            </w:pPr>
            <w:hyperlink r:id="rId207" w:tooltip="参考答案：C" w:history="1">
              <w:r>
                <w:rPr>
                  <w:rStyle w:val="af1"/>
                  <w:u w:val="none"/>
                </w:rPr>
                <w:t>83</w:t>
              </w:r>
            </w:hyperlink>
            <w:r>
              <w:t>.</w:t>
            </w:r>
            <w:r>
              <w:tab/>
            </w:r>
            <w:r>
              <w:rPr>
                <w:rFonts w:hint="eastAsia"/>
              </w:rPr>
              <w:t>C</w:t>
            </w:r>
          </w:p>
        </w:tc>
        <w:tc>
          <w:tcPr>
            <w:tcW w:w="1705" w:type="dxa"/>
          </w:tcPr>
          <w:p w:rsidR="00C81979" w:rsidRDefault="00E2776E">
            <w:pPr>
              <w:pStyle w:val="answer"/>
              <w:ind w:left="540" w:hanging="540"/>
            </w:pPr>
            <w:hyperlink r:id="rId208" w:tooltip="参考答案：A" w:history="1">
              <w:r>
                <w:rPr>
                  <w:rStyle w:val="af1"/>
                  <w:u w:val="none"/>
                </w:rPr>
                <w:t>84</w:t>
              </w:r>
            </w:hyperlink>
            <w:r>
              <w:t>.</w:t>
            </w:r>
            <w:r>
              <w:tab/>
            </w:r>
            <w:r>
              <w:rPr>
                <w:rFonts w:hint="eastAsia"/>
              </w:rPr>
              <w:t>A</w:t>
            </w:r>
          </w:p>
        </w:tc>
        <w:tc>
          <w:tcPr>
            <w:tcW w:w="1705" w:type="dxa"/>
          </w:tcPr>
          <w:p w:rsidR="00C81979" w:rsidRDefault="00E2776E">
            <w:pPr>
              <w:pStyle w:val="answer"/>
              <w:ind w:left="540" w:hanging="540"/>
            </w:pPr>
            <w:hyperlink r:id="rId209" w:tooltip="参考答案：B" w:history="1">
              <w:r>
                <w:rPr>
                  <w:rStyle w:val="af1"/>
                  <w:u w:val="none"/>
                </w:rPr>
                <w:t>85</w:t>
              </w:r>
            </w:hyperlink>
            <w:r>
              <w:t>.</w:t>
            </w:r>
            <w:r>
              <w:tab/>
            </w:r>
            <w:r>
              <w:rPr>
                <w:rFonts w:hint="eastAsia"/>
              </w:rPr>
              <w:t>B</w:t>
            </w:r>
          </w:p>
        </w:tc>
      </w:tr>
      <w:tr w:rsidR="00C81979">
        <w:tc>
          <w:tcPr>
            <w:tcW w:w="1704" w:type="dxa"/>
          </w:tcPr>
          <w:p w:rsidR="00C81979" w:rsidRDefault="00E2776E">
            <w:pPr>
              <w:pStyle w:val="answer"/>
              <w:ind w:left="540" w:hanging="540"/>
            </w:pPr>
            <w:hyperlink r:id="rId210" w:tooltip="参考答案：B" w:history="1">
              <w:r>
                <w:rPr>
                  <w:rStyle w:val="af1"/>
                  <w:rFonts w:hint="eastAsia"/>
                  <w:u w:val="none"/>
                </w:rPr>
                <w:t>86</w:t>
              </w:r>
            </w:hyperlink>
            <w:r>
              <w:rPr>
                <w:rFonts w:hint="eastAsia"/>
              </w:rPr>
              <w:t>.</w:t>
            </w:r>
            <w:r>
              <w:rPr>
                <w:rFonts w:hint="eastAsia"/>
              </w:rPr>
              <w:tab/>
              <w:t>B</w:t>
            </w:r>
          </w:p>
        </w:tc>
        <w:tc>
          <w:tcPr>
            <w:tcW w:w="1704" w:type="dxa"/>
          </w:tcPr>
          <w:p w:rsidR="00C81979" w:rsidRDefault="00C81979">
            <w:pPr>
              <w:pStyle w:val="answer"/>
              <w:ind w:left="540" w:hanging="540"/>
            </w:pPr>
          </w:p>
        </w:tc>
        <w:tc>
          <w:tcPr>
            <w:tcW w:w="1704" w:type="dxa"/>
          </w:tcPr>
          <w:p w:rsidR="00C81979" w:rsidRDefault="00C81979">
            <w:pPr>
              <w:pStyle w:val="answer"/>
              <w:ind w:left="540" w:hanging="540"/>
            </w:pPr>
          </w:p>
        </w:tc>
        <w:tc>
          <w:tcPr>
            <w:tcW w:w="1705" w:type="dxa"/>
          </w:tcPr>
          <w:p w:rsidR="00C81979" w:rsidRDefault="00C81979">
            <w:pPr>
              <w:pStyle w:val="answer"/>
              <w:ind w:left="540" w:hanging="540"/>
            </w:pPr>
          </w:p>
        </w:tc>
        <w:tc>
          <w:tcPr>
            <w:tcW w:w="1705" w:type="dxa"/>
          </w:tcPr>
          <w:p w:rsidR="00C81979" w:rsidRDefault="00C81979">
            <w:pPr>
              <w:pStyle w:val="answer"/>
              <w:ind w:left="540" w:hanging="540"/>
            </w:pPr>
          </w:p>
        </w:tc>
      </w:tr>
    </w:tbl>
    <w:p w:rsidR="00C81979" w:rsidRDefault="00C81979">
      <w:pPr>
        <w:spacing w:before="240" w:after="60"/>
        <w:ind w:left="420" w:hanging="420"/>
      </w:pPr>
    </w:p>
    <w:p w:rsidR="00C81979" w:rsidRDefault="00E2776E">
      <w:pPr>
        <w:pStyle w:val="bt2"/>
      </w:pPr>
      <w:r>
        <w:rPr>
          <w:rFonts w:hint="eastAsia"/>
        </w:rPr>
        <w:t>Part VI Translation (5 minutes)</w:t>
      </w:r>
    </w:p>
    <w:p w:rsidR="00C81979" w:rsidRDefault="00E2776E">
      <w:pPr>
        <w:pStyle w:val="answer"/>
        <w:ind w:left="540" w:hanging="540"/>
      </w:pPr>
      <w:hyperlink r:id="rId211" w:tooltip="参考答案：difficulty (in) catching up with his classmates" w:history="1">
        <w:r>
          <w:rPr>
            <w:rStyle w:val="af1"/>
            <w:rFonts w:hint="eastAsia"/>
            <w:u w:val="none"/>
          </w:rPr>
          <w:t>87</w:t>
        </w:r>
      </w:hyperlink>
      <w:r>
        <w:rPr>
          <w:rFonts w:hint="eastAsia"/>
        </w:rPr>
        <w:t>.</w:t>
      </w:r>
      <w:r>
        <w:rPr>
          <w:rFonts w:hint="eastAsia"/>
        </w:rPr>
        <w:tab/>
      </w:r>
      <w:proofErr w:type="gramStart"/>
      <w:r>
        <w:t>difficulty</w:t>
      </w:r>
      <w:proofErr w:type="gramEnd"/>
      <w:r>
        <w:t xml:space="preserve"> (in) catching up with his classmates</w:t>
      </w:r>
    </w:p>
    <w:p w:rsidR="00C81979" w:rsidRDefault="00E2776E">
      <w:pPr>
        <w:pStyle w:val="answer"/>
        <w:ind w:left="540" w:hanging="540"/>
      </w:pPr>
      <w:hyperlink r:id="rId212" w:tooltip="参考答案：would not have been caught by the rain" w:history="1">
        <w:r>
          <w:rPr>
            <w:rStyle w:val="af1"/>
            <w:rFonts w:hint="eastAsia"/>
            <w:u w:val="none"/>
          </w:rPr>
          <w:t>88</w:t>
        </w:r>
      </w:hyperlink>
      <w:r>
        <w:rPr>
          <w:rFonts w:hint="eastAsia"/>
        </w:rPr>
        <w:t>.</w:t>
      </w:r>
      <w:r>
        <w:rPr>
          <w:rFonts w:hint="eastAsia"/>
        </w:rPr>
        <w:tab/>
      </w:r>
      <w:proofErr w:type="gramStart"/>
      <w:r>
        <w:t>would</w:t>
      </w:r>
      <w:proofErr w:type="gramEnd"/>
      <w:r>
        <w:t xml:space="preserve"> not have been</w:t>
      </w:r>
      <w:r>
        <w:rPr>
          <w:rFonts w:hint="eastAsia"/>
        </w:rPr>
        <w:t xml:space="preserve"> </w:t>
      </w:r>
      <w:r>
        <w:t xml:space="preserve">caught </w:t>
      </w:r>
      <w:r>
        <w:rPr>
          <w:rFonts w:hint="eastAsia"/>
        </w:rPr>
        <w:t>by</w:t>
      </w:r>
      <w:r>
        <w:t xml:space="preserve"> t</w:t>
      </w:r>
      <w:r>
        <w:t>he rain</w:t>
      </w:r>
    </w:p>
    <w:p w:rsidR="00C81979" w:rsidRDefault="00E2776E">
      <w:pPr>
        <w:pStyle w:val="answer"/>
        <w:ind w:left="540" w:hanging="540"/>
      </w:pPr>
      <w:hyperlink r:id="rId213" w:tooltip="参考答案：more likely to gain weight (put on weight)" w:history="1">
        <w:r>
          <w:rPr>
            <w:rStyle w:val="af1"/>
            <w:rFonts w:hint="eastAsia"/>
            <w:u w:val="none"/>
          </w:rPr>
          <w:t>89</w:t>
        </w:r>
      </w:hyperlink>
      <w:r>
        <w:rPr>
          <w:rFonts w:hint="eastAsia"/>
        </w:rPr>
        <w:t>.</w:t>
      </w:r>
      <w:r>
        <w:rPr>
          <w:rFonts w:hint="eastAsia"/>
        </w:rPr>
        <w:tab/>
      </w:r>
      <w:proofErr w:type="gramStart"/>
      <w:r>
        <w:t>more</w:t>
      </w:r>
      <w:proofErr w:type="gramEnd"/>
      <w:r>
        <w:t xml:space="preserve"> likely to gain weight (put on weight)</w:t>
      </w:r>
    </w:p>
    <w:p w:rsidR="00C81979" w:rsidRDefault="00E2776E">
      <w:pPr>
        <w:pStyle w:val="answer"/>
        <w:ind w:left="540" w:hanging="540"/>
      </w:pPr>
      <w:hyperlink r:id="rId214" w:tooltip="参考答案：What many people do not realize" w:history="1">
        <w:r>
          <w:rPr>
            <w:rStyle w:val="af1"/>
            <w:rFonts w:hint="eastAsia"/>
            <w:u w:val="none"/>
          </w:rPr>
          <w:t>90</w:t>
        </w:r>
      </w:hyperlink>
      <w:r>
        <w:rPr>
          <w:rFonts w:hint="eastAsia"/>
        </w:rPr>
        <w:t>.</w:t>
      </w:r>
      <w:r>
        <w:rPr>
          <w:rFonts w:hint="eastAsia"/>
        </w:rPr>
        <w:tab/>
      </w:r>
      <w:r>
        <w:t>What many people do not realize</w:t>
      </w:r>
    </w:p>
    <w:p w:rsidR="00C81979" w:rsidRDefault="00E2776E">
      <w:pPr>
        <w:pStyle w:val="answer"/>
        <w:ind w:left="540" w:hanging="540"/>
      </w:pPr>
      <w:hyperlink r:id="rId215" w:tooltip="参考答案：closed related to lack of exercise" w:history="1">
        <w:r>
          <w:rPr>
            <w:rStyle w:val="af1"/>
            <w:rFonts w:hint="eastAsia"/>
            <w:u w:val="none"/>
          </w:rPr>
          <w:t>91</w:t>
        </w:r>
      </w:hyperlink>
      <w:r>
        <w:rPr>
          <w:rFonts w:hint="eastAsia"/>
        </w:rPr>
        <w:t>.</w:t>
      </w:r>
      <w:r>
        <w:rPr>
          <w:rFonts w:hint="eastAsia"/>
        </w:rPr>
        <w:tab/>
      </w:r>
      <w:proofErr w:type="gramStart"/>
      <w:r>
        <w:t>closed</w:t>
      </w:r>
      <w:proofErr w:type="gramEnd"/>
      <w:r>
        <w:t xml:space="preserve"> related to lack of exercise</w:t>
      </w:r>
    </w:p>
    <w:p w:rsidR="00C81979" w:rsidRDefault="00C81979">
      <w:pPr>
        <w:sectPr w:rsidR="00C81979">
          <w:headerReference w:type="even" r:id="rId216"/>
          <w:headerReference w:type="default" r:id="rId217"/>
          <w:footerReference w:type="even" r:id="rId218"/>
          <w:footerReference w:type="default" r:id="rId219"/>
          <w:headerReference w:type="first" r:id="rId220"/>
          <w:pgSz w:w="11906" w:h="16838"/>
          <w:pgMar w:top="1440" w:right="1123" w:bottom="1440" w:left="1123" w:header="851" w:footer="992" w:gutter="0"/>
          <w:cols w:space="720"/>
          <w:docGrid w:linePitch="312"/>
        </w:sectPr>
      </w:pPr>
      <w:bookmarkStart w:id="35" w:name="_Toc236656945"/>
    </w:p>
    <w:p w:rsidR="00C81979" w:rsidRDefault="00E2776E">
      <w:pPr>
        <w:pStyle w:val="21"/>
        <w:spacing w:before="312" w:after="312"/>
      </w:pPr>
      <w:bookmarkStart w:id="36" w:name="_Toc238982983"/>
      <w:proofErr w:type="spellStart"/>
      <w:proofErr w:type="gramStart"/>
      <w:r>
        <w:rPr>
          <w:rFonts w:hint="eastAsia"/>
        </w:rPr>
        <w:lastRenderedPageBreak/>
        <w:t>听力原文</w:t>
      </w:r>
      <w:bookmarkEnd w:id="35"/>
      <w:proofErr w:type="spellEnd"/>
      <w:r>
        <w:t>(</w:t>
      </w:r>
      <w:proofErr w:type="gramEnd"/>
      <w:r>
        <w:t>2009</w:t>
      </w:r>
      <w:r>
        <w:t>年</w:t>
      </w:r>
      <w:r>
        <w:t>6</w:t>
      </w:r>
      <w:r>
        <w:t>月</w:t>
      </w:r>
      <w:r>
        <w:t>20</w:t>
      </w:r>
      <w:r>
        <w:t>日</w:t>
      </w:r>
      <w:r>
        <w:t>)</w:t>
      </w:r>
      <w:bookmarkEnd w:id="36"/>
    </w:p>
    <w:p w:rsidR="00C81979" w:rsidRDefault="00E2776E">
      <w:pPr>
        <w:pStyle w:val="bt3"/>
        <w:spacing w:before="468" w:after="312"/>
      </w:pPr>
      <w:r>
        <w:t>Section A</w:t>
      </w:r>
    </w:p>
    <w:p w:rsidR="00C81979" w:rsidRDefault="00E2776E">
      <w:pPr>
        <w:pStyle w:val="bt4"/>
        <w:spacing w:before="156" w:after="156"/>
      </w:pPr>
      <w:r>
        <w:t>Short Conversations</w:t>
      </w:r>
    </w:p>
    <w:p w:rsidR="00C81979" w:rsidRDefault="00E2776E">
      <w:pPr>
        <w:pStyle w:val="ListeningQ"/>
        <w:spacing w:before="312" w:after="78"/>
      </w:pPr>
      <w:hyperlink r:id="rId221" w:tooltip="参考答案：D" w:history="1">
        <w:r>
          <w:rPr>
            <w:rStyle w:val="af1"/>
            <w:rFonts w:hint="eastAsia"/>
            <w:u w:val="none"/>
          </w:rPr>
          <w:t>11</w:t>
        </w:r>
      </w:hyperlink>
      <w:r>
        <w:t>.</w:t>
      </w:r>
      <w:r>
        <w:tab/>
      </w:r>
      <w:r>
        <w:rPr>
          <w:rFonts w:hint="eastAsia"/>
        </w:rPr>
        <w:t>W: There were more than a hundred people at Kate's birthday party. How come she's got so many friends?</w:t>
      </w:r>
    </w:p>
    <w:p w:rsidR="00C81979" w:rsidRDefault="00E2776E" w:rsidP="00D20CFF">
      <w:pPr>
        <w:pStyle w:val="reply"/>
        <w:spacing w:before="78" w:after="46"/>
        <w:ind w:left="855"/>
      </w:pPr>
      <w:r>
        <w:rPr>
          <w:rFonts w:hint="eastAsia"/>
        </w:rPr>
        <w:t>M: It's really no surprise. You know she was popular even when she was a c</w:t>
      </w:r>
      <w:r>
        <w:rPr>
          <w:rFonts w:hint="eastAsia"/>
        </w:rPr>
        <w:t>hild.</w:t>
      </w:r>
    </w:p>
    <w:p w:rsidR="00C81979" w:rsidRDefault="00E2776E" w:rsidP="00D20CFF">
      <w:pPr>
        <w:pStyle w:val="reply"/>
        <w:spacing w:before="78" w:after="46"/>
        <w:ind w:left="855"/>
      </w:pPr>
      <w:r>
        <w:rPr>
          <w:rFonts w:hint="eastAsia"/>
        </w:rPr>
        <w:t>Q: What does the man imply about Kate?</w:t>
      </w:r>
    </w:p>
    <w:p w:rsidR="00C81979" w:rsidRDefault="00E2776E">
      <w:pPr>
        <w:pStyle w:val="ListeningQ"/>
        <w:spacing w:before="312" w:after="78"/>
      </w:pPr>
      <w:hyperlink r:id="rId222" w:tooltip="参考答案：C" w:history="1">
        <w:r>
          <w:rPr>
            <w:rStyle w:val="af1"/>
            <w:rFonts w:hint="eastAsia"/>
            <w:u w:val="none"/>
          </w:rPr>
          <w:t>12</w:t>
        </w:r>
      </w:hyperlink>
      <w:r>
        <w:rPr>
          <w:rFonts w:hint="eastAsia"/>
        </w:rPr>
        <w:t>.</w:t>
      </w:r>
      <w:r>
        <w:rPr>
          <w:rFonts w:hint="eastAsia"/>
        </w:rPr>
        <w:tab/>
        <w:t>M: They say there'll be a snow-storm tonight, and the cold weather will last quite a few days.</w:t>
      </w:r>
    </w:p>
    <w:p w:rsidR="00C81979" w:rsidRDefault="00E2776E" w:rsidP="00D20CFF">
      <w:pPr>
        <w:pStyle w:val="reply"/>
        <w:spacing w:before="78" w:after="46"/>
        <w:ind w:left="855"/>
      </w:pPr>
      <w:r>
        <w:rPr>
          <w:rFonts w:hint="eastAsia"/>
        </w:rPr>
        <w:t xml:space="preserve">W: Oh! We're so </w:t>
      </w:r>
      <w:r>
        <w:t>lucky;</w:t>
      </w:r>
      <w:r>
        <w:rPr>
          <w:rFonts w:hint="eastAsia"/>
        </w:rPr>
        <w:t xml:space="preserve"> we'll be getti</w:t>
      </w:r>
      <w:r>
        <w:rPr>
          <w:rFonts w:hint="eastAsia"/>
        </w:rPr>
        <w:t>ng away for a while, and having a holiday in Florida. But let's call right now to confirm our flight.</w:t>
      </w:r>
    </w:p>
    <w:p w:rsidR="00C81979" w:rsidRDefault="00E2776E" w:rsidP="00D20CFF">
      <w:pPr>
        <w:pStyle w:val="reply"/>
        <w:spacing w:before="78" w:after="46"/>
        <w:ind w:left="855"/>
      </w:pPr>
      <w:r>
        <w:rPr>
          <w:rFonts w:hint="eastAsia"/>
        </w:rPr>
        <w:t>Q: What do we learn about the two speakers?</w:t>
      </w:r>
    </w:p>
    <w:p w:rsidR="00C81979" w:rsidRDefault="00E2776E">
      <w:pPr>
        <w:pStyle w:val="ListeningQ"/>
        <w:spacing w:before="312" w:after="78"/>
      </w:pPr>
      <w:hyperlink r:id="rId223" w:tooltip="参考答案：B" w:history="1">
        <w:r>
          <w:rPr>
            <w:rStyle w:val="af1"/>
            <w:rFonts w:hint="eastAsia"/>
            <w:u w:val="none"/>
          </w:rPr>
          <w:t>13</w:t>
        </w:r>
      </w:hyperlink>
      <w:r>
        <w:rPr>
          <w:rFonts w:hint="eastAsia"/>
        </w:rPr>
        <w:t>.</w:t>
      </w:r>
      <w:r>
        <w:rPr>
          <w:rFonts w:hint="eastAsia"/>
        </w:rPr>
        <w:tab/>
        <w:t>W: Tony was awarded a medal for</w:t>
      </w:r>
      <w:r>
        <w:rPr>
          <w:rFonts w:hint="eastAsia"/>
        </w:rPr>
        <w:t xml:space="preserve"> rescuing several families from the forest fire.</w:t>
      </w:r>
    </w:p>
    <w:p w:rsidR="00C81979" w:rsidRDefault="00E2776E" w:rsidP="00D20CFF">
      <w:pPr>
        <w:pStyle w:val="reply"/>
        <w:spacing w:before="78" w:after="46"/>
        <w:ind w:left="855"/>
      </w:pPr>
      <w:r>
        <w:rPr>
          <w:rFonts w:hint="eastAsia"/>
        </w:rPr>
        <w:t>M: I really admire his courage.</w:t>
      </w:r>
    </w:p>
    <w:p w:rsidR="00C81979" w:rsidRDefault="00E2776E" w:rsidP="00D20CFF">
      <w:pPr>
        <w:pStyle w:val="reply"/>
        <w:spacing w:before="78" w:after="46"/>
        <w:ind w:left="855"/>
      </w:pPr>
      <w:r>
        <w:rPr>
          <w:rFonts w:hint="eastAsia"/>
        </w:rPr>
        <w:t>Q: What do we learn about Tony from the conversation?</w:t>
      </w:r>
    </w:p>
    <w:p w:rsidR="00C81979" w:rsidRDefault="00E2776E">
      <w:pPr>
        <w:pStyle w:val="ListeningQ"/>
        <w:spacing w:before="312" w:after="78"/>
      </w:pPr>
      <w:hyperlink r:id="rId224" w:tooltip="参考答案：B" w:history="1">
        <w:r>
          <w:rPr>
            <w:rStyle w:val="af1"/>
            <w:rFonts w:hint="eastAsia"/>
            <w:u w:val="none"/>
          </w:rPr>
          <w:t>14</w:t>
        </w:r>
      </w:hyperlink>
      <w:r>
        <w:rPr>
          <w:rFonts w:hint="eastAsia"/>
        </w:rPr>
        <w:t>.</w:t>
      </w:r>
      <w:r>
        <w:rPr>
          <w:rFonts w:hint="eastAsia"/>
        </w:rPr>
        <w:tab/>
        <w:t>M: My washing machine is more than fifteen</w:t>
      </w:r>
      <w:r>
        <w:rPr>
          <w:rFonts w:hint="eastAsia"/>
        </w:rPr>
        <w:t xml:space="preserve"> years old and it has worked just fine until last night.</w:t>
      </w:r>
    </w:p>
    <w:p w:rsidR="00C81979" w:rsidRDefault="00E2776E" w:rsidP="00D20CFF">
      <w:pPr>
        <w:pStyle w:val="reply"/>
        <w:spacing w:before="78" w:after="46"/>
        <w:ind w:left="855"/>
      </w:pPr>
      <w:r>
        <w:rPr>
          <w:rFonts w:hint="eastAsia"/>
        </w:rPr>
        <w:t>W: You'll never be able to get parts for it, even from Japan. So it might be time to invest a more recent model.</w:t>
      </w:r>
    </w:p>
    <w:p w:rsidR="00C81979" w:rsidRDefault="00E2776E" w:rsidP="00D20CFF">
      <w:pPr>
        <w:pStyle w:val="reply"/>
        <w:spacing w:before="78" w:after="46"/>
        <w:ind w:left="855"/>
      </w:pPr>
      <w:r>
        <w:rPr>
          <w:rFonts w:hint="eastAsia"/>
        </w:rPr>
        <w:t>Q: What does the woman suggest the man do?</w:t>
      </w:r>
    </w:p>
    <w:p w:rsidR="00C81979" w:rsidRDefault="00E2776E">
      <w:pPr>
        <w:pStyle w:val="ListeningQ"/>
        <w:spacing w:before="312" w:after="78"/>
      </w:pPr>
      <w:hyperlink r:id="rId225" w:tooltip="参考答案：D" w:history="1">
        <w:r>
          <w:rPr>
            <w:rStyle w:val="af1"/>
            <w:rFonts w:hint="eastAsia"/>
            <w:u w:val="none"/>
          </w:rPr>
          <w:t>15</w:t>
        </w:r>
      </w:hyperlink>
      <w:r>
        <w:rPr>
          <w:rFonts w:hint="eastAsia"/>
        </w:rPr>
        <w:t>.</w:t>
      </w:r>
      <w:r>
        <w:rPr>
          <w:rFonts w:hint="eastAsia"/>
        </w:rPr>
        <w:tab/>
        <w:t>W: I heard about your promotion, you must be thrilled.</w:t>
      </w:r>
    </w:p>
    <w:p w:rsidR="00C81979" w:rsidRDefault="00E2776E" w:rsidP="00D20CFF">
      <w:pPr>
        <w:pStyle w:val="reply"/>
        <w:spacing w:before="78" w:after="46"/>
        <w:ind w:left="855"/>
      </w:pPr>
      <w:r>
        <w:rPr>
          <w:rFonts w:hint="eastAsia"/>
        </w:rPr>
        <w:t>M: Not really, the new office is huge, but the workload has doubled.</w:t>
      </w:r>
    </w:p>
    <w:p w:rsidR="00C81979" w:rsidRDefault="00E2776E" w:rsidP="00D20CFF">
      <w:pPr>
        <w:pStyle w:val="reply"/>
        <w:spacing w:before="78" w:after="46"/>
        <w:ind w:left="855"/>
      </w:pPr>
      <w:r>
        <w:rPr>
          <w:rFonts w:hint="eastAsia"/>
        </w:rPr>
        <w:t>Q: What do we learn about the man from the conversation?</w:t>
      </w:r>
    </w:p>
    <w:p w:rsidR="00C81979" w:rsidRDefault="00E2776E">
      <w:pPr>
        <w:pStyle w:val="ListeningQ"/>
        <w:spacing w:before="312" w:after="78"/>
      </w:pPr>
      <w:hyperlink r:id="rId226" w:tooltip="参考答案：D" w:history="1">
        <w:r>
          <w:rPr>
            <w:rStyle w:val="af1"/>
            <w:rFonts w:hint="eastAsia"/>
            <w:u w:val="none"/>
          </w:rPr>
          <w:t>16</w:t>
        </w:r>
      </w:hyperlink>
      <w:r>
        <w:rPr>
          <w:rFonts w:hint="eastAsia"/>
        </w:rPr>
        <w:t>.</w:t>
      </w:r>
      <w:r>
        <w:rPr>
          <w:rFonts w:hint="eastAsia"/>
        </w:rPr>
        <w:tab/>
        <w:t>W: I can't decide what to do about the party tomorrow.</w:t>
      </w:r>
    </w:p>
    <w:p w:rsidR="00C81979" w:rsidRDefault="00E2776E" w:rsidP="00D20CFF">
      <w:pPr>
        <w:pStyle w:val="reply"/>
        <w:spacing w:before="78" w:after="46"/>
        <w:ind w:left="855"/>
      </w:pPr>
      <w:r>
        <w:rPr>
          <w:rFonts w:hint="eastAsia"/>
        </w:rPr>
        <w:t>M: You don't have to go if you don't want to, but I'll be glad to give you a ride if you do.</w:t>
      </w:r>
    </w:p>
    <w:p w:rsidR="00C81979" w:rsidRDefault="00E2776E" w:rsidP="00D20CFF">
      <w:pPr>
        <w:pStyle w:val="reply"/>
        <w:spacing w:before="78" w:after="46"/>
        <w:ind w:left="855"/>
      </w:pPr>
      <w:r>
        <w:rPr>
          <w:rFonts w:hint="eastAsia"/>
        </w:rPr>
        <w:lastRenderedPageBreak/>
        <w:t>Q: What do we learn from the conversation?</w:t>
      </w:r>
    </w:p>
    <w:p w:rsidR="00C81979" w:rsidRDefault="00E2776E">
      <w:pPr>
        <w:pStyle w:val="ListeningQ"/>
        <w:spacing w:before="312" w:after="78"/>
      </w:pPr>
      <w:hyperlink r:id="rId227" w:tooltip="参考答案：C" w:history="1">
        <w:r>
          <w:rPr>
            <w:rStyle w:val="af1"/>
            <w:rFonts w:hint="eastAsia"/>
            <w:u w:val="none"/>
          </w:rPr>
          <w:t>17</w:t>
        </w:r>
      </w:hyperlink>
      <w:r>
        <w:rPr>
          <w:rFonts w:hint="eastAsia"/>
        </w:rPr>
        <w:t>.</w:t>
      </w:r>
      <w:r>
        <w:rPr>
          <w:rFonts w:hint="eastAsia"/>
        </w:rPr>
        <w:tab/>
        <w:t>M: Now if you have any questions about the contract. I'll be happy to answer them.</w:t>
      </w:r>
    </w:p>
    <w:p w:rsidR="00C81979" w:rsidRDefault="00E2776E" w:rsidP="00D20CFF">
      <w:pPr>
        <w:pStyle w:val="reply"/>
        <w:spacing w:before="78" w:after="46"/>
        <w:ind w:left="855"/>
      </w:pPr>
      <w:r>
        <w:rPr>
          <w:rFonts w:hint="eastAsia"/>
        </w:rPr>
        <w:t>W: Nothing comes to mind right now, but I'd like to go over all the articles of the contract once more bef</w:t>
      </w:r>
      <w:r>
        <w:rPr>
          <w:rFonts w:hint="eastAsia"/>
        </w:rPr>
        <w:t>ore signing it.</w:t>
      </w:r>
    </w:p>
    <w:p w:rsidR="00C81979" w:rsidRDefault="00E2776E" w:rsidP="00D20CFF">
      <w:pPr>
        <w:pStyle w:val="reply"/>
        <w:spacing w:before="78" w:after="46"/>
        <w:ind w:left="855"/>
      </w:pPr>
      <w:r>
        <w:rPr>
          <w:rFonts w:hint="eastAsia"/>
        </w:rPr>
        <w:t>Q: What are the speakers doing right now?</w:t>
      </w:r>
    </w:p>
    <w:p w:rsidR="00C81979" w:rsidRDefault="00E2776E">
      <w:pPr>
        <w:pStyle w:val="ListeningQ"/>
        <w:spacing w:before="312" w:after="78"/>
      </w:pPr>
      <w:hyperlink r:id="rId228" w:tooltip="参考答案：A" w:history="1">
        <w:r>
          <w:rPr>
            <w:rStyle w:val="af1"/>
            <w:rFonts w:hint="eastAsia"/>
            <w:u w:val="none"/>
          </w:rPr>
          <w:t>18</w:t>
        </w:r>
      </w:hyperlink>
      <w:r>
        <w:rPr>
          <w:rFonts w:hint="eastAsia"/>
        </w:rPr>
        <w:t>.</w:t>
      </w:r>
      <w:r>
        <w:rPr>
          <w:rFonts w:hint="eastAsia"/>
        </w:rPr>
        <w:tab/>
        <w:t>M: We are out of paper for the printer. Can you please order some?</w:t>
      </w:r>
    </w:p>
    <w:p w:rsidR="00C81979" w:rsidRDefault="00E2776E" w:rsidP="00D20CFF">
      <w:pPr>
        <w:pStyle w:val="reply"/>
        <w:spacing w:before="78" w:after="46"/>
        <w:ind w:left="855"/>
      </w:pPr>
      <w:r>
        <w:rPr>
          <w:rFonts w:hint="eastAsia"/>
        </w:rPr>
        <w:t>W: I completed the order form online yesterday and i</w:t>
      </w:r>
      <w:r>
        <w:rPr>
          <w:rFonts w:hint="eastAsia"/>
        </w:rPr>
        <w:t>t will be here by noon. I'll let you know when it comes in.</w:t>
      </w:r>
    </w:p>
    <w:p w:rsidR="00C81979" w:rsidRDefault="00E2776E" w:rsidP="00D20CFF">
      <w:pPr>
        <w:pStyle w:val="reply"/>
        <w:spacing w:before="78" w:after="46"/>
        <w:ind w:left="855"/>
      </w:pPr>
      <w:r>
        <w:rPr>
          <w:rFonts w:hint="eastAsia"/>
        </w:rPr>
        <w:t>Q: What did the woman do?</w:t>
      </w:r>
    </w:p>
    <w:p w:rsidR="00C81979" w:rsidRDefault="00E2776E">
      <w:pPr>
        <w:pStyle w:val="bt4"/>
        <w:spacing w:before="156" w:after="156"/>
      </w:pPr>
      <w:r>
        <w:rPr>
          <w:rFonts w:hint="eastAsia"/>
        </w:rPr>
        <w:t>Long Conversation</w:t>
      </w:r>
    </w:p>
    <w:p w:rsidR="00C81979" w:rsidRDefault="00E2776E">
      <w:pPr>
        <w:pStyle w:val="bt4"/>
        <w:spacing w:before="156" w:after="156"/>
      </w:pPr>
      <w:r>
        <w:rPr>
          <w:rFonts w:hint="eastAsia"/>
        </w:rPr>
        <w:t>Conversation One</w:t>
      </w:r>
    </w:p>
    <w:p w:rsidR="00C81979" w:rsidRDefault="00E2776E" w:rsidP="00D20CFF">
      <w:pPr>
        <w:pStyle w:val="reply"/>
        <w:spacing w:before="78" w:after="46"/>
        <w:ind w:left="855"/>
      </w:pPr>
      <w:r>
        <w:rPr>
          <w:rFonts w:hint="eastAsia"/>
        </w:rPr>
        <w:t>W: Bob, do you know who I saw the other day? Old Jake, looking terribly depressed. Did he get pensioned off at last?</w:t>
      </w:r>
    </w:p>
    <w:p w:rsidR="00C81979" w:rsidRDefault="00E2776E" w:rsidP="00D20CFF">
      <w:pPr>
        <w:pStyle w:val="reply"/>
        <w:spacing w:before="78" w:after="46"/>
        <w:ind w:left="855"/>
      </w:pPr>
      <w:r>
        <w:rPr>
          <w:rFonts w:hint="eastAsia"/>
        </w:rPr>
        <w:t xml:space="preserve">M: Yes. They made </w:t>
      </w:r>
      <w:r>
        <w:rPr>
          <w:rFonts w:hint="eastAsia"/>
        </w:rPr>
        <w:t>him retire after 50 years at sea. He is pretty upset about it, but what can you do? He really is pasted.</w:t>
      </w:r>
    </w:p>
    <w:p w:rsidR="00C81979" w:rsidRDefault="00E2776E" w:rsidP="00D20CFF">
      <w:pPr>
        <w:pStyle w:val="reply"/>
        <w:spacing w:before="78" w:after="46"/>
        <w:ind w:left="855"/>
      </w:pPr>
      <w:r>
        <w:rPr>
          <w:rFonts w:hint="eastAsia"/>
        </w:rPr>
        <w:t>W: He is all alone, isn't he?</w:t>
      </w:r>
    </w:p>
    <w:p w:rsidR="00C81979" w:rsidRDefault="00E2776E" w:rsidP="00D20CFF">
      <w:pPr>
        <w:pStyle w:val="reply"/>
        <w:spacing w:before="78" w:after="46"/>
        <w:ind w:left="855"/>
      </w:pPr>
      <w:r>
        <w:rPr>
          <w:rFonts w:hint="eastAsia"/>
        </w:rPr>
        <w:t>M: Yes, his wife has been dead for years. They had one daughter, Dories. But she went off to town as soon as she left sch</w:t>
      </w:r>
      <w:r>
        <w:rPr>
          <w:rFonts w:hint="eastAsia"/>
        </w:rPr>
        <w:t>ool. And he hasn't heard from her since. I hear she is making good money as a model.</w:t>
      </w:r>
    </w:p>
    <w:p w:rsidR="00C81979" w:rsidRDefault="00E2776E" w:rsidP="00D20CFF">
      <w:pPr>
        <w:pStyle w:val="reply"/>
        <w:spacing w:before="78" w:after="46"/>
        <w:ind w:left="855"/>
      </w:pPr>
      <w:r>
        <w:rPr>
          <w:rFonts w:hint="eastAsia"/>
        </w:rPr>
        <w:t>W: Maybe someone could get in touch with her. Get her to come back for a while to help?</w:t>
      </w:r>
    </w:p>
    <w:p w:rsidR="00C81979" w:rsidRDefault="00E2776E" w:rsidP="00D20CFF">
      <w:pPr>
        <w:pStyle w:val="reply"/>
        <w:spacing w:before="78" w:after="46"/>
        <w:ind w:left="855"/>
      </w:pPr>
      <w:r>
        <w:rPr>
          <w:rFonts w:hint="eastAsia"/>
        </w:rPr>
        <w:t>M: I don't suppose she come. She never got on with her father. He is bit of a tough</w:t>
      </w:r>
      <w:r>
        <w:rPr>
          <w:rFonts w:hint="eastAsia"/>
        </w:rPr>
        <w:t xml:space="preserve"> character and she is rather selfish. Oh, I expect old Jake will get by. He is healthy at least, comes into a clinic for a check regularly.</w:t>
      </w:r>
    </w:p>
    <w:p w:rsidR="00C81979" w:rsidRDefault="00E2776E" w:rsidP="00D20CFF">
      <w:pPr>
        <w:pStyle w:val="reply"/>
        <w:spacing w:before="78" w:after="46"/>
        <w:ind w:left="855"/>
      </w:pPr>
      <w:r>
        <w:rPr>
          <w:rFonts w:hint="eastAsia"/>
        </w:rPr>
        <w:t>W: Are you his doctor?</w:t>
      </w:r>
    </w:p>
    <w:p w:rsidR="00C81979" w:rsidRDefault="00E2776E" w:rsidP="00D20CFF">
      <w:pPr>
        <w:pStyle w:val="reply"/>
        <w:spacing w:before="78" w:after="46"/>
        <w:ind w:left="855"/>
      </w:pPr>
      <w:r>
        <w:rPr>
          <w:rFonts w:hint="eastAsia"/>
        </w:rPr>
        <w:t>M: No, my partner doctor Johnson is.</w:t>
      </w:r>
    </w:p>
    <w:p w:rsidR="00C81979" w:rsidRDefault="00E2776E" w:rsidP="00D20CFF">
      <w:pPr>
        <w:pStyle w:val="reply"/>
        <w:spacing w:before="78" w:after="46"/>
        <w:ind w:left="855"/>
      </w:pPr>
      <w:r>
        <w:rPr>
          <w:rFonts w:hint="eastAsia"/>
        </w:rPr>
        <w:t>W: That bad-tempered old thing?</w:t>
      </w:r>
    </w:p>
    <w:p w:rsidR="00C81979" w:rsidRDefault="00E2776E" w:rsidP="00D20CFF">
      <w:pPr>
        <w:pStyle w:val="reply"/>
        <w:spacing w:before="78" w:after="46"/>
        <w:ind w:left="855"/>
      </w:pPr>
      <w:r>
        <w:rPr>
          <w:rFonts w:hint="eastAsia"/>
        </w:rPr>
        <w:t xml:space="preserve">M: Oh, he isn't really </w:t>
      </w:r>
      <w:r>
        <w:rPr>
          <w:rFonts w:hint="eastAsia"/>
        </w:rPr>
        <w:t xml:space="preserve">bad-tempered. He just looks it. He is an excellent doctor, taught me a lot, and he has a very nice family. His wife invites me over there to supper every week. </w:t>
      </w:r>
      <w:proofErr w:type="gramStart"/>
      <w:r>
        <w:rPr>
          <w:rFonts w:hint="eastAsia"/>
        </w:rPr>
        <w:t>Very pleasant.</w:t>
      </w:r>
      <w:proofErr w:type="gramEnd"/>
    </w:p>
    <w:p w:rsidR="00C81979" w:rsidRDefault="00E2776E" w:rsidP="00D20CFF">
      <w:pPr>
        <w:pStyle w:val="reply"/>
        <w:spacing w:before="78" w:after="46"/>
        <w:ind w:left="855"/>
      </w:pPr>
      <w:r>
        <w:rPr>
          <w:rFonts w:hint="eastAsia"/>
        </w:rPr>
        <w:lastRenderedPageBreak/>
        <w:t>W: Yes. I teach their daughter Pen at school. She is a bit careless and lazy abou</w:t>
      </w:r>
      <w:r>
        <w:rPr>
          <w:rFonts w:hint="eastAsia"/>
        </w:rPr>
        <w:t>t her school work, but a bright little thing and very popular with her age group.</w:t>
      </w:r>
    </w:p>
    <w:p w:rsidR="00C81979" w:rsidRDefault="00E2776E">
      <w:pPr>
        <w:pStyle w:val="Parahead"/>
        <w:spacing w:before="156" w:after="46"/>
      </w:pPr>
      <w:r>
        <w:rPr>
          <w:rFonts w:hint="eastAsia"/>
        </w:rPr>
        <w:t>Questions 19 to 22 are based on the conversation you've just heard.</w:t>
      </w:r>
    </w:p>
    <w:p w:rsidR="00C81979" w:rsidRDefault="00E2776E">
      <w:pPr>
        <w:pStyle w:val="TopSagecom"/>
        <w:spacing w:before="312" w:after="78"/>
        <w:ind w:left="480" w:hanging="480"/>
      </w:pPr>
      <w:hyperlink r:id="rId229" w:tooltip="参考答案：B" w:history="1">
        <w:r>
          <w:rPr>
            <w:rStyle w:val="af1"/>
            <w:rFonts w:hint="eastAsia"/>
            <w:u w:val="none"/>
          </w:rPr>
          <w:t>19</w:t>
        </w:r>
      </w:hyperlink>
      <w:r>
        <w:rPr>
          <w:rFonts w:hint="eastAsia"/>
        </w:rPr>
        <w:t>.</w:t>
      </w:r>
      <w:r>
        <w:rPr>
          <w:rFonts w:hint="eastAsia"/>
        </w:rPr>
        <w:tab/>
        <w:t>Why does old Jake look terr</w:t>
      </w:r>
      <w:r>
        <w:rPr>
          <w:rFonts w:hint="eastAsia"/>
        </w:rPr>
        <w:t>ibly depressed?</w:t>
      </w:r>
    </w:p>
    <w:p w:rsidR="00C81979" w:rsidRDefault="00E2776E">
      <w:pPr>
        <w:pStyle w:val="TopSagecom"/>
        <w:spacing w:before="312" w:after="78"/>
        <w:ind w:left="480" w:hanging="480"/>
      </w:pPr>
      <w:hyperlink r:id="rId230" w:tooltip="参考答案：A" w:history="1">
        <w:r>
          <w:rPr>
            <w:rStyle w:val="af1"/>
            <w:rFonts w:hint="eastAsia"/>
            <w:u w:val="none"/>
          </w:rPr>
          <w:t>20</w:t>
        </w:r>
      </w:hyperlink>
      <w:r>
        <w:rPr>
          <w:rFonts w:hint="eastAsia"/>
        </w:rPr>
        <w:t>.</w:t>
      </w:r>
      <w:r>
        <w:rPr>
          <w:rFonts w:hint="eastAsia"/>
        </w:rPr>
        <w:tab/>
        <w:t>What do we learn about Jake's wife?</w:t>
      </w:r>
    </w:p>
    <w:p w:rsidR="00C81979" w:rsidRDefault="00E2776E">
      <w:pPr>
        <w:pStyle w:val="TopSagecom"/>
        <w:spacing w:before="312" w:after="78"/>
        <w:ind w:left="480" w:hanging="480"/>
      </w:pPr>
      <w:hyperlink r:id="rId231" w:tooltip="参考答案：C" w:history="1">
        <w:r>
          <w:rPr>
            <w:rStyle w:val="af1"/>
            <w:rFonts w:hint="eastAsia"/>
            <w:u w:val="none"/>
          </w:rPr>
          <w:t>21</w:t>
        </w:r>
      </w:hyperlink>
      <w:r>
        <w:rPr>
          <w:rFonts w:hint="eastAsia"/>
        </w:rPr>
        <w:t>.</w:t>
      </w:r>
      <w:r>
        <w:rPr>
          <w:rFonts w:hint="eastAsia"/>
        </w:rPr>
        <w:tab/>
        <w:t>What does the man say about Jake's daughter?</w:t>
      </w:r>
    </w:p>
    <w:p w:rsidR="00C81979" w:rsidRDefault="00E2776E">
      <w:pPr>
        <w:pStyle w:val="TopSagecom"/>
        <w:spacing w:before="312" w:after="78"/>
        <w:ind w:left="480" w:hanging="480"/>
      </w:pPr>
      <w:hyperlink r:id="rId232" w:tooltip="参考答案：B" w:history="1">
        <w:r>
          <w:rPr>
            <w:rStyle w:val="af1"/>
            <w:rFonts w:hint="eastAsia"/>
            <w:u w:val="none"/>
          </w:rPr>
          <w:t>22</w:t>
        </w:r>
      </w:hyperlink>
      <w:r>
        <w:rPr>
          <w:rFonts w:hint="eastAsia"/>
        </w:rPr>
        <w:t>.</w:t>
      </w:r>
      <w:r>
        <w:rPr>
          <w:rFonts w:hint="eastAsia"/>
        </w:rPr>
        <w:tab/>
        <w:t>What does the man say about Jake's doctor?</w:t>
      </w:r>
    </w:p>
    <w:p w:rsidR="00C81979" w:rsidRDefault="00E2776E">
      <w:pPr>
        <w:pStyle w:val="bt4"/>
        <w:spacing w:before="156" w:after="156"/>
      </w:pPr>
      <w:r>
        <w:rPr>
          <w:rFonts w:hint="eastAsia"/>
        </w:rPr>
        <w:t>Conversation Two</w:t>
      </w:r>
    </w:p>
    <w:p w:rsidR="00C81979" w:rsidRDefault="00E2776E" w:rsidP="00D20CFF">
      <w:pPr>
        <w:pStyle w:val="reply"/>
        <w:spacing w:before="78" w:after="46"/>
        <w:ind w:left="855"/>
      </w:pPr>
      <w:r>
        <w:rPr>
          <w:rFonts w:hint="eastAsia"/>
        </w:rPr>
        <w:t>W: Hello, Mr. Summerfield. How are you today?</w:t>
      </w:r>
    </w:p>
    <w:p w:rsidR="00C81979" w:rsidRDefault="00E2776E" w:rsidP="00D20CFF">
      <w:pPr>
        <w:pStyle w:val="reply"/>
        <w:spacing w:before="78" w:after="46"/>
        <w:ind w:left="855"/>
      </w:pPr>
      <w:r>
        <w:rPr>
          <w:rFonts w:hint="eastAsia"/>
        </w:rPr>
        <w:t>M: Very well. Thank you, Ms. Green.</w:t>
      </w:r>
    </w:p>
    <w:p w:rsidR="00C81979" w:rsidRDefault="00E2776E" w:rsidP="00D20CFF">
      <w:pPr>
        <w:pStyle w:val="reply"/>
        <w:spacing w:before="78" w:after="46"/>
        <w:ind w:left="855"/>
      </w:pPr>
      <w:r>
        <w:rPr>
          <w:rFonts w:hint="eastAsia"/>
        </w:rPr>
        <w:t>W: What can I do for you?</w:t>
      </w:r>
    </w:p>
    <w:p w:rsidR="00C81979" w:rsidRDefault="00E2776E" w:rsidP="00D20CFF">
      <w:pPr>
        <w:pStyle w:val="reply"/>
        <w:spacing w:before="78" w:after="46"/>
        <w:ind w:left="855"/>
      </w:pPr>
      <w:r>
        <w:rPr>
          <w:rFonts w:hint="eastAsia"/>
        </w:rPr>
        <w:t xml:space="preserve">M: Well, </w:t>
      </w:r>
      <w:r>
        <w:rPr>
          <w:rFonts w:hint="eastAsia"/>
        </w:rPr>
        <w:t>unfortunately, there is a problem with the order we received from you yesterday. It seems we haven't seen the right quantity of manuals to support the telephone system.</w:t>
      </w:r>
    </w:p>
    <w:p w:rsidR="00C81979" w:rsidRDefault="00E2776E" w:rsidP="00D20CFF">
      <w:pPr>
        <w:pStyle w:val="reply"/>
        <w:spacing w:before="78" w:after="46"/>
        <w:ind w:left="855"/>
      </w:pPr>
      <w:r>
        <w:rPr>
          <w:rFonts w:hint="eastAsia"/>
        </w:rPr>
        <w:t xml:space="preserve">W: Oh, dear, that's bad news. I'm very sorry to hear that, and you don't know how many </w:t>
      </w:r>
      <w:r>
        <w:rPr>
          <w:rFonts w:hint="eastAsia"/>
        </w:rPr>
        <w:t>packs are without manuals?</w:t>
      </w:r>
    </w:p>
    <w:p w:rsidR="00C81979" w:rsidRDefault="00E2776E" w:rsidP="00D20CFF">
      <w:pPr>
        <w:pStyle w:val="reply"/>
        <w:spacing w:before="78" w:after="46"/>
        <w:ind w:left="855"/>
      </w:pPr>
      <w:r>
        <w:rPr>
          <w:rFonts w:hint="eastAsia"/>
        </w:rPr>
        <w:t>M: No, because we haven't opened every pack. But in several of those that have been opened there are none, no manuals.</w:t>
      </w:r>
    </w:p>
    <w:p w:rsidR="00C81979" w:rsidRDefault="00E2776E" w:rsidP="00D20CFF">
      <w:pPr>
        <w:pStyle w:val="reply"/>
        <w:spacing w:before="78" w:after="46"/>
        <w:ind w:left="855"/>
      </w:pPr>
      <w:r>
        <w:rPr>
          <w:rFonts w:hint="eastAsia"/>
        </w:rPr>
        <w:t>W: I'm very sorry about this inconvenience, Mr. Summerfield. We'll send out the manuals this afternoon by expr</w:t>
      </w:r>
      <w:r>
        <w:rPr>
          <w:rFonts w:hint="eastAsia"/>
        </w:rPr>
        <w:t>ess mail entirely at our cost, and the manuals should arrive tomorrow or the day after at the latest.</w:t>
      </w:r>
    </w:p>
    <w:p w:rsidR="00C81979" w:rsidRDefault="00E2776E" w:rsidP="00D20CFF">
      <w:pPr>
        <w:pStyle w:val="reply"/>
        <w:spacing w:before="78" w:after="46"/>
        <w:ind w:left="855"/>
      </w:pPr>
      <w:r>
        <w:rPr>
          <w:rFonts w:hint="eastAsia"/>
        </w:rPr>
        <w:t>M: All of them, right?</w:t>
      </w:r>
    </w:p>
    <w:p w:rsidR="00C81979" w:rsidRDefault="00E2776E" w:rsidP="00D20CFF">
      <w:pPr>
        <w:pStyle w:val="reply"/>
        <w:spacing w:before="78" w:after="46"/>
        <w:ind w:left="855"/>
      </w:pPr>
      <w:r>
        <w:rPr>
          <w:rFonts w:hint="eastAsia"/>
        </w:rPr>
        <w:t>W: Yes. It maybe that some have them already, but we cannot be sure. So the best thing is to send out the manual for every pack.</w:t>
      </w:r>
    </w:p>
    <w:p w:rsidR="00C81979" w:rsidRDefault="00E2776E" w:rsidP="00D20CFF">
      <w:pPr>
        <w:pStyle w:val="reply"/>
        <w:spacing w:before="78" w:after="46"/>
        <w:ind w:left="855"/>
      </w:pPr>
      <w:r>
        <w:rPr>
          <w:rFonts w:hint="eastAsia"/>
        </w:rPr>
        <w:t>M:</w:t>
      </w:r>
      <w:r>
        <w:rPr>
          <w:rFonts w:hint="eastAsia"/>
        </w:rPr>
        <w:t xml:space="preserve"> Yes. Yes, I see. That would be great.</w:t>
      </w:r>
    </w:p>
    <w:p w:rsidR="00C81979" w:rsidRDefault="00E2776E" w:rsidP="00D20CFF">
      <w:pPr>
        <w:pStyle w:val="reply"/>
        <w:spacing w:before="78" w:after="46"/>
        <w:ind w:left="855"/>
      </w:pPr>
      <w:r>
        <w:rPr>
          <w:rFonts w:hint="eastAsia"/>
        </w:rPr>
        <w:t>W: Please accept our apologies for this mix-up. I assure you we will do everything possible to find out why the mistake happened.</w:t>
      </w:r>
    </w:p>
    <w:p w:rsidR="00C81979" w:rsidRDefault="00E2776E" w:rsidP="00D20CFF">
      <w:pPr>
        <w:pStyle w:val="reply"/>
        <w:spacing w:before="78" w:after="46"/>
        <w:ind w:left="855"/>
      </w:pPr>
      <w:r>
        <w:rPr>
          <w:rFonts w:hint="eastAsia"/>
        </w:rPr>
        <w:t>M: Right. Thanks for your swift action.</w:t>
      </w:r>
    </w:p>
    <w:p w:rsidR="00C81979" w:rsidRDefault="00E2776E" w:rsidP="00D20CFF">
      <w:pPr>
        <w:pStyle w:val="reply"/>
        <w:spacing w:before="78" w:after="46"/>
        <w:ind w:left="855"/>
      </w:pPr>
      <w:r>
        <w:rPr>
          <w:rFonts w:hint="eastAsia"/>
        </w:rPr>
        <w:t>W: Not at all. Thank you and goodbye for now. D</w:t>
      </w:r>
      <w:r>
        <w:rPr>
          <w:rFonts w:hint="eastAsia"/>
        </w:rPr>
        <w:t>o call if there is anything else.</w:t>
      </w:r>
    </w:p>
    <w:p w:rsidR="00C81979" w:rsidRDefault="00E2776E" w:rsidP="00D20CFF">
      <w:pPr>
        <w:pStyle w:val="reply"/>
        <w:spacing w:before="78" w:after="46"/>
        <w:ind w:left="855"/>
      </w:pPr>
      <w:r>
        <w:rPr>
          <w:rFonts w:hint="eastAsia"/>
        </w:rPr>
        <w:lastRenderedPageBreak/>
        <w:t xml:space="preserve">M: All right. Thank you. Goodbye, </w:t>
      </w:r>
      <w:proofErr w:type="spellStart"/>
      <w:r>
        <w:rPr>
          <w:rFonts w:hint="eastAsia"/>
        </w:rPr>
        <w:t>Ms</w:t>
      </w:r>
      <w:proofErr w:type="spellEnd"/>
      <w:r>
        <w:rPr>
          <w:rFonts w:hint="eastAsia"/>
        </w:rPr>
        <w:t xml:space="preserve"> Green.</w:t>
      </w:r>
    </w:p>
    <w:p w:rsidR="00C81979" w:rsidRDefault="00E2776E" w:rsidP="00D20CFF">
      <w:pPr>
        <w:pStyle w:val="reply"/>
        <w:spacing w:before="78" w:after="46"/>
        <w:ind w:left="855"/>
      </w:pPr>
      <w:r>
        <w:rPr>
          <w:rFonts w:hint="eastAsia"/>
        </w:rPr>
        <w:t>W: Goodbye.</w:t>
      </w:r>
    </w:p>
    <w:p w:rsidR="00C81979" w:rsidRDefault="00E2776E">
      <w:pPr>
        <w:pStyle w:val="Parahead"/>
        <w:spacing w:before="156" w:after="46"/>
      </w:pPr>
      <w:r>
        <w:rPr>
          <w:rFonts w:hint="eastAsia"/>
        </w:rPr>
        <w:t>Questions 23 to 25 are based on the conversation you've just heard.</w:t>
      </w:r>
    </w:p>
    <w:p w:rsidR="00C81979" w:rsidRDefault="00E2776E">
      <w:pPr>
        <w:pStyle w:val="TopSagecom"/>
        <w:spacing w:before="312" w:after="78"/>
        <w:ind w:left="480" w:hanging="480"/>
      </w:pPr>
      <w:hyperlink r:id="rId233" w:tooltip="参考答案：C" w:history="1">
        <w:r>
          <w:rPr>
            <w:rStyle w:val="af1"/>
            <w:rFonts w:hint="eastAsia"/>
            <w:u w:val="none"/>
          </w:rPr>
          <w:t>23</w:t>
        </w:r>
      </w:hyperlink>
      <w:r>
        <w:rPr>
          <w:rFonts w:hint="eastAsia"/>
        </w:rPr>
        <w:t>.</w:t>
      </w:r>
      <w:r>
        <w:rPr>
          <w:rFonts w:hint="eastAsia"/>
        </w:rPr>
        <w:tab/>
        <w:t>What problems are t</w:t>
      </w:r>
      <w:r>
        <w:rPr>
          <w:rFonts w:hint="eastAsia"/>
        </w:rPr>
        <w:t>he speakers discussing?</w:t>
      </w:r>
    </w:p>
    <w:p w:rsidR="00C81979" w:rsidRDefault="00E2776E">
      <w:pPr>
        <w:pStyle w:val="TopSagecom"/>
        <w:spacing w:before="312" w:after="78"/>
        <w:ind w:left="480" w:hanging="480"/>
      </w:pPr>
      <w:hyperlink r:id="rId234" w:tooltip="参考答案：D" w:history="1">
        <w:r>
          <w:rPr>
            <w:rStyle w:val="af1"/>
            <w:rFonts w:hint="eastAsia"/>
            <w:u w:val="none"/>
          </w:rPr>
          <w:t>24</w:t>
        </w:r>
      </w:hyperlink>
      <w:r>
        <w:rPr>
          <w:rFonts w:hint="eastAsia"/>
        </w:rPr>
        <w:t>.</w:t>
      </w:r>
      <w:r>
        <w:rPr>
          <w:rFonts w:hint="eastAsia"/>
        </w:rPr>
        <w:tab/>
        <w:t>What does the woman promise to do?</w:t>
      </w:r>
    </w:p>
    <w:p w:rsidR="00C81979" w:rsidRDefault="00E2776E">
      <w:pPr>
        <w:pStyle w:val="TopSagecom"/>
        <w:spacing w:before="312" w:after="78"/>
        <w:ind w:left="480" w:hanging="480"/>
      </w:pPr>
      <w:hyperlink r:id="rId235" w:tooltip="参考答案：A" w:history="1">
        <w:r>
          <w:rPr>
            <w:rStyle w:val="af1"/>
            <w:rFonts w:hint="eastAsia"/>
            <w:u w:val="none"/>
          </w:rPr>
          <w:t>25</w:t>
        </w:r>
      </w:hyperlink>
      <w:r>
        <w:rPr>
          <w:rFonts w:hint="eastAsia"/>
        </w:rPr>
        <w:t>.</w:t>
      </w:r>
      <w:r>
        <w:rPr>
          <w:rFonts w:hint="eastAsia"/>
        </w:rPr>
        <w:tab/>
        <w:t>What does the man think of the solution</w:t>
      </w:r>
      <w:r>
        <w:rPr>
          <w:rFonts w:hint="eastAsia"/>
        </w:rPr>
        <w:t>?</w:t>
      </w:r>
    </w:p>
    <w:p w:rsidR="00C81979" w:rsidRDefault="00E2776E">
      <w:pPr>
        <w:pStyle w:val="bt4"/>
        <w:spacing w:before="156" w:after="156"/>
      </w:pPr>
      <w:r>
        <w:rPr>
          <w:rFonts w:hint="eastAsia"/>
        </w:rPr>
        <w:t>Passage</w:t>
      </w:r>
    </w:p>
    <w:p w:rsidR="00C81979" w:rsidRDefault="00E2776E">
      <w:pPr>
        <w:pStyle w:val="bt4"/>
        <w:spacing w:before="156" w:after="156"/>
      </w:pPr>
      <w:r>
        <w:rPr>
          <w:rFonts w:hint="eastAsia"/>
        </w:rPr>
        <w:t>Passage 1</w:t>
      </w:r>
    </w:p>
    <w:p w:rsidR="00C81979" w:rsidRDefault="00E2776E">
      <w:pPr>
        <w:pStyle w:val="afe"/>
        <w:spacing w:before="78" w:after="46"/>
        <w:ind w:firstLine="480"/>
      </w:pPr>
      <w:r>
        <w:rPr>
          <w:rFonts w:hint="eastAsia"/>
        </w:rPr>
        <w:t>Attracting and feeding wild birds are entertaining activities that have long been enjoyed by people all over the world. Feeding birds has become so popular that prepared feed mixtures are readily available. We feed birds for many reason</w:t>
      </w:r>
      <w:r>
        <w:rPr>
          <w:rFonts w:hint="eastAsia"/>
        </w:rPr>
        <w:t>s. Many pleasant h</w:t>
      </w:r>
      <w:r>
        <w:t>ours can come from watching birds. A hobby often develops into a serious study of their habits. Accurate identification of birds is usually the first goal. But observations that an amateur bird-watcher can make are really limitless. There</w:t>
      </w:r>
      <w:r>
        <w:t xml:space="preserve"> is, however, responsibility associated with bird feeding, including a disease hazard. Attracting numbers of birds continually to the same spot can be harmful to them, particularly species that pick food from the ground contaminated by the droppings of oth</w:t>
      </w:r>
      <w:r>
        <w:t>er birds. In winter</w:t>
      </w:r>
      <w:r>
        <w:rPr>
          <w:rFonts w:hint="eastAsia"/>
        </w:rPr>
        <w:t>,</w:t>
      </w:r>
      <w:r>
        <w:t xml:space="preserve"> feeding efforts are most satisfying to people and are of greatest benefit to birds. During this time when fewer natural foods are available and air temperatures are lower, extra feeding can keep a bird warm and well. Once begun, feedin</w:t>
      </w:r>
      <w:r>
        <w:t>g should never stop during these lean months. If you start a local increase of birds, be prepared to do what may be required to eliminate hazards to those you want to befriend. A constant supply of food should be given until the cold is over and spring has</w:t>
      </w:r>
      <w:r>
        <w:t xml:space="preserve"> come. If feeding i</w:t>
      </w:r>
      <w:r>
        <w:rPr>
          <w:rFonts w:hint="eastAsia"/>
        </w:rPr>
        <w:t>s stopped during severe weather, birds used to relying upon the feeders must starve.</w:t>
      </w:r>
    </w:p>
    <w:p w:rsidR="00C81979" w:rsidRDefault="00E2776E">
      <w:pPr>
        <w:pStyle w:val="Parahead"/>
        <w:spacing w:before="156" w:after="46"/>
      </w:pPr>
      <w:r>
        <w:rPr>
          <w:rFonts w:hint="eastAsia"/>
        </w:rPr>
        <w:t>Questions 26 to 28 are based on the passage you've just heard.</w:t>
      </w:r>
    </w:p>
    <w:p w:rsidR="00C81979" w:rsidRDefault="00E2776E">
      <w:pPr>
        <w:pStyle w:val="TopSagecom"/>
        <w:spacing w:before="312" w:after="78"/>
        <w:ind w:left="480" w:hanging="480"/>
      </w:pPr>
      <w:hyperlink r:id="rId236" w:tooltip="参考答案：A" w:history="1">
        <w:r>
          <w:rPr>
            <w:rStyle w:val="af1"/>
            <w:rFonts w:hint="eastAsia"/>
            <w:u w:val="none"/>
          </w:rPr>
          <w:t>26</w:t>
        </w:r>
      </w:hyperlink>
      <w:r>
        <w:rPr>
          <w:rFonts w:hint="eastAsia"/>
        </w:rPr>
        <w:t>.</w:t>
      </w:r>
      <w:r>
        <w:rPr>
          <w:rFonts w:hint="eastAsia"/>
        </w:rPr>
        <w:tab/>
        <w:t xml:space="preserve">What does </w:t>
      </w:r>
      <w:r>
        <w:rPr>
          <w:rFonts w:hint="eastAsia"/>
        </w:rPr>
        <w:t>the speaker say about bird watching?</w:t>
      </w:r>
    </w:p>
    <w:p w:rsidR="00C81979" w:rsidRDefault="00E2776E">
      <w:pPr>
        <w:pStyle w:val="TopSagecom"/>
        <w:spacing w:before="312" w:after="78"/>
        <w:ind w:left="480" w:hanging="480"/>
      </w:pPr>
      <w:hyperlink r:id="rId237" w:tooltip="参考答案：B" w:history="1">
        <w:r>
          <w:rPr>
            <w:rStyle w:val="af1"/>
            <w:rFonts w:hint="eastAsia"/>
            <w:u w:val="none"/>
          </w:rPr>
          <w:t>27</w:t>
        </w:r>
      </w:hyperlink>
      <w:r>
        <w:rPr>
          <w:rFonts w:hint="eastAsia"/>
        </w:rPr>
        <w:t>.</w:t>
      </w:r>
      <w:r>
        <w:rPr>
          <w:rFonts w:hint="eastAsia"/>
        </w:rPr>
        <w:tab/>
        <w:t>What does the speaker say about birds fed continually on the same spot?</w:t>
      </w:r>
    </w:p>
    <w:p w:rsidR="00C81979" w:rsidRDefault="00E2776E">
      <w:pPr>
        <w:pStyle w:val="TopSagecom"/>
        <w:spacing w:before="312" w:after="78"/>
        <w:ind w:left="480" w:hanging="480"/>
      </w:pPr>
      <w:hyperlink r:id="rId238" w:tooltip="参考答案：D" w:history="1">
        <w:r>
          <w:rPr>
            <w:rStyle w:val="af1"/>
            <w:rFonts w:hint="eastAsia"/>
            <w:u w:val="none"/>
          </w:rPr>
          <w:t>28</w:t>
        </w:r>
      </w:hyperlink>
      <w:r>
        <w:rPr>
          <w:rFonts w:hint="eastAsia"/>
        </w:rPr>
        <w:t>.</w:t>
      </w:r>
      <w:r>
        <w:rPr>
          <w:rFonts w:hint="eastAsia"/>
        </w:rPr>
        <w:tab/>
        <w:t>What does the speaker suggest we do in feeding birds in winter?</w:t>
      </w:r>
    </w:p>
    <w:p w:rsidR="00C81979" w:rsidRDefault="00E2776E">
      <w:pPr>
        <w:pStyle w:val="bt4"/>
        <w:spacing w:before="156" w:after="156"/>
      </w:pPr>
      <w:r>
        <w:rPr>
          <w:rFonts w:hint="eastAsia"/>
        </w:rPr>
        <w:lastRenderedPageBreak/>
        <w:t>Passage 2</w:t>
      </w:r>
    </w:p>
    <w:p w:rsidR="00C81979" w:rsidRDefault="00E2776E">
      <w:pPr>
        <w:pStyle w:val="afe"/>
        <w:spacing w:before="78" w:after="46"/>
        <w:ind w:firstLine="480"/>
      </w:pPr>
      <w:r>
        <w:rPr>
          <w:rFonts w:hint="eastAsia"/>
        </w:rPr>
        <w:t>My friend Leo makes up weak and poor excuses whenever there is something he doesn't want to do. Just two weeks ago, he was at my house when he decided he didn't want to go</w:t>
      </w:r>
      <w:r>
        <w:rPr>
          <w:rFonts w:hint="eastAsia"/>
        </w:rPr>
        <w:t xml:space="preserve"> into work. He called his boss and said he had to get a new set of tires put on his</w:t>
      </w:r>
      <w:r>
        <w:t xml:space="preserve"> truck. Then he sat down and watched TV with me. Not only had he lied but his excuse wasn't a very convincing one. Another time, he cancelled a date with his girlfriend at t</w:t>
      </w:r>
      <w:r>
        <w:t>he last minute telling her he had to get a new battery for his truck. She was angry and refused to go out with him again until he apologized. Last weekend, Leo offered the poorest excuse yet. He'd promised he'd help me move some furniture, from my parents'</w:t>
      </w:r>
      <w:r>
        <w:t xml:space="preserve"> house to my new apartment. He was supposed to bring his truck over about 8 o'clock Saturday morning. I waited, and then called and left a message on his machine. About 11:30, he called and said he was sorry but he'd been getting a new set of tires put on </w:t>
      </w:r>
      <w:r>
        <w:t>his truck. I guess he'd forgotten he used the same excuse when he called his boss f</w:t>
      </w:r>
      <w:r>
        <w:rPr>
          <w:rFonts w:hint="eastAsia"/>
        </w:rPr>
        <w:t>rom my house. I think I need a new set of friends. I'm beginning to get tired of Leo's excuses.</w:t>
      </w:r>
    </w:p>
    <w:p w:rsidR="00C81979" w:rsidRDefault="00E2776E">
      <w:pPr>
        <w:pStyle w:val="Parahead"/>
        <w:spacing w:before="156" w:after="46"/>
      </w:pPr>
      <w:r>
        <w:rPr>
          <w:rFonts w:hint="eastAsia"/>
        </w:rPr>
        <w:t>Questions 29 to 31 are based on the passage you've just heard.</w:t>
      </w:r>
    </w:p>
    <w:p w:rsidR="00C81979" w:rsidRDefault="00E2776E">
      <w:pPr>
        <w:pStyle w:val="TopSagecom"/>
        <w:spacing w:before="312" w:after="78"/>
        <w:ind w:left="480" w:hanging="480"/>
      </w:pPr>
      <w:hyperlink r:id="rId239" w:tooltip="参考答案：C" w:history="1">
        <w:r>
          <w:rPr>
            <w:rStyle w:val="af1"/>
            <w:rFonts w:hint="eastAsia"/>
            <w:u w:val="none"/>
          </w:rPr>
          <w:t>29</w:t>
        </w:r>
      </w:hyperlink>
      <w:r>
        <w:rPr>
          <w:rFonts w:hint="eastAsia"/>
        </w:rPr>
        <w:t>.</w:t>
      </w:r>
      <w:r>
        <w:rPr>
          <w:rFonts w:hint="eastAsia"/>
        </w:rPr>
        <w:tab/>
        <w:t>What does the speaker tell us about her friend Leo?</w:t>
      </w:r>
    </w:p>
    <w:p w:rsidR="00C81979" w:rsidRDefault="00E2776E">
      <w:pPr>
        <w:pStyle w:val="TopSagecom"/>
        <w:spacing w:before="312" w:after="78"/>
        <w:ind w:left="480" w:hanging="480"/>
      </w:pPr>
      <w:hyperlink r:id="rId240" w:tooltip="参考答案：A" w:history="1">
        <w:r>
          <w:rPr>
            <w:rStyle w:val="af1"/>
            <w:rFonts w:hint="eastAsia"/>
            <w:u w:val="none"/>
          </w:rPr>
          <w:t>30</w:t>
        </w:r>
      </w:hyperlink>
      <w:r>
        <w:rPr>
          <w:rFonts w:hint="eastAsia"/>
        </w:rPr>
        <w:t>.</w:t>
      </w:r>
      <w:r>
        <w:rPr>
          <w:rFonts w:hint="eastAsia"/>
        </w:rPr>
        <w:tab/>
        <w:t>What did his girlfriend do when Leo canceled a date with her</w:t>
      </w:r>
      <w:r>
        <w:rPr>
          <w:rFonts w:hint="eastAsia"/>
        </w:rPr>
        <w:t xml:space="preserve"> at the last minute?</w:t>
      </w:r>
    </w:p>
    <w:p w:rsidR="00C81979" w:rsidRDefault="00E2776E">
      <w:pPr>
        <w:pStyle w:val="TopSagecom"/>
        <w:spacing w:before="312" w:after="78"/>
        <w:ind w:left="480" w:hanging="480"/>
      </w:pPr>
      <w:hyperlink r:id="rId241" w:tooltip="参考答案：D" w:history="1">
        <w:r>
          <w:rPr>
            <w:rStyle w:val="af1"/>
            <w:rFonts w:hint="eastAsia"/>
            <w:u w:val="none"/>
          </w:rPr>
          <w:t>31</w:t>
        </w:r>
      </w:hyperlink>
      <w:r>
        <w:rPr>
          <w:rFonts w:hint="eastAsia"/>
        </w:rPr>
        <w:t>.</w:t>
      </w:r>
      <w:r>
        <w:rPr>
          <w:rFonts w:hint="eastAsia"/>
        </w:rPr>
        <w:tab/>
        <w:t>What favor did the speaker ask Leo to do last weekend?</w:t>
      </w:r>
    </w:p>
    <w:p w:rsidR="00C81979" w:rsidRDefault="00E2776E">
      <w:pPr>
        <w:pStyle w:val="bt4"/>
        <w:spacing w:before="156" w:after="156"/>
      </w:pPr>
      <w:r>
        <w:rPr>
          <w:rFonts w:hint="eastAsia"/>
        </w:rPr>
        <w:t>Passage 3</w:t>
      </w:r>
    </w:p>
    <w:p w:rsidR="00C81979" w:rsidRDefault="00E2776E">
      <w:pPr>
        <w:pStyle w:val="afe"/>
        <w:spacing w:before="78" w:after="46"/>
        <w:ind w:firstLine="480"/>
      </w:pPr>
      <w:r>
        <w:rPr>
          <w:rFonts w:hint="eastAsia"/>
        </w:rPr>
        <w:t>In Hollywood, everybody wants to be rich, famous and beautiful. Nobody wants to be old, unk</w:t>
      </w:r>
      <w:r>
        <w:rPr>
          <w:rFonts w:hint="eastAsia"/>
        </w:rPr>
        <w:t>nown and poor. For Hollywood kids, life can be difficult because they grow up in such an unreal atmosphere. Their parents are ambitious and the children are part of the parents' ambitions. Parents pay for wasteful grand parties, expensive cars and designer</w:t>
      </w:r>
      <w:r>
        <w:rPr>
          <w:rFonts w:hint="eastAsia"/>
        </w:rPr>
        <w:t xml:space="preserve"> clothes. When every dream can come true, kids don't learn the value of anything because they have everything. A thirteen-year-old boy, Trent Maguire, has a driver,</w:t>
      </w:r>
      <w:r>
        <w:t xml:space="preserve"> credit cards and unlimited cash to do what he wants when he wants to. "One day, I'll earn m</w:t>
      </w:r>
      <w:r>
        <w:t>ore than my dad!" he boasts. Parents buy care and attention for their children because they have no time to give it themselves. Amender's mother employs a personal trainer, a bodyguard, a singing coach and a councilor to look after all her fifteen-year-old</w:t>
      </w:r>
      <w:r>
        <w:t xml:space="preserve"> daughter's needs. Often, there is no parent at home most days, so children decide </w:t>
      </w:r>
      <w:r>
        <w:lastRenderedPageBreak/>
        <w:t xml:space="preserve">whether to make their own meals or go out to restaurants, when to watch television or do homework. They organize their </w:t>
      </w:r>
      <w:r>
        <w:rPr>
          <w:rFonts w:hint="eastAsia"/>
        </w:rPr>
        <w:t xml:space="preserve">own </w:t>
      </w:r>
      <w:r>
        <w:t>social life. They play no childhood games. They be</w:t>
      </w:r>
      <w:r>
        <w:t>come adults before they're ready. Hollywood has always been the city of dreams. The kids there live unreal lives where money, beauty and pleasure are the only gods. Will children around the world soon start to think the same? Or do they already?</w:t>
      </w:r>
    </w:p>
    <w:p w:rsidR="00C81979" w:rsidRDefault="00E2776E">
      <w:pPr>
        <w:pStyle w:val="Parahead"/>
        <w:spacing w:before="156" w:after="46"/>
      </w:pPr>
      <w:r>
        <w:rPr>
          <w:rFonts w:hint="eastAsia"/>
        </w:rPr>
        <w:t xml:space="preserve">Questions </w:t>
      </w:r>
      <w:r>
        <w:rPr>
          <w:rFonts w:hint="eastAsia"/>
        </w:rPr>
        <w:t>32 to 35 are based on the passage you've just heard.</w:t>
      </w:r>
    </w:p>
    <w:p w:rsidR="00C81979" w:rsidRDefault="00E2776E">
      <w:pPr>
        <w:pStyle w:val="TopSagecom"/>
        <w:spacing w:before="312" w:after="78"/>
        <w:ind w:left="480" w:hanging="480"/>
      </w:pPr>
      <w:hyperlink r:id="rId242" w:tooltip="参考答案：A" w:history="1">
        <w:r>
          <w:rPr>
            <w:rStyle w:val="af1"/>
            <w:rFonts w:hint="eastAsia"/>
            <w:u w:val="none"/>
          </w:rPr>
          <w:t>32</w:t>
        </w:r>
      </w:hyperlink>
      <w:r>
        <w:rPr>
          <w:rFonts w:hint="eastAsia"/>
        </w:rPr>
        <w:t>.</w:t>
      </w:r>
      <w:r>
        <w:rPr>
          <w:rFonts w:hint="eastAsia"/>
        </w:rPr>
        <w:tab/>
        <w:t>Why is life said to be difficult for Hollywood kids?</w:t>
      </w:r>
    </w:p>
    <w:p w:rsidR="00C81979" w:rsidRDefault="00E2776E">
      <w:pPr>
        <w:pStyle w:val="TopSagecom"/>
        <w:spacing w:before="312" w:after="78"/>
        <w:ind w:left="480" w:hanging="480"/>
      </w:pPr>
      <w:hyperlink r:id="rId243" w:tooltip="参考答案：C" w:history="1">
        <w:r>
          <w:rPr>
            <w:rStyle w:val="af1"/>
            <w:rFonts w:hint="eastAsia"/>
            <w:u w:val="none"/>
          </w:rPr>
          <w:t>33</w:t>
        </w:r>
      </w:hyperlink>
      <w:r>
        <w:rPr>
          <w:rFonts w:hint="eastAsia"/>
        </w:rPr>
        <w:t>.</w:t>
      </w:r>
      <w:r>
        <w:rPr>
          <w:rFonts w:hint="eastAsia"/>
        </w:rPr>
        <w:tab/>
        <w:t>What does the speaker say about Trent Maguire, a thirteen-year-old boy?</w:t>
      </w:r>
    </w:p>
    <w:p w:rsidR="00C81979" w:rsidRDefault="00E2776E">
      <w:pPr>
        <w:pStyle w:val="TopSagecom"/>
        <w:spacing w:before="312" w:after="78"/>
        <w:ind w:left="480" w:hanging="480"/>
      </w:pPr>
      <w:hyperlink r:id="rId244" w:tooltip="参考答案：D" w:history="1">
        <w:r>
          <w:rPr>
            <w:rStyle w:val="af1"/>
            <w:rFonts w:hint="eastAsia"/>
            <w:u w:val="none"/>
          </w:rPr>
          <w:t>34</w:t>
        </w:r>
      </w:hyperlink>
      <w:r>
        <w:rPr>
          <w:rFonts w:hint="eastAsia"/>
        </w:rPr>
        <w:t>.</w:t>
      </w:r>
      <w:r>
        <w:rPr>
          <w:rFonts w:hint="eastAsia"/>
        </w:rPr>
        <w:tab/>
        <w:t>Why does Amender's mother employ other people to look after her needs?</w:t>
      </w:r>
    </w:p>
    <w:p w:rsidR="00C81979" w:rsidRDefault="00E2776E">
      <w:pPr>
        <w:pStyle w:val="TopSagecom"/>
        <w:spacing w:before="312" w:after="78"/>
        <w:ind w:left="480" w:hanging="480"/>
      </w:pPr>
      <w:hyperlink r:id="rId245" w:tooltip="参考答案：B" w:history="1">
        <w:r>
          <w:rPr>
            <w:rStyle w:val="af1"/>
            <w:rFonts w:hint="eastAsia"/>
            <w:u w:val="none"/>
          </w:rPr>
          <w:t>35</w:t>
        </w:r>
      </w:hyperlink>
      <w:r>
        <w:rPr>
          <w:rFonts w:hint="eastAsia"/>
        </w:rPr>
        <w:t>.</w:t>
      </w:r>
      <w:r>
        <w:rPr>
          <w:rFonts w:hint="eastAsia"/>
        </w:rPr>
        <w:tab/>
        <w:t>What will probably have negative effects on the lives of Hollywood kids?</w:t>
      </w:r>
    </w:p>
    <w:p w:rsidR="00C81979" w:rsidRDefault="00E2776E">
      <w:pPr>
        <w:pStyle w:val="bt3"/>
        <w:spacing w:before="468" w:after="312"/>
      </w:pPr>
      <w:r>
        <w:rPr>
          <w:rFonts w:hint="eastAsia"/>
        </w:rPr>
        <w:t>Section C</w:t>
      </w:r>
    </w:p>
    <w:p w:rsidR="00C81979" w:rsidRDefault="00E2776E">
      <w:pPr>
        <w:pStyle w:val="bt4"/>
        <w:spacing w:before="156" w:after="156"/>
      </w:pPr>
      <w:r>
        <w:rPr>
          <w:rFonts w:hint="eastAsia"/>
        </w:rPr>
        <w:t>Compound Dictation</w:t>
      </w:r>
    </w:p>
    <w:p w:rsidR="00C81979" w:rsidRDefault="00E2776E">
      <w:pPr>
        <w:pStyle w:val="afe"/>
        <w:spacing w:before="78" w:after="46"/>
        <w:ind w:firstLine="480"/>
      </w:pPr>
      <w:r>
        <w:rPr>
          <w:rFonts w:hint="eastAsia"/>
        </w:rPr>
        <w:t xml:space="preserve">Around 120 years ago, </w:t>
      </w:r>
      <w:proofErr w:type="spellStart"/>
      <w:r>
        <w:rPr>
          <w:rFonts w:hint="eastAsia"/>
        </w:rPr>
        <w:t>Ebbinghaus</w:t>
      </w:r>
      <w:proofErr w:type="spellEnd"/>
      <w:r>
        <w:rPr>
          <w:rFonts w:hint="eastAsia"/>
        </w:rPr>
        <w:t xml:space="preserve"> began his study of memory. He </w:t>
      </w:r>
      <w:r>
        <w:rPr>
          <w:rFonts w:hint="eastAsia"/>
          <w:u w:val="single"/>
        </w:rPr>
        <w:t xml:space="preserve">concentrated </w:t>
      </w:r>
      <w:r>
        <w:rPr>
          <w:rFonts w:hint="eastAsia"/>
        </w:rPr>
        <w:t>on studying how quickly t</w:t>
      </w:r>
      <w:r>
        <w:rPr>
          <w:rFonts w:hint="eastAsia"/>
        </w:rPr>
        <w:t xml:space="preserve">he human mind can remember </w:t>
      </w:r>
      <w:r>
        <w:rPr>
          <w:rFonts w:hint="eastAsia"/>
          <w:u w:val="single"/>
        </w:rPr>
        <w:t>information</w:t>
      </w:r>
      <w:r>
        <w:rPr>
          <w:rFonts w:hint="eastAsia"/>
        </w:rPr>
        <w:t xml:space="preserve">. One result of his research is known as the total time </w:t>
      </w:r>
      <w:proofErr w:type="gramStart"/>
      <w:r>
        <w:rPr>
          <w:i/>
        </w:rPr>
        <w:t>hypothesis</w:t>
      </w:r>
      <w:r>
        <w:t xml:space="preserve"> </w:t>
      </w:r>
      <w:r>
        <w:rPr>
          <w:rFonts w:eastAsia="楷体_GB2312"/>
        </w:rPr>
        <w:t>(</w:t>
      </w:r>
      <w:proofErr w:type="spellStart"/>
      <w:r>
        <w:rPr>
          <w:rFonts w:eastAsia="楷体_GB2312" w:hint="eastAsia"/>
        </w:rPr>
        <w:t>假设</w:t>
      </w:r>
      <w:proofErr w:type="spellEnd"/>
      <w:r>
        <w:rPr>
          <w:rFonts w:eastAsia="楷体_GB2312"/>
        </w:rPr>
        <w:t>)</w:t>
      </w:r>
      <w:r>
        <w:rPr>
          <w:rFonts w:hint="eastAsia"/>
        </w:rPr>
        <w:t>, which simply mean</w:t>
      </w:r>
      <w:proofErr w:type="gramEnd"/>
      <w:r>
        <w:rPr>
          <w:rFonts w:hint="eastAsia"/>
        </w:rPr>
        <w:t xml:space="preserve"> the amount you learn</w:t>
      </w:r>
      <w:r>
        <w:rPr>
          <w:rFonts w:hint="eastAsia"/>
          <w:u w:val="single"/>
        </w:rPr>
        <w:t xml:space="preserve"> depends</w:t>
      </w:r>
      <w:r>
        <w:rPr>
          <w:rFonts w:hint="eastAsia"/>
        </w:rPr>
        <w:t xml:space="preserve"> </w:t>
      </w:r>
      <w:r>
        <w:t xml:space="preserve">on the time you spend trying to learn it. This can be taken as our first rule of learning. </w:t>
      </w:r>
    </w:p>
    <w:p w:rsidR="00C81979" w:rsidRDefault="00E2776E">
      <w:pPr>
        <w:pStyle w:val="afe"/>
        <w:spacing w:before="78" w:after="46"/>
        <w:ind w:firstLine="480"/>
      </w:pPr>
      <w:r>
        <w:t>Althou</w:t>
      </w:r>
      <w:r>
        <w:t xml:space="preserve">gh it is usually true that studying for </w:t>
      </w:r>
      <w:r>
        <w:rPr>
          <w:rFonts w:hint="eastAsia"/>
        </w:rPr>
        <w:t>four</w:t>
      </w:r>
      <w:r>
        <w:t xml:space="preserve"> hours is better than studying for </w:t>
      </w:r>
      <w:r>
        <w:rPr>
          <w:rFonts w:hint="eastAsia"/>
        </w:rPr>
        <w:t>one</w:t>
      </w:r>
      <w:r>
        <w:t xml:space="preserve">, there is still the question of how to use the </w:t>
      </w:r>
      <w:r>
        <w:rPr>
          <w:rFonts w:hint="eastAsia"/>
        </w:rPr>
        <w:t>four</w:t>
      </w:r>
      <w:r>
        <w:t xml:space="preserve"> hours. For example, is it better to study for </w:t>
      </w:r>
      <w:r>
        <w:rPr>
          <w:rFonts w:hint="eastAsia"/>
        </w:rPr>
        <w:t>four</w:t>
      </w:r>
      <w:r>
        <w:t xml:space="preserve"> hours straight or to study for </w:t>
      </w:r>
      <w:r>
        <w:rPr>
          <w:rFonts w:hint="eastAsia"/>
        </w:rPr>
        <w:t>one</w:t>
      </w:r>
      <w:r>
        <w:t xml:space="preserve"> hour a day for </w:t>
      </w:r>
      <w:r>
        <w:rPr>
          <w:rFonts w:hint="eastAsia"/>
        </w:rPr>
        <w:t>four</w:t>
      </w:r>
      <w:r>
        <w:t xml:space="preserve"> days in a </w:t>
      </w:r>
      <w:r>
        <w:rPr>
          <w:u w:val="single"/>
        </w:rPr>
        <w:t>row</w:t>
      </w:r>
      <w:r>
        <w:t xml:space="preserve">? The answer, as you may have </w:t>
      </w:r>
      <w:r>
        <w:rPr>
          <w:u w:val="single"/>
        </w:rPr>
        <w:t>suspected</w:t>
      </w:r>
      <w:r>
        <w:t xml:space="preserve">, is that it is better to spread out the study times. This </w:t>
      </w:r>
      <w:r>
        <w:rPr>
          <w:u w:val="single"/>
        </w:rPr>
        <w:t>phenomenon</w:t>
      </w:r>
      <w:r>
        <w:rPr>
          <w:rFonts w:hint="eastAsia"/>
        </w:rPr>
        <w:t>,</w:t>
      </w:r>
      <w:r>
        <w:t xml:space="preserve"> through which we can learn more </w:t>
      </w:r>
      <w:r>
        <w:rPr>
          <w:u w:val="single"/>
        </w:rPr>
        <w:t>efficiently</w:t>
      </w:r>
      <w:r>
        <w:t xml:space="preserve"> by dividing our practice </w:t>
      </w:r>
      <w:proofErr w:type="gramStart"/>
      <w:r>
        <w:t>time</w:t>
      </w:r>
      <w:proofErr w:type="gramEnd"/>
      <w:r>
        <w:t xml:space="preserve"> is known as the distribution of practice effect. Thus, </w:t>
      </w:r>
      <w:r>
        <w:rPr>
          <w:u w:val="single"/>
        </w:rPr>
        <w:t>our second rule o</w:t>
      </w:r>
      <w:r>
        <w:rPr>
          <w:u w:val="single"/>
        </w:rPr>
        <w:t>f learning is this. It's better to study fairly briefly but often</w:t>
      </w:r>
      <w:r>
        <w:t xml:space="preserve">. </w:t>
      </w:r>
    </w:p>
    <w:p w:rsidR="00C81979" w:rsidRDefault="00E2776E">
      <w:pPr>
        <w:pStyle w:val="afe"/>
        <w:spacing w:before="78" w:after="46"/>
        <w:ind w:firstLine="480"/>
      </w:pPr>
      <w:r>
        <w:t>But we’</w:t>
      </w:r>
      <w:r>
        <w:rPr>
          <w:rFonts w:hint="eastAsia"/>
        </w:rPr>
        <w:t xml:space="preserve">re </w:t>
      </w:r>
      <w:r>
        <w:t xml:space="preserve">not finished yet. We haven't considered how we should study over very short periods of time. </w:t>
      </w:r>
      <w:r>
        <w:rPr>
          <w:u w:val="single"/>
        </w:rPr>
        <w:t>Let's say you are trying to learn some new and rather difficult English vocabulary us</w:t>
      </w:r>
      <w:r>
        <w:rPr>
          <w:u w:val="single"/>
        </w:rPr>
        <w:t>ing a stack of cards</w:t>
      </w:r>
      <w:r>
        <w:t>. Should you look at the same word in rapid succession</w:t>
      </w:r>
      <w:r>
        <w:rPr>
          <w:rFonts w:hint="eastAsia"/>
        </w:rPr>
        <w:t>,</w:t>
      </w:r>
      <w:r>
        <w:t xml:space="preserve"> or look at the word and then have some delay before you look at it again? </w:t>
      </w:r>
      <w:r>
        <w:rPr>
          <w:u w:val="single"/>
        </w:rPr>
        <w:t>The answer is it is better to space up the presentations of the word you are to learn</w:t>
      </w:r>
      <w:r>
        <w:t>.</w:t>
      </w:r>
    </w:p>
    <w:p w:rsidR="00C81979" w:rsidRDefault="00C81979"/>
    <w:p w:rsidR="00C81979" w:rsidRDefault="00C81979"/>
    <w:sectPr w:rsidR="00C81979">
      <w:headerReference w:type="default" r:id="rId246"/>
      <w:footerReference w:type="default" r:id="rId247"/>
      <w:pgSz w:w="11906" w:h="16838"/>
      <w:pgMar w:top="468" w:right="1800" w:bottom="623"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76E" w:rsidRDefault="00E2776E">
      <w:pPr>
        <w:spacing w:after="0" w:line="240" w:lineRule="auto"/>
      </w:pPr>
      <w:r>
        <w:separator/>
      </w:r>
    </w:p>
  </w:endnote>
  <w:endnote w:type="continuationSeparator" w:id="0">
    <w:p w:rsidR="00E2776E" w:rsidRDefault="00E27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Rounded MT Bold">
    <w:altName w:val="Verdan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center" w:pos="4830"/>
        <w:tab w:val="right" w:pos="9660"/>
      </w:tabs>
      <w:spacing w:before="240" w:after="60"/>
      <w:ind w:left="400" w:hanging="400"/>
    </w:pPr>
    <w:proofErr w:type="spellStart"/>
    <w:r>
      <w:rPr>
        <w:rFonts w:hint="eastAsia"/>
        <w:sz w:val="20"/>
      </w:rPr>
      <w:t>大家网深情奉献</w:t>
    </w:r>
    <w:proofErr w:type="spellEnd"/>
    <w:r>
      <w:rPr>
        <w:rFonts w:hint="eastAsia"/>
        <w:sz w:val="20"/>
      </w:rPr>
      <w:t>！</w:t>
    </w:r>
    <w:r>
      <w:rPr>
        <w:rFonts w:hint="eastAsia"/>
      </w:rPr>
      <w:tab/>
    </w:r>
    <w:hyperlink r:id="rId1" w:history="1">
      <w:r>
        <w:rPr>
          <w:rStyle w:val="af1"/>
          <w:rFonts w:hint="eastAsia"/>
          <w:sz w:val="22"/>
        </w:rPr>
        <w:t>http://www.TopSage.com</w:t>
      </w:r>
    </w:hyperlink>
    <w:r>
      <w:rPr>
        <w:rFonts w:hint="eastAsia"/>
      </w:rPr>
      <w:tab/>
    </w:r>
    <w:proofErr w:type="spellStart"/>
    <w:r>
      <w:rPr>
        <w:rFonts w:hint="eastAsia"/>
        <w:sz w:val="20"/>
      </w:rPr>
      <w:t>版权所有，侵权必究</w:t>
    </w:r>
    <w:proofErr w:type="spellEnd"/>
    <w:r>
      <w:rPr>
        <w:rFonts w:hint="eastAsia"/>
        <w:sz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center" w:pos="4830"/>
        <w:tab w:val="right" w:pos="9660"/>
      </w:tabs>
      <w:spacing w:before="240" w:after="60"/>
      <w:ind w:left="400" w:hanging="400"/>
    </w:pPr>
    <w:r>
      <w:rPr>
        <w:rFonts w:hint="eastAsia"/>
        <w:sz w:val="20"/>
        <w:lang w:eastAsia="zh-CN"/>
      </w:rPr>
      <w:t>大家网，原创精品中心！</w:t>
    </w:r>
    <w:r>
      <w:rPr>
        <w:rFonts w:hint="eastAsia"/>
        <w:lang w:eastAsia="zh-CN"/>
      </w:rPr>
      <w:tab/>
    </w:r>
    <w:r>
      <w:rPr>
        <w:sz w:val="22"/>
      </w:rPr>
      <w:fldChar w:fldCharType="begin"/>
    </w:r>
    <w:r>
      <w:rPr>
        <w:sz w:val="22"/>
        <w:lang w:eastAsia="zh-CN"/>
      </w:rPr>
      <w:instrText xml:space="preserve"> HYPERLINK "</w:instrText>
    </w:r>
    <w:r>
      <w:rPr>
        <w:rFonts w:hint="eastAsia"/>
        <w:sz w:val="22"/>
        <w:lang w:eastAsia="zh-CN"/>
      </w:rPr>
      <w:instrText>http://www.TopSage.com</w:instrText>
    </w:r>
    <w:r>
      <w:rPr>
        <w:sz w:val="22"/>
        <w:lang w:eastAsia="zh-CN"/>
      </w:rPr>
      <w:instrText xml:space="preserve">" </w:instrText>
    </w:r>
    <w:r>
      <w:rPr>
        <w:sz w:val="22"/>
      </w:rPr>
      <w:fldChar w:fldCharType="separate"/>
    </w:r>
    <w:r>
      <w:rPr>
        <w:rStyle w:val="af1"/>
        <w:rFonts w:hint="eastAsia"/>
        <w:sz w:val="22"/>
      </w:rPr>
      <w:t>http://www.TopSage.com</w:t>
    </w:r>
    <w:r>
      <w:rPr>
        <w:sz w:val="22"/>
      </w:rPr>
      <w:fldChar w:fldCharType="end"/>
    </w:r>
    <w:r>
      <w:rPr>
        <w:rFonts w:hint="eastAsia"/>
      </w:rPr>
      <w:tab/>
    </w:r>
    <w:proofErr w:type="spellStart"/>
    <w:r>
      <w:rPr>
        <w:rFonts w:hint="eastAsia"/>
        <w:sz w:val="20"/>
      </w:rPr>
      <w:t>更多精品持续发布中</w:t>
    </w:r>
    <w:proofErr w:type="spellEnd"/>
    <w:r>
      <w:rPr>
        <w:rFonts w:hint="eastAsia"/>
        <w:sz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C81979">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14</w:t>
    </w:r>
    <w:r>
      <w:rPr>
        <w:sz w:val="21"/>
        <w:szCs w:val="21"/>
      </w:rPr>
      <w:fldChar w:fldCharType="end"/>
    </w:r>
    <w:r>
      <w:rPr>
        <w:rFonts w:hint="eastAsia"/>
        <w:sz w:val="21"/>
        <w:szCs w:val="21"/>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D20CFF">
      <w:rPr>
        <w:rStyle w:val="af"/>
        <w:noProof/>
        <w:sz w:val="21"/>
        <w:szCs w:val="21"/>
      </w:rPr>
      <w:t>17</w:t>
    </w:r>
    <w:r>
      <w:rPr>
        <w:sz w:val="21"/>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16</w:t>
    </w:r>
    <w:r>
      <w:rPr>
        <w:sz w:val="21"/>
        <w:szCs w:val="21"/>
      </w:rPr>
      <w:fldChar w:fldCharType="end"/>
    </w:r>
    <w:r>
      <w:rPr>
        <w:rFonts w:hint="eastAsia"/>
        <w:sz w:val="21"/>
        <w:szCs w:val="21"/>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D20CFF">
      <w:rPr>
        <w:rStyle w:val="af"/>
        <w:noProof/>
        <w:sz w:val="21"/>
        <w:szCs w:val="21"/>
      </w:rPr>
      <w:t>20</w:t>
    </w:r>
    <w:r>
      <w:rPr>
        <w:sz w:val="21"/>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D20CFF">
      <w:rPr>
        <w:rStyle w:val="af"/>
        <w:noProof/>
        <w:sz w:val="21"/>
        <w:szCs w:val="21"/>
      </w:rPr>
      <w:t>27</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76E" w:rsidRDefault="00E2776E">
      <w:pPr>
        <w:spacing w:after="0" w:line="240" w:lineRule="auto"/>
      </w:pPr>
      <w:r>
        <w:separator/>
      </w:r>
    </w:p>
  </w:footnote>
  <w:footnote w:type="continuationSeparator" w:id="0">
    <w:p w:rsidR="00E2776E" w:rsidRDefault="00E27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1" type="#_x0000_t136" style="position:absolute;left:0;text-align:left;margin-left:0;margin-top:0;width:559pt;height:50.8pt;rotation:315;z-index:-25165619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fldChar w:fldCharType="begin"/>
    </w:r>
    <w:r>
      <w:rPr>
        <w:rStyle w:val="af"/>
        <w:lang w:eastAsia="zh-CN"/>
      </w:rPr>
      <w:instrText xml:space="preserve"> PAGE </w:instrText>
    </w:r>
    <w:r>
      <w:fldChar w:fldCharType="separate"/>
    </w:r>
    <w:proofErr w:type="gramStart"/>
    <w:r>
      <w:rPr>
        <w:rStyle w:val="af"/>
        <w:rFonts w:hint="eastAsia"/>
        <w:lang w:eastAsia="zh-CN"/>
      </w:rPr>
      <w:t>贰</w:t>
    </w:r>
    <w:proofErr w:type="gramEnd"/>
    <w:r>
      <w:fldChar w:fldCharType="end"/>
    </w:r>
    <w:r>
      <w:rPr>
        <w:rFonts w:hint="eastAsia"/>
        <w:lang w:eastAsia="zh-CN"/>
      </w:rPr>
      <w:tab/>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59pt;height:50.8pt;rotation:315;z-index:-251654144;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D20CFF">
      <w:rPr>
        <w:rFonts w:eastAsia="楷体_GB2312" w:hint="eastAsia"/>
        <w:noProof/>
        <w:sz w:val="21"/>
        <w:szCs w:val="21"/>
      </w:rPr>
      <w:t>2009</w:t>
    </w:r>
    <w:r w:rsidR="00D20CFF">
      <w:rPr>
        <w:rFonts w:eastAsia="楷体_GB2312" w:hint="eastAsia"/>
        <w:noProof/>
        <w:sz w:val="21"/>
        <w:szCs w:val="21"/>
      </w:rPr>
      <w:t>年</w:t>
    </w:r>
    <w:r w:rsidR="00D20CFF">
      <w:rPr>
        <w:rFonts w:eastAsia="楷体_GB2312" w:hint="eastAsia"/>
        <w:noProof/>
        <w:sz w:val="21"/>
        <w:szCs w:val="21"/>
      </w:rPr>
      <w:t>6</w:t>
    </w:r>
    <w:r w:rsidR="00D20CFF">
      <w:rPr>
        <w:rFonts w:eastAsia="楷体_GB2312" w:hint="eastAsia"/>
        <w:noProof/>
        <w:sz w:val="21"/>
        <w:szCs w:val="21"/>
      </w:rPr>
      <w:t>月</w:t>
    </w:r>
    <w:r w:rsidR="00D20CFF">
      <w:rPr>
        <w:rFonts w:eastAsia="楷体_GB2312" w:hint="eastAsia"/>
        <w:noProof/>
        <w:sz w:val="21"/>
        <w:szCs w:val="21"/>
      </w:rPr>
      <w:t>20</w:t>
    </w:r>
    <w:r w:rsidR="00D20CFF">
      <w:rPr>
        <w:rFonts w:eastAsia="楷体_GB2312" w:hint="eastAsia"/>
        <w:noProof/>
        <w:sz w:val="21"/>
        <w:szCs w:val="21"/>
      </w:rPr>
      <w:t>日大学英语四级考试</w:t>
    </w:r>
    <w:r w:rsidR="00D20CFF">
      <w:rPr>
        <w:rFonts w:eastAsia="楷体_GB2312" w:hint="eastAsia"/>
        <w:noProof/>
        <w:sz w:val="21"/>
        <w:szCs w:val="21"/>
      </w:rPr>
      <w:t>(CET-4)A</w:t>
    </w:r>
    <w:r w:rsidR="00D20CFF">
      <w:rPr>
        <w:rFonts w:eastAsia="楷体_GB2312" w:hint="eastAsia"/>
        <w:noProof/>
        <w:sz w:val="21"/>
        <w:szCs w:val="21"/>
      </w:rPr>
      <w:t>卷</w:t>
    </w:r>
    <w:r>
      <w:rPr>
        <w:rFonts w:eastAsia="楷体_GB2312"/>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pPr>
    <w:r>
      <w:rPr>
        <w:rFonts w:hint="eastAsia"/>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D20CFF">
      <w:rPr>
        <w:rFonts w:eastAsia="楷体_GB2312" w:hint="eastAsia"/>
        <w:noProof/>
        <w:sz w:val="21"/>
        <w:szCs w:val="21"/>
      </w:rPr>
      <w:t>2009</w:t>
    </w:r>
    <w:r w:rsidR="00D20CFF">
      <w:rPr>
        <w:rFonts w:eastAsia="楷体_GB2312" w:hint="eastAsia"/>
        <w:noProof/>
        <w:sz w:val="21"/>
        <w:szCs w:val="21"/>
      </w:rPr>
      <w:t>年</w:t>
    </w:r>
    <w:r w:rsidR="00D20CFF">
      <w:rPr>
        <w:rFonts w:eastAsia="楷体_GB2312" w:hint="eastAsia"/>
        <w:noProof/>
        <w:sz w:val="21"/>
        <w:szCs w:val="21"/>
      </w:rPr>
      <w:t>6</w:t>
    </w:r>
    <w:r w:rsidR="00D20CFF">
      <w:rPr>
        <w:rFonts w:eastAsia="楷体_GB2312" w:hint="eastAsia"/>
        <w:noProof/>
        <w:sz w:val="21"/>
        <w:szCs w:val="21"/>
      </w:rPr>
      <w:t>月</w:t>
    </w:r>
    <w:r w:rsidR="00D20CFF">
      <w:rPr>
        <w:rFonts w:eastAsia="楷体_GB2312" w:hint="eastAsia"/>
        <w:noProof/>
        <w:sz w:val="21"/>
        <w:szCs w:val="21"/>
      </w:rPr>
      <w:t>20</w:t>
    </w:r>
    <w:r w:rsidR="00D20CFF">
      <w:rPr>
        <w:rFonts w:eastAsia="楷体_GB2312" w:hint="eastAsia"/>
        <w:noProof/>
        <w:sz w:val="21"/>
        <w:szCs w:val="21"/>
      </w:rPr>
      <w:t>日大学英语四级考试</w:t>
    </w:r>
    <w:r w:rsidR="00D20CFF">
      <w:rPr>
        <w:rFonts w:eastAsia="楷体_GB2312" w:hint="eastAsia"/>
        <w:noProof/>
        <w:sz w:val="21"/>
        <w:szCs w:val="21"/>
      </w:rPr>
      <w:t>(CET-4)A</w:t>
    </w:r>
    <w:r w:rsidR="00D20CFF">
      <w:rPr>
        <w:rFonts w:eastAsia="楷体_GB2312" w:hint="eastAsia"/>
        <w:noProof/>
        <w:sz w:val="21"/>
        <w:szCs w:val="21"/>
      </w:rPr>
      <w:t>卷</w:t>
    </w:r>
    <w:r>
      <w:rPr>
        <w:rFonts w:eastAsia="楷体_GB2312"/>
        <w:sz w:val="21"/>
        <w:szCs w:val="21"/>
      </w:rPr>
      <w:fldChar w:fldCharType="end"/>
    </w:r>
    <w:r>
      <w:rPr>
        <w:rFonts w:eastAsia="楷体_GB2312"/>
        <w:sz w:val="21"/>
        <w:szCs w:val="21"/>
      </w:rPr>
      <w:tab/>
    </w:r>
    <w:r>
      <w:fldChar w:fldCharType="begin"/>
    </w:r>
    <w:r>
      <w:rPr>
        <w:rStyle w:val="af"/>
      </w:rPr>
      <w:instrText xml:space="preserve"> PAGE </w:instrText>
    </w:r>
    <w:r>
      <w:fldChar w:fldCharType="separate"/>
    </w:r>
    <w:r w:rsidR="00D20CFF">
      <w:rPr>
        <w:rStyle w:val="af"/>
        <w:rFonts w:eastAsia="宋体" w:hint="eastAsia"/>
        <w:noProof/>
        <w:lang w:eastAsia="zh-CN"/>
      </w:rPr>
      <w:t>壹</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49" type="#_x0000_t136" style="position:absolute;left:0;text-align:left;margin-left:0;margin-top:0;width:559pt;height:50.8pt;rotation:315;z-index:-25165721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PowerPlusWaterMarkObject130" o:spid="_x0000_s2050" type="#_x0000_t136" style="position:absolute;left:0;text-align:left;margin-left:0;margin-top:0;width:415.55pt;height:55.4pt;z-index:-251658240;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C81979" w:rsidRDefault="00C81979">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 o:spid="_x0000_s2055" type="#_x0000_t136" style="position:absolute;left:0;text-align:left;margin-left:0;margin-top:0;width:559pt;height:50.8pt;rotation:315;z-index:-25165107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559pt;height:50.8pt;rotation:315;z-index:-25164697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D20CFF">
      <w:rPr>
        <w:rFonts w:eastAsia="楷体_GB2312" w:hint="eastAsia"/>
        <w:noProof/>
        <w:sz w:val="21"/>
        <w:szCs w:val="21"/>
      </w:rPr>
      <w:t>2009</w:t>
    </w:r>
    <w:r w:rsidR="00D20CFF">
      <w:rPr>
        <w:rFonts w:eastAsia="楷体_GB2312" w:hint="eastAsia"/>
        <w:noProof/>
        <w:sz w:val="21"/>
        <w:szCs w:val="21"/>
      </w:rPr>
      <w:t>年</w:t>
    </w:r>
    <w:r w:rsidR="00D20CFF">
      <w:rPr>
        <w:rFonts w:eastAsia="楷体_GB2312" w:hint="eastAsia"/>
        <w:noProof/>
        <w:sz w:val="21"/>
        <w:szCs w:val="21"/>
      </w:rPr>
      <w:t>6</w:t>
    </w:r>
    <w:r w:rsidR="00D20CFF">
      <w:rPr>
        <w:rFonts w:eastAsia="楷体_GB2312" w:hint="eastAsia"/>
        <w:noProof/>
        <w:sz w:val="21"/>
        <w:szCs w:val="21"/>
      </w:rPr>
      <w:t>月</w:t>
    </w:r>
    <w:r w:rsidR="00D20CFF">
      <w:rPr>
        <w:rFonts w:eastAsia="楷体_GB2312" w:hint="eastAsia"/>
        <w:noProof/>
        <w:sz w:val="21"/>
        <w:szCs w:val="21"/>
      </w:rPr>
      <w:t>20</w:t>
    </w:r>
    <w:r w:rsidR="00D20CFF">
      <w:rPr>
        <w:rFonts w:eastAsia="楷体_GB2312" w:hint="eastAsia"/>
        <w:noProof/>
        <w:sz w:val="21"/>
        <w:szCs w:val="21"/>
      </w:rPr>
      <w:t>日大学英语四级考试</w:t>
    </w:r>
    <w:r w:rsidR="00D20CFF">
      <w:rPr>
        <w:rFonts w:eastAsia="楷体_GB2312" w:hint="eastAsia"/>
        <w:noProof/>
        <w:sz w:val="21"/>
        <w:szCs w:val="21"/>
      </w:rPr>
      <w:t>(CET-4)A</w:t>
    </w:r>
    <w:r w:rsidR="00D20CFF">
      <w:rPr>
        <w:rFonts w:eastAsia="楷体_GB2312" w:hint="eastAsia"/>
        <w:noProof/>
        <w:sz w:val="21"/>
        <w:szCs w:val="21"/>
      </w:rPr>
      <w:t>卷</w:t>
    </w:r>
    <w:r>
      <w:rPr>
        <w:rFonts w:eastAsia="楷体_GB2312"/>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 o:spid="_x0000_s2052" type="#_x0000_t136" style="position:absolute;left:0;text-align:left;margin-left:0;margin-top:0;width:559pt;height:50.8pt;rotation:315;z-index:-25165209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3" type="#_x0000_t136" style="position:absolute;left:0;text-align:left;margin-left:0;margin-top:0;width:415.55pt;height:55.4pt;z-index:-251653120;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C81979" w:rsidRDefault="00C81979">
    <w:pPr>
      <w:pStyle w:val="aa"/>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0;text-align:left;margin-left:0;margin-top:0;width:559pt;height:50.8pt;rotation:315;z-index:-25164800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 o:spid="_x0000_s2058" type="#_x0000_t136" style="position:absolute;left:0;text-align:left;margin-left:0;margin-top:0;width:559pt;height:50.8pt;rotation:315;z-index:-251655168;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D20CFF">
      <w:rPr>
        <w:rFonts w:eastAsia="楷体_GB2312" w:hint="eastAsia"/>
        <w:noProof/>
        <w:sz w:val="21"/>
        <w:szCs w:val="21"/>
      </w:rPr>
      <w:t>2009</w:t>
    </w:r>
    <w:r w:rsidR="00D20CFF">
      <w:rPr>
        <w:rFonts w:eastAsia="楷体_GB2312" w:hint="eastAsia"/>
        <w:noProof/>
        <w:sz w:val="21"/>
        <w:szCs w:val="21"/>
      </w:rPr>
      <w:t>年</w:t>
    </w:r>
    <w:r w:rsidR="00D20CFF">
      <w:rPr>
        <w:rFonts w:eastAsia="楷体_GB2312" w:hint="eastAsia"/>
        <w:noProof/>
        <w:sz w:val="21"/>
        <w:szCs w:val="21"/>
      </w:rPr>
      <w:t>6</w:t>
    </w:r>
    <w:r w:rsidR="00D20CFF">
      <w:rPr>
        <w:rFonts w:eastAsia="楷体_GB2312" w:hint="eastAsia"/>
        <w:noProof/>
        <w:sz w:val="21"/>
        <w:szCs w:val="21"/>
      </w:rPr>
      <w:t>月</w:t>
    </w:r>
    <w:r w:rsidR="00D20CFF">
      <w:rPr>
        <w:rFonts w:eastAsia="楷体_GB2312" w:hint="eastAsia"/>
        <w:noProof/>
        <w:sz w:val="21"/>
        <w:szCs w:val="21"/>
      </w:rPr>
      <w:t>20</w:t>
    </w:r>
    <w:r w:rsidR="00D20CFF">
      <w:rPr>
        <w:rFonts w:eastAsia="楷体_GB2312" w:hint="eastAsia"/>
        <w:noProof/>
        <w:sz w:val="21"/>
        <w:szCs w:val="21"/>
      </w:rPr>
      <w:t>日大学英语四级考试</w:t>
    </w:r>
    <w:r w:rsidR="00D20CFF">
      <w:rPr>
        <w:rFonts w:eastAsia="楷体_GB2312" w:hint="eastAsia"/>
        <w:noProof/>
        <w:sz w:val="21"/>
        <w:szCs w:val="21"/>
      </w:rPr>
      <w:t>(CET-4)A</w:t>
    </w:r>
    <w:r w:rsidR="00D20CFF">
      <w:rPr>
        <w:rFonts w:eastAsia="楷体_GB2312" w:hint="eastAsia"/>
        <w:noProof/>
        <w:sz w:val="21"/>
        <w:szCs w:val="21"/>
      </w:rPr>
      <w:t>卷</w:t>
    </w:r>
    <w:r>
      <w:rPr>
        <w:rFonts w:eastAsia="楷体_GB2312"/>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79" w:rsidRDefault="00E2776E">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9pt;height:50.8pt;rotation:315;z-index:-251649024;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7" type="#_x0000_t136" style="position:absolute;left:0;text-align:left;margin-left:0;margin-top:0;width:415.55pt;height:55.4pt;z-index:-251650048;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C81979" w:rsidRDefault="00C8197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81979"/>
    <w:rsid w:val="00CB0664"/>
    <w:rsid w:val="00D20CFF"/>
    <w:rsid w:val="00E2776E"/>
    <w:rsid w:val="00FC693F"/>
    <w:rsid w:val="127D1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lsdException w:name="List Bullet" w:semiHidden="0"/>
    <w:lsdException w:name="List Number" w:semiHidden="0"/>
    <w:lsdException w:name="List 2" w:semiHidden="0"/>
    <w:lsdException w:name="List 3" w:semiHidden="0"/>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lsdException w:name="Body Text" w:semiHidden="0" w:qFormat="1"/>
    <w:lsdException w:name="List Continue" w:semiHidden="0"/>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qFormat="1"/>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qFormat="1"/>
    <w:lsdException w:name="Dark List Accent 1" w:semiHidden="0" w:uiPriority="70" w:unhideWhenUsed="0" w:qFormat="1"/>
    <w:lsdException w:name="Colorful Shading Accent 1" w:semiHidden="0" w:uiPriority="71" w:unhideWhenUsed="0" w:qFormat="1"/>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qFormat="1"/>
    <w:lsdException w:name="Medium Grid 2 Accent 2" w:semiHidden="0" w:uiPriority="68" w:unhideWhenUsed="0" w:qFormat="1"/>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lsdException w:name="Light List Accent 3" w:semiHidden="0" w:uiPriority="61" w:unhideWhenUsed="0"/>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qFormat="1"/>
    <w:lsdException w:name="Colorful List Accent 3" w:semiHidden="0" w:uiPriority="72" w:unhideWhenUsed="0" w:qFormat="1"/>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qFormat="1"/>
    <w:lsdException w:name="Medium Grid 2 Accent 4" w:semiHidden="0" w:uiPriority="68" w:unhideWhenUsed="0" w:qFormat="1"/>
    <w:lsdException w:name="Medium Grid 3 Accent 4" w:semiHidden="0" w:uiPriority="69" w:unhideWhenUsed="0" w:qFormat="1"/>
    <w:lsdException w:name="Dark List Accent 4" w:semiHidden="0" w:uiPriority="70" w:unhideWhenUsed="0" w:qFormat="1"/>
    <w:lsdException w:name="Colorful Shading Accent 4" w:semiHidden="0" w:uiPriority="71" w:unhideWhenUsed="0" w:qFormat="1"/>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qFormat="1"/>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basedOn w:val="a2"/>
    <w:uiPriority w:val="99"/>
    <w:semiHidden/>
    <w:unhideWhenUsed/>
    <w:rPr>
      <w:color w:val="0000FF"/>
      <w:u w:val="single"/>
    </w:rPr>
  </w:style>
  <w:style w:type="table" w:styleId="af2">
    <w:name w:val="Table Grid"/>
    <w:basedOn w:val="a3"/>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qFormat/>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qFormat/>
    <w:pPr>
      <w:spacing w:beforeLines="50" w:before="120" w:after="36"/>
      <w:ind w:firstLineChars="0" w:firstLine="0"/>
    </w:pPr>
    <w:rPr>
      <w:b/>
      <w:color w:val="00B050"/>
    </w:rPr>
  </w:style>
  <w:style w:type="paragraph" w:customStyle="1" w:styleId="afe">
    <w:name w:val="大家论坛"/>
    <w:basedOn w:val="a1"/>
    <w:qFormat/>
    <w:pPr>
      <w:spacing w:beforeLines="25" w:before="25" w:afterLines="15" w:after="15"/>
      <w:ind w:firstLineChars="200" w:firstLine="200"/>
    </w:pPr>
    <w:rPr>
      <w:sz w:val="24"/>
    </w:rPr>
  </w:style>
  <w:style w:type="paragraph" w:customStyle="1" w:styleId="Directions">
    <w:name w:val="Directions"/>
    <w:basedOn w:val="a1"/>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afe"/>
    <w:qFormat/>
    <w:pPr>
      <w:spacing w:beforeLines="50" w:before="120" w:afterLines="50" w:after="120"/>
      <w:ind w:firstLineChars="0" w:firstLine="0"/>
      <w:jc w:val="center"/>
    </w:pPr>
    <w:rPr>
      <w:b/>
      <w:color w:val="008000"/>
    </w:rPr>
  </w:style>
  <w:style w:type="paragraph" w:customStyle="1" w:styleId="TopSagecom">
    <w:name w:val="TopSage.com"/>
    <w:basedOn w:val="a1"/>
    <w:qFormat/>
    <w:pPr>
      <w:spacing w:beforeLines="100" w:before="100" w:afterLines="25" w:after="25"/>
      <w:ind w:left="200" w:hangingChars="200" w:hanging="200"/>
    </w:pPr>
    <w:rPr>
      <w:sz w:val="24"/>
    </w:rPr>
  </w:style>
  <w:style w:type="paragraph" w:customStyle="1" w:styleId="aff">
    <w:name w:val="大家网"/>
    <w:basedOn w:val="a1"/>
    <w:qFormat/>
    <w:pPr>
      <w:spacing w:beforeLines="25" w:before="25" w:afterLines="25" w:after="25"/>
      <w:ind w:leftChars="225" w:left="425" w:hangingChars="200" w:hanging="200"/>
    </w:pPr>
    <w:rPr>
      <w:sz w:val="24"/>
    </w:rPr>
  </w:style>
  <w:style w:type="paragraph" w:customStyle="1" w:styleId="answer">
    <w:name w:val="answer"/>
    <w:basedOn w:val="a1"/>
    <w:pPr>
      <w:spacing w:line="300" w:lineRule="auto"/>
      <w:ind w:left="225" w:hangingChars="225" w:hanging="225"/>
    </w:pPr>
    <w:rPr>
      <w:sz w:val="24"/>
    </w:rPr>
  </w:style>
  <w:style w:type="paragraph" w:customStyle="1" w:styleId="ClozePara">
    <w:name w:val="ClozePara"/>
    <w:basedOn w:val="afe"/>
    <w:qFormat/>
    <w:pPr>
      <w:spacing w:beforeLines="0" w:before="0" w:afterLines="0" w:after="0" w:line="420" w:lineRule="auto"/>
    </w:pPr>
  </w:style>
  <w:style w:type="paragraph" w:customStyle="1" w:styleId="ClozeQ">
    <w:name w:val="ClozeQ"/>
    <w:basedOn w:val="a1"/>
    <w:pPr>
      <w:tabs>
        <w:tab w:val="left" w:pos="473"/>
        <w:tab w:val="left" w:pos="2573"/>
      </w:tabs>
      <w:spacing w:line="420" w:lineRule="auto"/>
      <w:ind w:left="200" w:hangingChars="200" w:hanging="200"/>
    </w:pPr>
    <w:rPr>
      <w:sz w:val="24"/>
    </w:rPr>
  </w:style>
  <w:style w:type="paragraph" w:customStyle="1" w:styleId="ClozeChoice">
    <w:name w:val="ClozeChoice"/>
    <w:basedOn w:val="Tab"/>
    <w:qFormat/>
    <w:pPr>
      <w:tabs>
        <w:tab w:val="left" w:pos="2573"/>
      </w:tabs>
      <w:spacing w:line="420" w:lineRule="auto"/>
    </w:pPr>
  </w:style>
  <w:style w:type="paragraph" w:customStyle="1" w:styleId="Tab">
    <w:name w:val="大家网Tab"/>
    <w:basedOn w:val="afe"/>
    <w:qFormat/>
    <w:pPr>
      <w:tabs>
        <w:tab w:val="left" w:pos="2153"/>
      </w:tabs>
      <w:spacing w:beforeLines="0" w:before="0" w:afterLines="0" w:after="0"/>
    </w:pPr>
  </w:style>
  <w:style w:type="paragraph" w:customStyle="1" w:styleId="bt2">
    <w:name w:val="bt2"/>
    <w:basedOn w:val="a1"/>
    <w:qFormat/>
    <w:pPr>
      <w:spacing w:beforeLines="50" w:before="120" w:line="360" w:lineRule="auto"/>
      <w:jc w:val="center"/>
    </w:pPr>
    <w:rPr>
      <w:rFonts w:cs="宋体"/>
      <w:b/>
      <w:bCs/>
      <w:color w:val="339966"/>
      <w:sz w:val="24"/>
    </w:rPr>
  </w:style>
  <w:style w:type="paragraph" w:customStyle="1" w:styleId="bt3">
    <w:name w:val="bt3"/>
    <w:basedOn w:val="31"/>
    <w:qFormat/>
    <w:pPr>
      <w:tabs>
        <w:tab w:val="center" w:pos="4830"/>
        <w:tab w:val="right" w:pos="9660"/>
      </w:tabs>
      <w:spacing w:before="120"/>
      <w:outlineLvl w:val="9"/>
    </w:pPr>
    <w:rPr>
      <w:color w:val="008000"/>
    </w:rPr>
  </w:style>
  <w:style w:type="paragraph" w:customStyle="1" w:styleId="bt4">
    <w:name w:val="bt4"/>
    <w:basedOn w:val="4"/>
    <w:qFormat/>
    <w:pPr>
      <w:spacing w:before="240" w:after="60"/>
      <w:outlineLvl w:val="9"/>
    </w:pPr>
  </w:style>
  <w:style w:type="paragraph" w:customStyle="1" w:styleId="ListeningQ">
    <w:name w:val="ListeningQ"/>
    <w:basedOn w:val="TopSagecom"/>
    <w:qFormat/>
    <w:pPr>
      <w:tabs>
        <w:tab w:val="left" w:pos="473"/>
      </w:tabs>
      <w:spacing w:before="240" w:after="60"/>
      <w:ind w:left="840" w:hangingChars="350" w:hanging="840"/>
    </w:pPr>
  </w:style>
  <w:style w:type="paragraph" w:customStyle="1" w:styleId="reply">
    <w:name w:val="reply"/>
    <w:basedOn w:val="a1"/>
    <w:qFormat/>
    <w:pPr>
      <w:spacing w:beforeLines="25" w:before="60" w:afterLines="15" w:after="36"/>
      <w:ind w:leftChars="225" w:left="833" w:hangingChars="150" w:hanging="36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lsdException w:name="List Bullet" w:semiHidden="0"/>
    <w:lsdException w:name="List Number" w:semiHidden="0"/>
    <w:lsdException w:name="List 2" w:semiHidden="0"/>
    <w:lsdException w:name="List 3" w:semiHidden="0"/>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lsdException w:name="Body Text" w:semiHidden="0" w:qFormat="1"/>
    <w:lsdException w:name="List Continue" w:semiHidden="0"/>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qFormat="1"/>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qFormat="1"/>
    <w:lsdException w:name="Dark List Accent 1" w:semiHidden="0" w:uiPriority="70" w:unhideWhenUsed="0" w:qFormat="1"/>
    <w:lsdException w:name="Colorful Shading Accent 1" w:semiHidden="0" w:uiPriority="71" w:unhideWhenUsed="0" w:qFormat="1"/>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qFormat="1"/>
    <w:lsdException w:name="Medium Grid 2 Accent 2" w:semiHidden="0" w:uiPriority="68" w:unhideWhenUsed="0" w:qFormat="1"/>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lsdException w:name="Light List Accent 3" w:semiHidden="0" w:uiPriority="61" w:unhideWhenUsed="0"/>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qFormat="1"/>
    <w:lsdException w:name="Colorful List Accent 3" w:semiHidden="0" w:uiPriority="72" w:unhideWhenUsed="0" w:qFormat="1"/>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qFormat="1"/>
    <w:lsdException w:name="Medium Grid 2 Accent 4" w:semiHidden="0" w:uiPriority="68" w:unhideWhenUsed="0" w:qFormat="1"/>
    <w:lsdException w:name="Medium Grid 3 Accent 4" w:semiHidden="0" w:uiPriority="69" w:unhideWhenUsed="0" w:qFormat="1"/>
    <w:lsdException w:name="Dark List Accent 4" w:semiHidden="0" w:uiPriority="70" w:unhideWhenUsed="0" w:qFormat="1"/>
    <w:lsdException w:name="Colorful Shading Accent 4" w:semiHidden="0" w:uiPriority="71" w:unhideWhenUsed="0" w:qFormat="1"/>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qFormat="1"/>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basedOn w:val="a2"/>
    <w:uiPriority w:val="99"/>
    <w:semiHidden/>
    <w:unhideWhenUsed/>
    <w:rPr>
      <w:color w:val="0000FF"/>
      <w:u w:val="single"/>
    </w:rPr>
  </w:style>
  <w:style w:type="table" w:styleId="af2">
    <w:name w:val="Table Grid"/>
    <w:basedOn w:val="a3"/>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qFormat/>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qFormat/>
    <w:pPr>
      <w:spacing w:beforeLines="50" w:before="120" w:after="36"/>
      <w:ind w:firstLineChars="0" w:firstLine="0"/>
    </w:pPr>
    <w:rPr>
      <w:b/>
      <w:color w:val="00B050"/>
    </w:rPr>
  </w:style>
  <w:style w:type="paragraph" w:customStyle="1" w:styleId="afe">
    <w:name w:val="大家论坛"/>
    <w:basedOn w:val="a1"/>
    <w:qFormat/>
    <w:pPr>
      <w:spacing w:beforeLines="25" w:before="25" w:afterLines="15" w:after="15"/>
      <w:ind w:firstLineChars="200" w:firstLine="200"/>
    </w:pPr>
    <w:rPr>
      <w:sz w:val="24"/>
    </w:rPr>
  </w:style>
  <w:style w:type="paragraph" w:customStyle="1" w:styleId="Directions">
    <w:name w:val="Directions"/>
    <w:basedOn w:val="a1"/>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afe"/>
    <w:qFormat/>
    <w:pPr>
      <w:spacing w:beforeLines="50" w:before="120" w:afterLines="50" w:after="120"/>
      <w:ind w:firstLineChars="0" w:firstLine="0"/>
      <w:jc w:val="center"/>
    </w:pPr>
    <w:rPr>
      <w:b/>
      <w:color w:val="008000"/>
    </w:rPr>
  </w:style>
  <w:style w:type="paragraph" w:customStyle="1" w:styleId="TopSagecom">
    <w:name w:val="TopSage.com"/>
    <w:basedOn w:val="a1"/>
    <w:qFormat/>
    <w:pPr>
      <w:spacing w:beforeLines="100" w:before="100" w:afterLines="25" w:after="25"/>
      <w:ind w:left="200" w:hangingChars="200" w:hanging="200"/>
    </w:pPr>
    <w:rPr>
      <w:sz w:val="24"/>
    </w:rPr>
  </w:style>
  <w:style w:type="paragraph" w:customStyle="1" w:styleId="aff">
    <w:name w:val="大家网"/>
    <w:basedOn w:val="a1"/>
    <w:qFormat/>
    <w:pPr>
      <w:spacing w:beforeLines="25" w:before="25" w:afterLines="25" w:after="25"/>
      <w:ind w:leftChars="225" w:left="425" w:hangingChars="200" w:hanging="200"/>
    </w:pPr>
    <w:rPr>
      <w:sz w:val="24"/>
    </w:rPr>
  </w:style>
  <w:style w:type="paragraph" w:customStyle="1" w:styleId="answer">
    <w:name w:val="answer"/>
    <w:basedOn w:val="a1"/>
    <w:pPr>
      <w:spacing w:line="300" w:lineRule="auto"/>
      <w:ind w:left="225" w:hangingChars="225" w:hanging="225"/>
    </w:pPr>
    <w:rPr>
      <w:sz w:val="24"/>
    </w:rPr>
  </w:style>
  <w:style w:type="paragraph" w:customStyle="1" w:styleId="ClozePara">
    <w:name w:val="ClozePara"/>
    <w:basedOn w:val="afe"/>
    <w:qFormat/>
    <w:pPr>
      <w:spacing w:beforeLines="0" w:before="0" w:afterLines="0" w:after="0" w:line="420" w:lineRule="auto"/>
    </w:pPr>
  </w:style>
  <w:style w:type="paragraph" w:customStyle="1" w:styleId="ClozeQ">
    <w:name w:val="ClozeQ"/>
    <w:basedOn w:val="a1"/>
    <w:pPr>
      <w:tabs>
        <w:tab w:val="left" w:pos="473"/>
        <w:tab w:val="left" w:pos="2573"/>
      </w:tabs>
      <w:spacing w:line="420" w:lineRule="auto"/>
      <w:ind w:left="200" w:hangingChars="200" w:hanging="200"/>
    </w:pPr>
    <w:rPr>
      <w:sz w:val="24"/>
    </w:rPr>
  </w:style>
  <w:style w:type="paragraph" w:customStyle="1" w:styleId="ClozeChoice">
    <w:name w:val="ClozeChoice"/>
    <w:basedOn w:val="Tab"/>
    <w:qFormat/>
    <w:pPr>
      <w:tabs>
        <w:tab w:val="left" w:pos="2573"/>
      </w:tabs>
      <w:spacing w:line="420" w:lineRule="auto"/>
    </w:pPr>
  </w:style>
  <w:style w:type="paragraph" w:customStyle="1" w:styleId="Tab">
    <w:name w:val="大家网Tab"/>
    <w:basedOn w:val="afe"/>
    <w:qFormat/>
    <w:pPr>
      <w:tabs>
        <w:tab w:val="left" w:pos="2153"/>
      </w:tabs>
      <w:spacing w:beforeLines="0" w:before="0" w:afterLines="0" w:after="0"/>
    </w:pPr>
  </w:style>
  <w:style w:type="paragraph" w:customStyle="1" w:styleId="bt2">
    <w:name w:val="bt2"/>
    <w:basedOn w:val="a1"/>
    <w:qFormat/>
    <w:pPr>
      <w:spacing w:beforeLines="50" w:before="120" w:line="360" w:lineRule="auto"/>
      <w:jc w:val="center"/>
    </w:pPr>
    <w:rPr>
      <w:rFonts w:cs="宋体"/>
      <w:b/>
      <w:bCs/>
      <w:color w:val="339966"/>
      <w:sz w:val="24"/>
    </w:rPr>
  </w:style>
  <w:style w:type="paragraph" w:customStyle="1" w:styleId="bt3">
    <w:name w:val="bt3"/>
    <w:basedOn w:val="31"/>
    <w:qFormat/>
    <w:pPr>
      <w:tabs>
        <w:tab w:val="center" w:pos="4830"/>
        <w:tab w:val="right" w:pos="9660"/>
      </w:tabs>
      <w:spacing w:before="120"/>
      <w:outlineLvl w:val="9"/>
    </w:pPr>
    <w:rPr>
      <w:color w:val="008000"/>
    </w:rPr>
  </w:style>
  <w:style w:type="paragraph" w:customStyle="1" w:styleId="bt4">
    <w:name w:val="bt4"/>
    <w:basedOn w:val="4"/>
    <w:qFormat/>
    <w:pPr>
      <w:spacing w:before="240" w:after="60"/>
      <w:outlineLvl w:val="9"/>
    </w:pPr>
  </w:style>
  <w:style w:type="paragraph" w:customStyle="1" w:styleId="ListeningQ">
    <w:name w:val="ListeningQ"/>
    <w:basedOn w:val="TopSagecom"/>
    <w:qFormat/>
    <w:pPr>
      <w:tabs>
        <w:tab w:val="left" w:pos="473"/>
      </w:tabs>
      <w:spacing w:before="240" w:after="60"/>
      <w:ind w:left="840" w:hangingChars="350" w:hanging="840"/>
    </w:pPr>
  </w:style>
  <w:style w:type="paragraph" w:customStyle="1" w:styleId="reply">
    <w:name w:val="reply"/>
    <w:basedOn w:val="a1"/>
    <w:qFormat/>
    <w:pPr>
      <w:spacing w:beforeLines="25" w:before="60" w:afterLines="15" w:after="36"/>
      <w:ind w:leftChars="225" w:left="833" w:hangingChars="150" w:hanging="3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club.topsage.com/thread-402869-1-1.html" TargetMode="External"/><Relationship Id="rId21" Type="http://schemas.openxmlformats.org/officeDocument/2006/relationships/hyperlink" Target="http://club.topsage.com/thread-402788-1-1.html" TargetMode="External"/><Relationship Id="rId42" Type="http://schemas.openxmlformats.org/officeDocument/2006/relationships/hyperlink" Target="http://club.topsage.com/thread-402810-1-1.html" TargetMode="External"/><Relationship Id="rId63" Type="http://schemas.openxmlformats.org/officeDocument/2006/relationships/hyperlink" Target="http://club.topsage.com/thread-402834-1-1.html" TargetMode="External"/><Relationship Id="rId84" Type="http://schemas.openxmlformats.org/officeDocument/2006/relationships/hyperlink" Target="http://club.topsage.com/thread-402881-1-1.html" TargetMode="External"/><Relationship Id="rId138" Type="http://schemas.openxmlformats.org/officeDocument/2006/relationships/hyperlink" Target="http://club.topsage.com/thread-402795-1-1.html" TargetMode="External"/><Relationship Id="rId159" Type="http://schemas.openxmlformats.org/officeDocument/2006/relationships/hyperlink" Target="http://club.topsage.com/thread-402816-1-1.html" TargetMode="External"/><Relationship Id="rId170" Type="http://schemas.openxmlformats.org/officeDocument/2006/relationships/hyperlink" Target="http://club.topsage.com/thread-402827-1-1.html" TargetMode="External"/><Relationship Id="rId191" Type="http://schemas.openxmlformats.org/officeDocument/2006/relationships/hyperlink" Target="http://club.topsage.com/thread-402848-1-1.html" TargetMode="External"/><Relationship Id="rId205" Type="http://schemas.openxmlformats.org/officeDocument/2006/relationships/hyperlink" Target="http://club.topsage.com/thread-402861-1-1.html" TargetMode="External"/><Relationship Id="rId226" Type="http://schemas.openxmlformats.org/officeDocument/2006/relationships/hyperlink" Target="http://club.topsage.com/thread-402797-1-1.html" TargetMode="External"/><Relationship Id="rId247" Type="http://schemas.openxmlformats.org/officeDocument/2006/relationships/footer" Target="footer8.xml"/><Relationship Id="rId107" Type="http://schemas.openxmlformats.org/officeDocument/2006/relationships/hyperlink" Target="http://club.topsage.com/thread-402859-1-1.html" TargetMode="External"/><Relationship Id="rId11" Type="http://schemas.openxmlformats.org/officeDocument/2006/relationships/header" Target="header2.xml"/><Relationship Id="rId32" Type="http://schemas.openxmlformats.org/officeDocument/2006/relationships/hyperlink" Target="http://club.topsage.com/thread-402800-1-1.html" TargetMode="External"/><Relationship Id="rId53" Type="http://schemas.openxmlformats.org/officeDocument/2006/relationships/hyperlink" Target="http://club.topsage.com/thread-402821-1-1.html" TargetMode="External"/><Relationship Id="rId74" Type="http://schemas.openxmlformats.org/officeDocument/2006/relationships/hyperlink" Target="http://club.topsage.com/thread-402847-1-1.html" TargetMode="External"/><Relationship Id="rId128" Type="http://schemas.openxmlformats.org/officeDocument/2006/relationships/hyperlink" Target="http://club.topsage.com/thread-402785-1-1.html" TargetMode="External"/><Relationship Id="rId149" Type="http://schemas.openxmlformats.org/officeDocument/2006/relationships/hyperlink" Target="http://club.topsage.com/thread-402806-1-1.html" TargetMode="External"/><Relationship Id="rId5" Type="http://schemas.microsoft.com/office/2007/relationships/stylesWithEffects" Target="stylesWithEffects.xml"/><Relationship Id="rId95" Type="http://schemas.openxmlformats.org/officeDocument/2006/relationships/hyperlink" Target="http://club.topsage.com/thread-402848-1-1.html" TargetMode="External"/><Relationship Id="rId160" Type="http://schemas.openxmlformats.org/officeDocument/2006/relationships/hyperlink" Target="http://club.topsage.com/thread-402817-1-1.html" TargetMode="External"/><Relationship Id="rId181" Type="http://schemas.openxmlformats.org/officeDocument/2006/relationships/hyperlink" Target="http://club.topsage.com/thread-402838-1-1.html" TargetMode="External"/><Relationship Id="rId216" Type="http://schemas.openxmlformats.org/officeDocument/2006/relationships/header" Target="header7.xml"/><Relationship Id="rId237" Type="http://schemas.openxmlformats.org/officeDocument/2006/relationships/hyperlink" Target="http://club.topsage.com/thread-402808-1-1.html" TargetMode="External"/><Relationship Id="rId22" Type="http://schemas.openxmlformats.org/officeDocument/2006/relationships/hyperlink" Target="http://club.topsage.com/thread-402789-1-1.html" TargetMode="External"/><Relationship Id="rId43" Type="http://schemas.openxmlformats.org/officeDocument/2006/relationships/hyperlink" Target="http://club.topsage.com/thread-402811-1-1.html" TargetMode="External"/><Relationship Id="rId64" Type="http://schemas.openxmlformats.org/officeDocument/2006/relationships/hyperlink" Target="http://club.topsage.com/thread-402835-1-1.html" TargetMode="External"/><Relationship Id="rId118" Type="http://schemas.openxmlformats.org/officeDocument/2006/relationships/hyperlink" Target="http://club.topsage.com/thread-402870-1-1.html" TargetMode="External"/><Relationship Id="rId139" Type="http://schemas.openxmlformats.org/officeDocument/2006/relationships/hyperlink" Target="http://club.topsage.com/thread-402796-1-1.html" TargetMode="External"/><Relationship Id="rId85" Type="http://schemas.openxmlformats.org/officeDocument/2006/relationships/hyperlink" Target="http://club.topsage.com/thread-402857-1-1.html" TargetMode="External"/><Relationship Id="rId150" Type="http://schemas.openxmlformats.org/officeDocument/2006/relationships/hyperlink" Target="http://club.topsage.com/thread-402807-1-1.html" TargetMode="External"/><Relationship Id="rId171" Type="http://schemas.openxmlformats.org/officeDocument/2006/relationships/hyperlink" Target="http://club.topsage.com/thread-402828-1-1.html" TargetMode="External"/><Relationship Id="rId192" Type="http://schemas.openxmlformats.org/officeDocument/2006/relationships/hyperlink" Target="http://club.topsage.com/thread-402849-1-1.html" TargetMode="External"/><Relationship Id="rId206" Type="http://schemas.openxmlformats.org/officeDocument/2006/relationships/hyperlink" Target="http://club.topsage.com/thread-402862-1-1.html" TargetMode="External"/><Relationship Id="rId227" Type="http://schemas.openxmlformats.org/officeDocument/2006/relationships/hyperlink" Target="http://club.topsage.com/thread-402798-1-1.html" TargetMode="External"/><Relationship Id="rId248" Type="http://schemas.openxmlformats.org/officeDocument/2006/relationships/fontTable" Target="fontTable.xml"/><Relationship Id="rId12" Type="http://schemas.openxmlformats.org/officeDocument/2006/relationships/footer" Target="footer1.xml"/><Relationship Id="rId17" Type="http://schemas.openxmlformats.org/officeDocument/2006/relationships/hyperlink" Target="http://club.topsage.com/thread-402784-1-1.html" TargetMode="External"/><Relationship Id="rId33" Type="http://schemas.openxmlformats.org/officeDocument/2006/relationships/hyperlink" Target="http://club.topsage.com/thread-402801-1-1.html" TargetMode="External"/><Relationship Id="rId38" Type="http://schemas.openxmlformats.org/officeDocument/2006/relationships/hyperlink" Target="http://club.topsage.com/thread-402806-1-1.html" TargetMode="External"/><Relationship Id="rId59" Type="http://schemas.openxmlformats.org/officeDocument/2006/relationships/hyperlink" Target="http://club.topsage.com/thread-402829-1-1.html" TargetMode="External"/><Relationship Id="rId103" Type="http://schemas.openxmlformats.org/officeDocument/2006/relationships/hyperlink" Target="http://club.topsage.com/thread-402856-1-1.html" TargetMode="External"/><Relationship Id="rId108" Type="http://schemas.openxmlformats.org/officeDocument/2006/relationships/hyperlink" Target="http://club.topsage.com/thread-402860-1-1.html" TargetMode="External"/><Relationship Id="rId124" Type="http://schemas.openxmlformats.org/officeDocument/2006/relationships/header" Target="header6.xml"/><Relationship Id="rId129" Type="http://schemas.openxmlformats.org/officeDocument/2006/relationships/hyperlink" Target="http://club.topsage.com/thread-402786-1-1.html" TargetMode="External"/><Relationship Id="rId54" Type="http://schemas.openxmlformats.org/officeDocument/2006/relationships/hyperlink" Target="http://club.topsage.com/thread-402822-1-1.html" TargetMode="External"/><Relationship Id="rId70" Type="http://schemas.openxmlformats.org/officeDocument/2006/relationships/hyperlink" Target="http://club.topsage.com/thread-402842-1-1.html" TargetMode="External"/><Relationship Id="rId75" Type="http://schemas.openxmlformats.org/officeDocument/2006/relationships/hyperlink" Target="http://club.topsage.com/thread-402848-1-1.html" TargetMode="External"/><Relationship Id="rId91" Type="http://schemas.openxmlformats.org/officeDocument/2006/relationships/hyperlink" Target="http://club.topsage.com/thread-402863-1-1.html" TargetMode="External"/><Relationship Id="rId96" Type="http://schemas.openxmlformats.org/officeDocument/2006/relationships/hyperlink" Target="http://club.topsage.com/thread-402849-1-1.html" TargetMode="External"/><Relationship Id="rId140" Type="http://schemas.openxmlformats.org/officeDocument/2006/relationships/hyperlink" Target="http://club.topsage.com/thread-402797-1-1.html" TargetMode="External"/><Relationship Id="rId145" Type="http://schemas.openxmlformats.org/officeDocument/2006/relationships/hyperlink" Target="http://club.topsage.com/thread-402802-1-1.html" TargetMode="External"/><Relationship Id="rId161" Type="http://schemas.openxmlformats.org/officeDocument/2006/relationships/hyperlink" Target="http://club.topsage.com/thread-402818-1-1.html" TargetMode="External"/><Relationship Id="rId166" Type="http://schemas.openxmlformats.org/officeDocument/2006/relationships/hyperlink" Target="http://club.topsage.com/thread-402823-1-1.html" TargetMode="External"/><Relationship Id="rId182" Type="http://schemas.openxmlformats.org/officeDocument/2006/relationships/hyperlink" Target="http://club.topsage.com/thread-402839-1-1.html" TargetMode="External"/><Relationship Id="rId187" Type="http://schemas.openxmlformats.org/officeDocument/2006/relationships/hyperlink" Target="http://club.topsage.com/thread-402843-1-1.html" TargetMode="External"/><Relationship Id="rId217"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yperlink" Target="http://club.topsage.com/thread-402868-1-1.html" TargetMode="External"/><Relationship Id="rId233" Type="http://schemas.openxmlformats.org/officeDocument/2006/relationships/hyperlink" Target="http://club.topsage.com/thread-402804-1-1.html" TargetMode="External"/><Relationship Id="rId238" Type="http://schemas.openxmlformats.org/officeDocument/2006/relationships/hyperlink" Target="http://club.topsage.com/thread-402809-1-1.html" TargetMode="External"/><Relationship Id="rId23" Type="http://schemas.openxmlformats.org/officeDocument/2006/relationships/hyperlink" Target="http://club.topsage.com/thread-402790-1-1.html" TargetMode="External"/><Relationship Id="rId28" Type="http://schemas.openxmlformats.org/officeDocument/2006/relationships/hyperlink" Target="http://club.topsage.com/thread-402796-1-1.html" TargetMode="External"/><Relationship Id="rId49" Type="http://schemas.openxmlformats.org/officeDocument/2006/relationships/hyperlink" Target="http://club.topsage.com/thread-402817-1-1.html" TargetMode="External"/><Relationship Id="rId114" Type="http://schemas.openxmlformats.org/officeDocument/2006/relationships/hyperlink" Target="http://club.topsage.com/thread-402866-1-1.html" TargetMode="External"/><Relationship Id="rId119" Type="http://schemas.openxmlformats.org/officeDocument/2006/relationships/hyperlink" Target="http://club.topsage.com/thread-402871-1-1.html" TargetMode="External"/><Relationship Id="rId44" Type="http://schemas.openxmlformats.org/officeDocument/2006/relationships/hyperlink" Target="http://club.topsage.com/thread-402812-1-1.html" TargetMode="External"/><Relationship Id="rId60" Type="http://schemas.openxmlformats.org/officeDocument/2006/relationships/hyperlink" Target="http://club.topsage.com/thread-402831-1-1.html" TargetMode="External"/><Relationship Id="rId65" Type="http://schemas.openxmlformats.org/officeDocument/2006/relationships/hyperlink" Target="http://club.topsage.com/thread-402836-1-1.html" TargetMode="External"/><Relationship Id="rId81" Type="http://schemas.openxmlformats.org/officeDocument/2006/relationships/hyperlink" Target="http://club.topsage.com/thread-402854-1-1.html" TargetMode="External"/><Relationship Id="rId86" Type="http://schemas.openxmlformats.org/officeDocument/2006/relationships/hyperlink" Target="http://club.topsage.com/thread-402858-1-1.html" TargetMode="External"/><Relationship Id="rId130" Type="http://schemas.openxmlformats.org/officeDocument/2006/relationships/hyperlink" Target="http://club.topsage.com/thread-402787-1-1.html" TargetMode="External"/><Relationship Id="rId135" Type="http://schemas.openxmlformats.org/officeDocument/2006/relationships/hyperlink" Target="http://club.topsage.com/thread-402792-1-1.html" TargetMode="External"/><Relationship Id="rId151" Type="http://schemas.openxmlformats.org/officeDocument/2006/relationships/hyperlink" Target="http://club.topsage.com/thread-402808-1-1.html" TargetMode="External"/><Relationship Id="rId156" Type="http://schemas.openxmlformats.org/officeDocument/2006/relationships/hyperlink" Target="http://club.topsage.com/thread-402813-1-1.html" TargetMode="External"/><Relationship Id="rId177" Type="http://schemas.openxmlformats.org/officeDocument/2006/relationships/hyperlink" Target="http://club.topsage.com/thread-402834-1-1.html" TargetMode="External"/><Relationship Id="rId198" Type="http://schemas.openxmlformats.org/officeDocument/2006/relationships/hyperlink" Target="http://club.topsage.com/thread-402855-1-1.html" TargetMode="External"/><Relationship Id="rId172" Type="http://schemas.openxmlformats.org/officeDocument/2006/relationships/hyperlink" Target="http://club.topsage.com/thread-402830-1-1.html" TargetMode="External"/><Relationship Id="rId193" Type="http://schemas.openxmlformats.org/officeDocument/2006/relationships/hyperlink" Target="http://club.topsage.com/thread-402850-1-1.html" TargetMode="External"/><Relationship Id="rId202" Type="http://schemas.openxmlformats.org/officeDocument/2006/relationships/hyperlink" Target="http://club.topsage.com/thread-402858-1-1.html" TargetMode="External"/><Relationship Id="rId207" Type="http://schemas.openxmlformats.org/officeDocument/2006/relationships/hyperlink" Target="http://club.topsage.com/thread-402863-1-1.html" TargetMode="External"/><Relationship Id="rId223" Type="http://schemas.openxmlformats.org/officeDocument/2006/relationships/hyperlink" Target="http://club.topsage.com/thread-402794-1-1.html" TargetMode="External"/><Relationship Id="rId228" Type="http://schemas.openxmlformats.org/officeDocument/2006/relationships/hyperlink" Target="http://club.topsage.com/thread-402799-1-1.html" TargetMode="External"/><Relationship Id="rId244" Type="http://schemas.openxmlformats.org/officeDocument/2006/relationships/hyperlink" Target="http://club.topsage.com/thread-402815-1-1.html" TargetMode="External"/><Relationship Id="rId249" Type="http://schemas.openxmlformats.org/officeDocument/2006/relationships/theme" Target="theme/theme1.xml"/><Relationship Id="rId13" Type="http://schemas.openxmlformats.org/officeDocument/2006/relationships/footer" Target="footer2.xml"/><Relationship Id="rId18" Type="http://schemas.openxmlformats.org/officeDocument/2006/relationships/hyperlink" Target="http://club.topsage.com/thread-402785-1-1.html" TargetMode="External"/><Relationship Id="rId39" Type="http://schemas.openxmlformats.org/officeDocument/2006/relationships/hyperlink" Target="http://club.topsage.com/thread-402807-1-1.html" TargetMode="External"/><Relationship Id="rId109" Type="http://schemas.openxmlformats.org/officeDocument/2006/relationships/hyperlink" Target="http://club.topsage.com/thread-402861-1-1.html" TargetMode="External"/><Relationship Id="rId34" Type="http://schemas.openxmlformats.org/officeDocument/2006/relationships/hyperlink" Target="http://club.topsage.com/thread-402802-1-1.html" TargetMode="External"/><Relationship Id="rId50" Type="http://schemas.openxmlformats.org/officeDocument/2006/relationships/hyperlink" Target="http://club.topsage.com/thread-402818-1-1.html" TargetMode="External"/><Relationship Id="rId55" Type="http://schemas.openxmlformats.org/officeDocument/2006/relationships/hyperlink" Target="http://club.topsage.com/thread-402823-1-1.html" TargetMode="External"/><Relationship Id="rId76" Type="http://schemas.openxmlformats.org/officeDocument/2006/relationships/hyperlink" Target="http://club.topsage.com/thread-402849-1-1.html" TargetMode="External"/><Relationship Id="rId97" Type="http://schemas.openxmlformats.org/officeDocument/2006/relationships/hyperlink" Target="http://club.topsage.com/thread-402850-1-1.html" TargetMode="External"/><Relationship Id="rId104" Type="http://schemas.openxmlformats.org/officeDocument/2006/relationships/hyperlink" Target="http://club.topsage.com/thread-402881-1-1.html" TargetMode="External"/><Relationship Id="rId120" Type="http://schemas.openxmlformats.org/officeDocument/2006/relationships/header" Target="header4.xml"/><Relationship Id="rId125" Type="http://schemas.openxmlformats.org/officeDocument/2006/relationships/hyperlink" Target="http://club.topsage.com/thread-402782-1-1.html" TargetMode="External"/><Relationship Id="rId141" Type="http://schemas.openxmlformats.org/officeDocument/2006/relationships/hyperlink" Target="http://club.topsage.com/thread-402798-1-1.html" TargetMode="External"/><Relationship Id="rId146" Type="http://schemas.openxmlformats.org/officeDocument/2006/relationships/hyperlink" Target="http://club.topsage.com/thread-402803-1-1.html" TargetMode="External"/><Relationship Id="rId167" Type="http://schemas.openxmlformats.org/officeDocument/2006/relationships/hyperlink" Target="http://club.topsage.com/thread-402824-1-1.html" TargetMode="External"/><Relationship Id="rId188" Type="http://schemas.openxmlformats.org/officeDocument/2006/relationships/hyperlink" Target="http://club.topsage.com/thread-402845-1-1.html" TargetMode="External"/><Relationship Id="rId7" Type="http://schemas.openxmlformats.org/officeDocument/2006/relationships/webSettings" Target="webSettings.xml"/><Relationship Id="rId71" Type="http://schemas.openxmlformats.org/officeDocument/2006/relationships/hyperlink" Target="http://club.topsage.com/thread-402843-1-1.html" TargetMode="External"/><Relationship Id="rId92" Type="http://schemas.openxmlformats.org/officeDocument/2006/relationships/hyperlink" Target="http://club.topsage.com/thread-402864-1-1.html" TargetMode="External"/><Relationship Id="rId162" Type="http://schemas.openxmlformats.org/officeDocument/2006/relationships/hyperlink" Target="http://club.topsage.com/thread-402819-1-1.html" TargetMode="External"/><Relationship Id="rId183" Type="http://schemas.openxmlformats.org/officeDocument/2006/relationships/hyperlink" Target="http://club.topsage.com/thread-402840-1-1.html" TargetMode="External"/><Relationship Id="rId213" Type="http://schemas.openxmlformats.org/officeDocument/2006/relationships/hyperlink" Target="http://club.topsage.com/thread-402869-1-1.html" TargetMode="External"/><Relationship Id="rId218" Type="http://schemas.openxmlformats.org/officeDocument/2006/relationships/footer" Target="footer6.xml"/><Relationship Id="rId234" Type="http://schemas.openxmlformats.org/officeDocument/2006/relationships/hyperlink" Target="http://club.topsage.com/thread-402805-1-1.html" TargetMode="External"/><Relationship Id="rId239" Type="http://schemas.openxmlformats.org/officeDocument/2006/relationships/hyperlink" Target="http://club.topsage.com/thread-402810-1-1.html" TargetMode="External"/><Relationship Id="rId2" Type="http://schemas.openxmlformats.org/officeDocument/2006/relationships/customXml" Target="../customXml/item2.xml"/><Relationship Id="rId29" Type="http://schemas.openxmlformats.org/officeDocument/2006/relationships/hyperlink" Target="http://club.topsage.com/thread-402797-1-1.html" TargetMode="External"/><Relationship Id="rId24" Type="http://schemas.openxmlformats.org/officeDocument/2006/relationships/hyperlink" Target="http://club.topsage.com/thread-402791-1-1.html" TargetMode="External"/><Relationship Id="rId40" Type="http://schemas.openxmlformats.org/officeDocument/2006/relationships/hyperlink" Target="http://club.topsage.com/thread-402808-1-1.html" TargetMode="External"/><Relationship Id="rId45" Type="http://schemas.openxmlformats.org/officeDocument/2006/relationships/hyperlink" Target="http://club.topsage.com/thread-402813-1-1.html" TargetMode="External"/><Relationship Id="rId66" Type="http://schemas.openxmlformats.org/officeDocument/2006/relationships/hyperlink" Target="http://club.topsage.com/thread-402837-1-1.html" TargetMode="External"/><Relationship Id="rId87" Type="http://schemas.openxmlformats.org/officeDocument/2006/relationships/hyperlink" Target="http://club.topsage.com/thread-402859-1-1.html" TargetMode="External"/><Relationship Id="rId110" Type="http://schemas.openxmlformats.org/officeDocument/2006/relationships/hyperlink" Target="http://club.topsage.com/thread-402862-1-1.html" TargetMode="External"/><Relationship Id="rId115" Type="http://schemas.openxmlformats.org/officeDocument/2006/relationships/hyperlink" Target="http://club.topsage.com/thread-402867-1-1.html" TargetMode="External"/><Relationship Id="rId131" Type="http://schemas.openxmlformats.org/officeDocument/2006/relationships/hyperlink" Target="http://club.topsage.com/thread-402788-1-1.html" TargetMode="External"/><Relationship Id="rId136" Type="http://schemas.openxmlformats.org/officeDocument/2006/relationships/hyperlink" Target="http://club.topsage.com/thread-402793-1-1.html" TargetMode="External"/><Relationship Id="rId157" Type="http://schemas.openxmlformats.org/officeDocument/2006/relationships/hyperlink" Target="http://club.topsage.com/thread-402814-1-1.html" TargetMode="External"/><Relationship Id="rId178" Type="http://schemas.openxmlformats.org/officeDocument/2006/relationships/hyperlink" Target="http://club.topsage.com/thread-402835-1-1.html" TargetMode="External"/><Relationship Id="rId61" Type="http://schemas.openxmlformats.org/officeDocument/2006/relationships/hyperlink" Target="http://club.topsage.com/thread-402832-1-1.html" TargetMode="External"/><Relationship Id="rId82" Type="http://schemas.openxmlformats.org/officeDocument/2006/relationships/hyperlink" Target="http://club.topsage.com/thread-402855-1-1.html" TargetMode="External"/><Relationship Id="rId152" Type="http://schemas.openxmlformats.org/officeDocument/2006/relationships/hyperlink" Target="http://club.topsage.com/thread-402809-1-1.html" TargetMode="External"/><Relationship Id="rId173" Type="http://schemas.openxmlformats.org/officeDocument/2006/relationships/hyperlink" Target="http://club.topsage.com/thread-402829-1-1.html" TargetMode="External"/><Relationship Id="rId194" Type="http://schemas.openxmlformats.org/officeDocument/2006/relationships/hyperlink" Target="http://club.topsage.com/thread-402851-1-1.html" TargetMode="External"/><Relationship Id="rId199" Type="http://schemas.openxmlformats.org/officeDocument/2006/relationships/hyperlink" Target="http://club.topsage.com/thread-402856-1-1.html" TargetMode="External"/><Relationship Id="rId203" Type="http://schemas.openxmlformats.org/officeDocument/2006/relationships/hyperlink" Target="http://club.topsage.com/thread-402859-1-1.html" TargetMode="External"/><Relationship Id="rId208" Type="http://schemas.openxmlformats.org/officeDocument/2006/relationships/hyperlink" Target="http://club.topsage.com/thread-402864-1-1.html" TargetMode="External"/><Relationship Id="rId229" Type="http://schemas.openxmlformats.org/officeDocument/2006/relationships/hyperlink" Target="http://club.topsage.com/thread-402800-1-1.html" TargetMode="External"/><Relationship Id="rId19" Type="http://schemas.openxmlformats.org/officeDocument/2006/relationships/hyperlink" Target="http://club.topsage.com/thread-402786-1-1.html" TargetMode="External"/><Relationship Id="rId224" Type="http://schemas.openxmlformats.org/officeDocument/2006/relationships/hyperlink" Target="http://club.topsage.com/thread-402795-1-1.html" TargetMode="External"/><Relationship Id="rId240" Type="http://schemas.openxmlformats.org/officeDocument/2006/relationships/hyperlink" Target="http://club.topsage.com/thread-402811-1-1.html" TargetMode="External"/><Relationship Id="rId245" Type="http://schemas.openxmlformats.org/officeDocument/2006/relationships/hyperlink" Target="http://club.topsage.com/thread-402816-1-1.html" TargetMode="External"/><Relationship Id="rId14" Type="http://schemas.openxmlformats.org/officeDocument/2006/relationships/header" Target="header3.xml"/><Relationship Id="rId30" Type="http://schemas.openxmlformats.org/officeDocument/2006/relationships/hyperlink" Target="http://club.topsage.com/thread-402798-1-1.html" TargetMode="External"/><Relationship Id="rId35" Type="http://schemas.openxmlformats.org/officeDocument/2006/relationships/hyperlink" Target="http://club.topsage.com/thread-402803-1-1.html" TargetMode="External"/><Relationship Id="rId56" Type="http://schemas.openxmlformats.org/officeDocument/2006/relationships/hyperlink" Target="http://club.topsage.com/thread-402824-1-1.html" TargetMode="External"/><Relationship Id="rId77" Type="http://schemas.openxmlformats.org/officeDocument/2006/relationships/hyperlink" Target="http://club.topsage.com/thread-402850-1-1.html" TargetMode="External"/><Relationship Id="rId100" Type="http://schemas.openxmlformats.org/officeDocument/2006/relationships/hyperlink" Target="http://club.topsage.com/thread-402853-1-1.html" TargetMode="External"/><Relationship Id="rId105" Type="http://schemas.openxmlformats.org/officeDocument/2006/relationships/hyperlink" Target="http://club.topsage.com/thread-402857-1-1.html" TargetMode="External"/><Relationship Id="rId126" Type="http://schemas.openxmlformats.org/officeDocument/2006/relationships/hyperlink" Target="http://club.topsage.com/thread-402783-1-1.html" TargetMode="External"/><Relationship Id="rId147" Type="http://schemas.openxmlformats.org/officeDocument/2006/relationships/hyperlink" Target="http://club.topsage.com/thread-402804-1-1.html" TargetMode="External"/><Relationship Id="rId168" Type="http://schemas.openxmlformats.org/officeDocument/2006/relationships/hyperlink" Target="http://club.topsage.com/thread-402825-1-1.html" TargetMode="External"/><Relationship Id="rId8" Type="http://schemas.openxmlformats.org/officeDocument/2006/relationships/footnotes" Target="footnotes.xml"/><Relationship Id="rId51" Type="http://schemas.openxmlformats.org/officeDocument/2006/relationships/hyperlink" Target="http://club.topsage.com/thread-402819-1-1.html" TargetMode="External"/><Relationship Id="rId72" Type="http://schemas.openxmlformats.org/officeDocument/2006/relationships/hyperlink" Target="http://club.topsage.com/thread-402845-1-1.html" TargetMode="External"/><Relationship Id="rId93" Type="http://schemas.openxmlformats.org/officeDocument/2006/relationships/hyperlink" Target="http://club.topsage.com/thread-402865-1-1.html" TargetMode="External"/><Relationship Id="rId98" Type="http://schemas.openxmlformats.org/officeDocument/2006/relationships/hyperlink" Target="http://club.topsage.com/thread-402851-1-1.html" TargetMode="External"/><Relationship Id="rId121" Type="http://schemas.openxmlformats.org/officeDocument/2006/relationships/header" Target="header5.xml"/><Relationship Id="rId142" Type="http://schemas.openxmlformats.org/officeDocument/2006/relationships/hyperlink" Target="http://club.topsage.com/thread-402799-1-1.html" TargetMode="External"/><Relationship Id="rId163" Type="http://schemas.openxmlformats.org/officeDocument/2006/relationships/hyperlink" Target="http://club.topsage.com/thread-402820-1-1.html" TargetMode="External"/><Relationship Id="rId184" Type="http://schemas.openxmlformats.org/officeDocument/2006/relationships/hyperlink" Target="http://club.topsage.com/thread-402841-1-1.html" TargetMode="External"/><Relationship Id="rId189" Type="http://schemas.openxmlformats.org/officeDocument/2006/relationships/hyperlink" Target="http://club.topsage.com/thread-402846-1-1.html" TargetMode="External"/><Relationship Id="rId219" Type="http://schemas.openxmlformats.org/officeDocument/2006/relationships/footer" Target="footer7.xml"/><Relationship Id="rId3" Type="http://schemas.openxmlformats.org/officeDocument/2006/relationships/numbering" Target="numbering.xml"/><Relationship Id="rId214" Type="http://schemas.openxmlformats.org/officeDocument/2006/relationships/hyperlink" Target="http://club.topsage.com/thread-402870-1-1.html" TargetMode="External"/><Relationship Id="rId230" Type="http://schemas.openxmlformats.org/officeDocument/2006/relationships/hyperlink" Target="http://club.topsage.com/thread-402801-1-1.html" TargetMode="External"/><Relationship Id="rId235" Type="http://schemas.openxmlformats.org/officeDocument/2006/relationships/hyperlink" Target="http://club.topsage.com/thread-402806-1-1.html" TargetMode="External"/><Relationship Id="rId25" Type="http://schemas.openxmlformats.org/officeDocument/2006/relationships/hyperlink" Target="http://club.topsage.com/thread-402793-1-1.html" TargetMode="External"/><Relationship Id="rId46" Type="http://schemas.openxmlformats.org/officeDocument/2006/relationships/hyperlink" Target="http://club.topsage.com/thread-402814-1-1.html" TargetMode="External"/><Relationship Id="rId67" Type="http://schemas.openxmlformats.org/officeDocument/2006/relationships/hyperlink" Target="http://club.topsage.com/thread-402839-1-1.html" TargetMode="External"/><Relationship Id="rId116" Type="http://schemas.openxmlformats.org/officeDocument/2006/relationships/hyperlink" Target="http://club.topsage.com/thread-402868-1-1.html" TargetMode="External"/><Relationship Id="rId137" Type="http://schemas.openxmlformats.org/officeDocument/2006/relationships/hyperlink" Target="http://club.topsage.com/thread-402794-1-1.html" TargetMode="External"/><Relationship Id="rId158" Type="http://schemas.openxmlformats.org/officeDocument/2006/relationships/hyperlink" Target="http://club.topsage.com/thread-402815-1-1.html" TargetMode="External"/><Relationship Id="rId20" Type="http://schemas.openxmlformats.org/officeDocument/2006/relationships/hyperlink" Target="http://club.topsage.com/thread-402787-1-1.html" TargetMode="External"/><Relationship Id="rId41" Type="http://schemas.openxmlformats.org/officeDocument/2006/relationships/hyperlink" Target="http://club.topsage.com/thread-402809-1-1.html" TargetMode="External"/><Relationship Id="rId62" Type="http://schemas.openxmlformats.org/officeDocument/2006/relationships/hyperlink" Target="http://club.topsage.com/thread-402833-1-1.html" TargetMode="External"/><Relationship Id="rId83" Type="http://schemas.openxmlformats.org/officeDocument/2006/relationships/hyperlink" Target="http://club.topsage.com/thread-402856-1-1.html" TargetMode="External"/><Relationship Id="rId88" Type="http://schemas.openxmlformats.org/officeDocument/2006/relationships/hyperlink" Target="http://club.topsage.com/thread-402860-1-1.html" TargetMode="External"/><Relationship Id="rId111" Type="http://schemas.openxmlformats.org/officeDocument/2006/relationships/hyperlink" Target="http://club.topsage.com/thread-402863-1-1.html" TargetMode="External"/><Relationship Id="rId132" Type="http://schemas.openxmlformats.org/officeDocument/2006/relationships/hyperlink" Target="http://club.topsage.com/thread-402789-1-1.html" TargetMode="External"/><Relationship Id="rId153" Type="http://schemas.openxmlformats.org/officeDocument/2006/relationships/hyperlink" Target="http://club.topsage.com/thread-402810-1-1.html" TargetMode="External"/><Relationship Id="rId174" Type="http://schemas.openxmlformats.org/officeDocument/2006/relationships/hyperlink" Target="http://club.topsage.com/thread-402831-1-1.html" TargetMode="External"/><Relationship Id="rId179" Type="http://schemas.openxmlformats.org/officeDocument/2006/relationships/hyperlink" Target="http://club.topsage.com/thread-402836-1-1.html" TargetMode="External"/><Relationship Id="rId195" Type="http://schemas.openxmlformats.org/officeDocument/2006/relationships/hyperlink" Target="http://club.topsage.com/thread-402852-1-1.html" TargetMode="External"/><Relationship Id="rId209" Type="http://schemas.openxmlformats.org/officeDocument/2006/relationships/hyperlink" Target="http://club.topsage.com/thread-402865-1-1.html" TargetMode="External"/><Relationship Id="rId190" Type="http://schemas.openxmlformats.org/officeDocument/2006/relationships/hyperlink" Target="http://club.topsage.com/thread-402847-1-1.html" TargetMode="External"/><Relationship Id="rId204" Type="http://schemas.openxmlformats.org/officeDocument/2006/relationships/hyperlink" Target="http://club.topsage.com/thread-402860-1-1.html" TargetMode="External"/><Relationship Id="rId220" Type="http://schemas.openxmlformats.org/officeDocument/2006/relationships/header" Target="header9.xml"/><Relationship Id="rId225" Type="http://schemas.openxmlformats.org/officeDocument/2006/relationships/hyperlink" Target="http://club.topsage.com/thread-402796-1-1.html" TargetMode="External"/><Relationship Id="rId241" Type="http://schemas.openxmlformats.org/officeDocument/2006/relationships/hyperlink" Target="http://club.topsage.com/thread-402812-1-1.html" TargetMode="External"/><Relationship Id="rId246" Type="http://schemas.openxmlformats.org/officeDocument/2006/relationships/header" Target="header10.xml"/><Relationship Id="rId15" Type="http://schemas.openxmlformats.org/officeDocument/2006/relationships/footer" Target="footer3.xml"/><Relationship Id="rId36" Type="http://schemas.openxmlformats.org/officeDocument/2006/relationships/hyperlink" Target="http://club.topsage.com/thread-402804-1-1.html" TargetMode="External"/><Relationship Id="rId57" Type="http://schemas.openxmlformats.org/officeDocument/2006/relationships/hyperlink" Target="http://club.topsage.com/thread-402828-1-1.html" TargetMode="External"/><Relationship Id="rId106" Type="http://schemas.openxmlformats.org/officeDocument/2006/relationships/hyperlink" Target="http://club.topsage.com/thread-402858-1-1.html" TargetMode="External"/><Relationship Id="rId127" Type="http://schemas.openxmlformats.org/officeDocument/2006/relationships/hyperlink" Target="http://club.topsage.com/thread-402784-1-1.html" TargetMode="External"/><Relationship Id="rId10" Type="http://schemas.openxmlformats.org/officeDocument/2006/relationships/header" Target="header1.xml"/><Relationship Id="rId31" Type="http://schemas.openxmlformats.org/officeDocument/2006/relationships/hyperlink" Target="http://club.topsage.com/thread-402799-1-1.html" TargetMode="External"/><Relationship Id="rId52" Type="http://schemas.openxmlformats.org/officeDocument/2006/relationships/hyperlink" Target="http://club.topsage.com/thread-402820-1-1.html" TargetMode="External"/><Relationship Id="rId73" Type="http://schemas.openxmlformats.org/officeDocument/2006/relationships/hyperlink" Target="http://club.topsage.com/thread-402846-1-1.html" TargetMode="External"/><Relationship Id="rId78" Type="http://schemas.openxmlformats.org/officeDocument/2006/relationships/hyperlink" Target="http://club.topsage.com/thread-402851-1-1.html" TargetMode="External"/><Relationship Id="rId94" Type="http://schemas.openxmlformats.org/officeDocument/2006/relationships/hyperlink" Target="http://club.topsage.com/thread-402866-1-1.html" TargetMode="External"/><Relationship Id="rId99" Type="http://schemas.openxmlformats.org/officeDocument/2006/relationships/hyperlink" Target="http://club.topsage.com/thread-402852-1-1.html" TargetMode="External"/><Relationship Id="rId101" Type="http://schemas.openxmlformats.org/officeDocument/2006/relationships/hyperlink" Target="http://club.topsage.com/thread-402854-1-1.html" TargetMode="External"/><Relationship Id="rId122" Type="http://schemas.openxmlformats.org/officeDocument/2006/relationships/footer" Target="footer4.xml"/><Relationship Id="rId143" Type="http://schemas.openxmlformats.org/officeDocument/2006/relationships/hyperlink" Target="http://club.topsage.com/thread-402800-1-1.html" TargetMode="External"/><Relationship Id="rId148" Type="http://schemas.openxmlformats.org/officeDocument/2006/relationships/hyperlink" Target="http://club.topsage.com/thread-402805-1-1.html" TargetMode="External"/><Relationship Id="rId164" Type="http://schemas.openxmlformats.org/officeDocument/2006/relationships/hyperlink" Target="http://club.topsage.com/thread-402821-1-1.html" TargetMode="External"/><Relationship Id="rId169" Type="http://schemas.openxmlformats.org/officeDocument/2006/relationships/hyperlink" Target="http://club.topsage.com/thread-402826-1-1.html" TargetMode="External"/><Relationship Id="rId185" Type="http://schemas.openxmlformats.org/officeDocument/2006/relationships/hyperlink" Target="http://club.topsage.com/thread-402842-1-1.html" TargetMode="Externa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http://club.topsage.com/thread-402837-1-1.html" TargetMode="External"/><Relationship Id="rId210" Type="http://schemas.openxmlformats.org/officeDocument/2006/relationships/hyperlink" Target="http://club.topsage.com/thread-402866-1-1.html" TargetMode="External"/><Relationship Id="rId215" Type="http://schemas.openxmlformats.org/officeDocument/2006/relationships/hyperlink" Target="http://club.topsage.com/thread-402871-1-1.html" TargetMode="External"/><Relationship Id="rId236" Type="http://schemas.openxmlformats.org/officeDocument/2006/relationships/hyperlink" Target="http://club.topsage.com/thread-402807-1-1.html" TargetMode="External"/><Relationship Id="rId26" Type="http://schemas.openxmlformats.org/officeDocument/2006/relationships/hyperlink" Target="http://club.topsage.com/thread-402794-1-1.html" TargetMode="External"/><Relationship Id="rId231" Type="http://schemas.openxmlformats.org/officeDocument/2006/relationships/hyperlink" Target="http://club.topsage.com/thread-402802-1-1.html" TargetMode="External"/><Relationship Id="rId47" Type="http://schemas.openxmlformats.org/officeDocument/2006/relationships/hyperlink" Target="http://club.topsage.com/thread-402815-1-1.html" TargetMode="External"/><Relationship Id="rId68" Type="http://schemas.openxmlformats.org/officeDocument/2006/relationships/hyperlink" Target="http://club.topsage.com/thread-402840-1-1.html" TargetMode="External"/><Relationship Id="rId89" Type="http://schemas.openxmlformats.org/officeDocument/2006/relationships/hyperlink" Target="http://club.topsage.com/thread-402861-1-1.html" TargetMode="External"/><Relationship Id="rId112" Type="http://schemas.openxmlformats.org/officeDocument/2006/relationships/hyperlink" Target="http://club.topsage.com/thread-402864-1-1.html" TargetMode="External"/><Relationship Id="rId133" Type="http://schemas.openxmlformats.org/officeDocument/2006/relationships/hyperlink" Target="http://club.topsage.com/thread-402790-1-1.html" TargetMode="External"/><Relationship Id="rId154" Type="http://schemas.openxmlformats.org/officeDocument/2006/relationships/hyperlink" Target="http://club.topsage.com/thread-402811-1-1.html" TargetMode="External"/><Relationship Id="rId175" Type="http://schemas.openxmlformats.org/officeDocument/2006/relationships/hyperlink" Target="http://club.topsage.com/thread-402832-1-1.html" TargetMode="External"/><Relationship Id="rId196" Type="http://schemas.openxmlformats.org/officeDocument/2006/relationships/hyperlink" Target="http://club.topsage.com/thread-402853-1-1.html" TargetMode="External"/><Relationship Id="rId200" Type="http://schemas.openxmlformats.org/officeDocument/2006/relationships/hyperlink" Target="http://club.topsage.com/thread-402881-1-1.html" TargetMode="External"/><Relationship Id="rId16" Type="http://schemas.openxmlformats.org/officeDocument/2006/relationships/hyperlink" Target="http://club.topsage.com/thread-402783-1-1.html" TargetMode="External"/><Relationship Id="rId221" Type="http://schemas.openxmlformats.org/officeDocument/2006/relationships/hyperlink" Target="http://club.topsage.com/thread-402792-1-1.html" TargetMode="External"/><Relationship Id="rId242" Type="http://schemas.openxmlformats.org/officeDocument/2006/relationships/hyperlink" Target="http://club.topsage.com/thread-402813-1-1.html" TargetMode="External"/><Relationship Id="rId37" Type="http://schemas.openxmlformats.org/officeDocument/2006/relationships/hyperlink" Target="http://club.topsage.com/thread-402805-1-1.html" TargetMode="External"/><Relationship Id="rId58" Type="http://schemas.openxmlformats.org/officeDocument/2006/relationships/hyperlink" Target="http://club.topsage.com/thread-402830-1-1.html" TargetMode="External"/><Relationship Id="rId79" Type="http://schemas.openxmlformats.org/officeDocument/2006/relationships/hyperlink" Target="http://club.topsage.com/thread-402852-1-1.html" TargetMode="External"/><Relationship Id="rId102" Type="http://schemas.openxmlformats.org/officeDocument/2006/relationships/hyperlink" Target="http://club.topsage.com/thread-402855-1-1.html" TargetMode="External"/><Relationship Id="rId123" Type="http://schemas.openxmlformats.org/officeDocument/2006/relationships/footer" Target="footer5.xml"/><Relationship Id="rId144" Type="http://schemas.openxmlformats.org/officeDocument/2006/relationships/hyperlink" Target="http://club.topsage.com/thread-402801-1-1.html" TargetMode="External"/><Relationship Id="rId90" Type="http://schemas.openxmlformats.org/officeDocument/2006/relationships/hyperlink" Target="http://club.topsage.com/thread-402862-1-1.html" TargetMode="External"/><Relationship Id="rId165" Type="http://schemas.openxmlformats.org/officeDocument/2006/relationships/hyperlink" Target="http://club.topsage.com/thread-402822-1-1.html" TargetMode="External"/><Relationship Id="rId186" Type="http://schemas.openxmlformats.org/officeDocument/2006/relationships/hyperlink" Target="http://club.topsage.com/thread-402844-1-1.html" TargetMode="External"/><Relationship Id="rId211" Type="http://schemas.openxmlformats.org/officeDocument/2006/relationships/hyperlink" Target="http://club.topsage.com/thread-402867-1-1.html" TargetMode="External"/><Relationship Id="rId232" Type="http://schemas.openxmlformats.org/officeDocument/2006/relationships/hyperlink" Target="http://club.topsage.com/thread-402803-1-1.html" TargetMode="External"/><Relationship Id="rId27" Type="http://schemas.openxmlformats.org/officeDocument/2006/relationships/hyperlink" Target="http://club.topsage.com/thread-402795-1-1.html" TargetMode="External"/><Relationship Id="rId48" Type="http://schemas.openxmlformats.org/officeDocument/2006/relationships/hyperlink" Target="http://club.topsage.com/thread-402816-1-1.html" TargetMode="External"/><Relationship Id="rId69" Type="http://schemas.openxmlformats.org/officeDocument/2006/relationships/hyperlink" Target="http://club.topsage.com/thread-402841-1-1.html" TargetMode="External"/><Relationship Id="rId113" Type="http://schemas.openxmlformats.org/officeDocument/2006/relationships/hyperlink" Target="http://club.topsage.com/thread-402865-1-1.html" TargetMode="External"/><Relationship Id="rId134" Type="http://schemas.openxmlformats.org/officeDocument/2006/relationships/hyperlink" Target="http://club.topsage.com/thread-402791-1-1.html" TargetMode="External"/><Relationship Id="rId80" Type="http://schemas.openxmlformats.org/officeDocument/2006/relationships/hyperlink" Target="http://club.topsage.com/thread-402853-1-1.html" TargetMode="External"/><Relationship Id="rId155" Type="http://schemas.openxmlformats.org/officeDocument/2006/relationships/hyperlink" Target="http://club.topsage.com/thread-402812-1-1.html" TargetMode="External"/><Relationship Id="rId176" Type="http://schemas.openxmlformats.org/officeDocument/2006/relationships/hyperlink" Target="http://club.topsage.com/thread-402833-1-1.html" TargetMode="External"/><Relationship Id="rId197" Type="http://schemas.openxmlformats.org/officeDocument/2006/relationships/hyperlink" Target="http://club.topsage.com/thread-402854-1-1.html" TargetMode="External"/><Relationship Id="rId201" Type="http://schemas.openxmlformats.org/officeDocument/2006/relationships/hyperlink" Target="http://club.topsage.com/thread-402857-1-1.html" TargetMode="External"/><Relationship Id="rId222" Type="http://schemas.openxmlformats.org/officeDocument/2006/relationships/hyperlink" Target="http://club.topsage.com/thread-402793-1-1.html" TargetMode="External"/><Relationship Id="rId243" Type="http://schemas.openxmlformats.org/officeDocument/2006/relationships/hyperlink" Target="http://club.topsage.com/thread-402814-1-1.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10.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49"/>
    <customShpInfo spid="_x0000_s2050"/>
    <customShpInfo spid="_x0000_s2054"/>
    <customShpInfo spid="_x0000_s2055"/>
    <customShpInfo spid="_x0000_s2052"/>
    <customShpInfo spid="_x0000_s2053"/>
    <customShpInfo spid="_x0000_s2058"/>
    <customShpInfo spid="_x0000_s2059"/>
    <customShpInfo spid="_x0000_s2056"/>
    <customShpInfo spid="_x0000_s2057"/>
    <customShpInfo spid="_x0000_s206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B5DBC5-5A36-4E9A-9C0B-A0A1F806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9137</Words>
  <Characters>52084</Characters>
  <Application>Microsoft Office Word</Application>
  <DocSecurity>0</DocSecurity>
  <Lines>434</Lines>
  <Paragraphs>122</Paragraphs>
  <ScaleCrop>false</ScaleCrop>
  <Company/>
  <LinksUpToDate>false</LinksUpToDate>
  <CharactersWithSpaces>61099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2018-07-28T15:42:00Z</dcterms:created>
  <dcterms:modified xsi:type="dcterms:W3CDTF">2018-07-28T15:42:00Z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