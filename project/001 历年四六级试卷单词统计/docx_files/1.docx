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D75" w:rsidRDefault="00D9693A">
      <w:pPr>
        <w:rPr>
          <w:b/>
          <w:color w:val="333333"/>
          <w:szCs w:val="21"/>
        </w:rPr>
      </w:pPr>
      <w:r>
        <w:rPr>
          <w:rFonts w:hint="eastAsia"/>
          <w:b/>
          <w:color w:val="333333"/>
          <w:szCs w:val="21"/>
        </w:rPr>
        <w:t xml:space="preserve">Part </w:t>
      </w:r>
      <w:r>
        <w:rPr>
          <w:rFonts w:hint="eastAsia"/>
          <w:b/>
          <w:color w:val="333333"/>
          <w:szCs w:val="21"/>
        </w:rPr>
        <w:t>Ⅰ</w:t>
      </w:r>
      <w:r>
        <w:rPr>
          <w:rFonts w:hint="eastAsia"/>
          <w:b/>
          <w:color w:val="333333"/>
          <w:szCs w:val="21"/>
        </w:rPr>
        <w:t xml:space="preserve"> </w:t>
      </w:r>
      <w:proofErr w:type="gramStart"/>
      <w:r>
        <w:rPr>
          <w:rFonts w:hint="eastAsia"/>
          <w:b/>
          <w:color w:val="333333"/>
          <w:szCs w:val="21"/>
        </w:rPr>
        <w:t>Writing</w:t>
      </w:r>
      <w:proofErr w:type="gramEnd"/>
      <w:r>
        <w:rPr>
          <w:rFonts w:hint="eastAsia"/>
          <w:b/>
          <w:color w:val="333333"/>
          <w:szCs w:val="21"/>
        </w:rPr>
        <w:t xml:space="preserve"> (30 minutes)</w:t>
      </w:r>
    </w:p>
    <w:p w:rsidR="002E2D75" w:rsidRDefault="00D9693A">
      <w:pPr>
        <w:rPr>
          <w:color w:val="333333"/>
          <w:szCs w:val="21"/>
        </w:rPr>
      </w:pPr>
      <w:r>
        <w:rPr>
          <w:rFonts w:hint="eastAsia"/>
          <w:color w:val="333333"/>
          <w:szCs w:val="21"/>
        </w:rPr>
        <w:t>注意：此部分试题在答题卡</w:t>
      </w:r>
      <w:r>
        <w:rPr>
          <w:rFonts w:hint="eastAsia"/>
          <w:color w:val="333333"/>
          <w:szCs w:val="21"/>
        </w:rPr>
        <w:t>1</w:t>
      </w:r>
      <w:r>
        <w:rPr>
          <w:rFonts w:hint="eastAsia"/>
          <w:color w:val="333333"/>
          <w:szCs w:val="21"/>
        </w:rPr>
        <w:t>上．</w:t>
      </w:r>
    </w:p>
    <w:p w:rsidR="002E2D75" w:rsidRDefault="00D9693A">
      <w:pPr>
        <w:rPr>
          <w:i/>
          <w:color w:val="333333"/>
          <w:szCs w:val="21"/>
        </w:rPr>
      </w:pPr>
      <w:r>
        <w:rPr>
          <w:rFonts w:hint="eastAsia"/>
          <w:color w:val="333333"/>
          <w:szCs w:val="21"/>
        </w:rPr>
        <w:t xml:space="preserve"> </w:t>
      </w:r>
      <w:r>
        <w:rPr>
          <w:rFonts w:hint="eastAsia"/>
          <w:color w:val="333333"/>
          <w:szCs w:val="21"/>
        </w:rPr>
        <w:t xml:space="preserve">　　</w:t>
      </w:r>
      <w:r>
        <w:rPr>
          <w:rFonts w:hint="eastAsia"/>
          <w:i/>
          <w:color w:val="333333"/>
          <w:szCs w:val="21"/>
        </w:rPr>
        <w:t xml:space="preserve">For this part, you are allowed 30 minutes to write a short essay entitled Nothing Succeeds </w:t>
      </w:r>
      <w:proofErr w:type="gramStart"/>
      <w:r>
        <w:rPr>
          <w:rFonts w:hint="eastAsia"/>
          <w:i/>
          <w:color w:val="333333"/>
          <w:szCs w:val="21"/>
        </w:rPr>
        <w:t>Without</w:t>
      </w:r>
      <w:proofErr w:type="gramEnd"/>
      <w:r>
        <w:rPr>
          <w:rFonts w:hint="eastAsia"/>
          <w:i/>
          <w:color w:val="333333"/>
          <w:szCs w:val="21"/>
        </w:rPr>
        <w:t xml:space="preserve"> a Strong Will by commenting on the humorous saying, "Quitting smoking is the easiest thing in the world. I've done it hundreds of times." You should write</w:t>
      </w:r>
      <w:r>
        <w:rPr>
          <w:i/>
          <w:color w:val="333333"/>
          <w:szCs w:val="21"/>
        </w:rPr>
        <w:t xml:space="preserve"> at least 120 words but no more than 180 words.</w:t>
      </w:r>
    </w:p>
    <w:p w:rsidR="002E2D75" w:rsidRDefault="002E2D75">
      <w:pPr>
        <w:rPr>
          <w:color w:val="333333"/>
          <w:szCs w:val="21"/>
        </w:rPr>
      </w:pPr>
    </w:p>
    <w:p w:rsidR="002E2D75" w:rsidRDefault="00D9693A">
      <w:pPr>
        <w:rPr>
          <w:b/>
          <w:color w:val="333333"/>
          <w:szCs w:val="21"/>
        </w:rPr>
      </w:pPr>
      <w:r>
        <w:rPr>
          <w:b/>
          <w:color w:val="333333"/>
          <w:szCs w:val="21"/>
        </w:rPr>
        <w:t xml:space="preserve">Part II Reading Comprehension (Skimming and Scanning) </w:t>
      </w:r>
    </w:p>
    <w:p w:rsidR="002E2D75" w:rsidRDefault="00D9693A">
      <w:pPr>
        <w:jc w:val="center"/>
        <w:rPr>
          <w:b/>
          <w:color w:val="333333"/>
          <w:szCs w:val="21"/>
        </w:rPr>
      </w:pPr>
      <w:r>
        <w:rPr>
          <w:b/>
          <w:color w:val="333333"/>
          <w:szCs w:val="21"/>
        </w:rPr>
        <w:t>Why Integrity Matters</w:t>
      </w:r>
    </w:p>
    <w:p w:rsidR="002E2D75" w:rsidRDefault="00D9693A">
      <w:pPr>
        <w:rPr>
          <w:b/>
          <w:color w:val="333333"/>
          <w:szCs w:val="21"/>
        </w:rPr>
      </w:pPr>
      <w:r>
        <w:rPr>
          <w:b/>
          <w:color w:val="333333"/>
          <w:szCs w:val="21"/>
        </w:rPr>
        <w:t>What is Integrity?</w:t>
      </w:r>
    </w:p>
    <w:p w:rsidR="002E2D75" w:rsidRDefault="00D9693A">
      <w:pPr>
        <w:rPr>
          <w:color w:val="333333"/>
          <w:szCs w:val="21"/>
        </w:rPr>
      </w:pPr>
      <w:r>
        <w:rPr>
          <w:rFonts w:hAnsi="Arial"/>
          <w:color w:val="333333"/>
          <w:szCs w:val="21"/>
        </w:rPr>
        <w:t xml:space="preserve">　　</w:t>
      </w:r>
      <w:r>
        <w:rPr>
          <w:color w:val="333333"/>
          <w:szCs w:val="21"/>
        </w:rPr>
        <w:t>The key to integrity is consistency--not only setting high personal standards for oneself (honesty, responsibility, respect for others, fairness) but also living up to those standards each day. One who has integrity is bound by and follows moral and ethical standards even when making life's hard choices, choices which may be clouded by stress, pressure to succeed, or temptation.</w:t>
      </w:r>
    </w:p>
    <w:p w:rsidR="002E2D75" w:rsidRDefault="00D9693A">
      <w:pPr>
        <w:rPr>
          <w:color w:val="333333"/>
          <w:szCs w:val="21"/>
        </w:rPr>
      </w:pPr>
      <w:r>
        <w:rPr>
          <w:rFonts w:hAnsi="Arial"/>
          <w:color w:val="333333"/>
          <w:szCs w:val="21"/>
        </w:rPr>
        <w:t xml:space="preserve">　　</w:t>
      </w:r>
      <w:r>
        <w:rPr>
          <w:color w:val="333333"/>
          <w:szCs w:val="21"/>
        </w:rPr>
        <w:t xml:space="preserve">What happens if we </w:t>
      </w:r>
      <w:proofErr w:type="gramStart"/>
      <w:r>
        <w:rPr>
          <w:color w:val="333333"/>
          <w:szCs w:val="21"/>
        </w:rPr>
        <w:t>lie</w:t>
      </w:r>
      <w:proofErr w:type="gramEnd"/>
      <w:r>
        <w:rPr>
          <w:color w:val="333333"/>
          <w:szCs w:val="21"/>
        </w:rPr>
        <w:t>, cheat, steal, or violate other ethical standards? We feel disappointed in ourselves and ashamed. But a lapse of integrity also affects our relationships with others. Trust is essential in any important relationship, whether personal or professional. Who can trust someone who is dishonest or unfair? Thus, integrity must be one of our most important goals.</w:t>
      </w:r>
    </w:p>
    <w:p w:rsidR="002E2D75" w:rsidRDefault="00D9693A">
      <w:pPr>
        <w:rPr>
          <w:b/>
          <w:color w:val="333333"/>
          <w:szCs w:val="21"/>
        </w:rPr>
      </w:pPr>
      <w:r>
        <w:rPr>
          <w:b/>
          <w:color w:val="333333"/>
          <w:szCs w:val="21"/>
        </w:rPr>
        <w:t>Risky Business</w:t>
      </w:r>
    </w:p>
    <w:p w:rsidR="002E2D75" w:rsidRDefault="00D9693A">
      <w:pPr>
        <w:rPr>
          <w:color w:val="333333"/>
          <w:szCs w:val="21"/>
        </w:rPr>
      </w:pPr>
      <w:r>
        <w:rPr>
          <w:rFonts w:hAnsi="Arial"/>
          <w:color w:val="333333"/>
          <w:szCs w:val="21"/>
        </w:rPr>
        <w:t xml:space="preserve">　　</w:t>
      </w:r>
      <w:r>
        <w:rPr>
          <w:color w:val="333333"/>
          <w:szCs w:val="21"/>
        </w:rPr>
        <w:t>We are each responsible for our own decisions, even if the decision-making process has been undermined by stress or peer pressure. The real test of character is whether we can learn from our mistake, by understanding why we acted as we did, and then exploring ways to avoid similar problems in the future.</w:t>
      </w:r>
    </w:p>
    <w:p w:rsidR="002E2D75" w:rsidRDefault="00D9693A">
      <w:pPr>
        <w:rPr>
          <w:color w:val="333333"/>
          <w:szCs w:val="21"/>
        </w:rPr>
      </w:pPr>
      <w:r>
        <w:rPr>
          <w:rFonts w:hAnsi="Arial"/>
          <w:color w:val="333333"/>
          <w:szCs w:val="21"/>
        </w:rPr>
        <w:t xml:space="preserve">　　</w:t>
      </w:r>
      <w:r>
        <w:rPr>
          <w:color w:val="333333"/>
          <w:szCs w:val="21"/>
        </w:rPr>
        <w:t>Making ethical decisions is a critical part of avoiding future problems. We must learn to recognize risks, because if we can't see the risks we're taking, we can't make responsible choices. To identify risks, we need to know the rules and be aware of the facts. For example, one who doesn't know the rules about plagiarism may accidentally use words or ideas without giving proper credit, or one who fails to keep careful research notes may unintentionally fail to quote and cite sources as required.</w:t>
      </w:r>
      <w:r>
        <w:rPr>
          <w:rFonts w:hint="eastAsia"/>
          <w:color w:val="333333"/>
          <w:szCs w:val="21"/>
        </w:rPr>
        <w:t xml:space="preserve"> </w:t>
      </w:r>
      <w:r>
        <w:rPr>
          <w:color w:val="333333"/>
          <w:szCs w:val="21"/>
        </w:rPr>
        <w:t>But the fact that such a violation is "unintentional" does not excuse the misconduct. Ignorance is not a defense.</w:t>
      </w:r>
    </w:p>
    <w:p w:rsidR="002E2D75" w:rsidRDefault="00D9693A">
      <w:pPr>
        <w:rPr>
          <w:b/>
          <w:color w:val="333333"/>
          <w:szCs w:val="21"/>
        </w:rPr>
      </w:pPr>
      <w:r>
        <w:rPr>
          <w:b/>
          <w:color w:val="333333"/>
          <w:szCs w:val="21"/>
        </w:rPr>
        <w:t>"But Everybody Does It"</w:t>
      </w:r>
    </w:p>
    <w:p w:rsidR="002E2D75" w:rsidRDefault="00D9693A">
      <w:pPr>
        <w:rPr>
          <w:color w:val="333333"/>
          <w:szCs w:val="21"/>
        </w:rPr>
      </w:pPr>
      <w:r>
        <w:rPr>
          <w:rFonts w:hAnsi="Arial"/>
          <w:color w:val="333333"/>
          <w:szCs w:val="21"/>
        </w:rPr>
        <w:t xml:space="preserve">　　</w:t>
      </w:r>
      <w:r>
        <w:rPr>
          <w:color w:val="333333"/>
          <w:szCs w:val="21"/>
        </w:rPr>
        <w:t xml:space="preserve">Most people who get in trouble do know the rules and facts, but manage to fool themselves about the risks they're taking by using excuses: "Everyone else does it," "I'm </w:t>
      </w:r>
      <w:r>
        <w:rPr>
          <w:color w:val="333333"/>
          <w:szCs w:val="21"/>
        </w:rPr>
        <w:lastRenderedPageBreak/>
        <w:t xml:space="preserve">not hurting </w:t>
      </w:r>
      <w:proofErr w:type="gramStart"/>
      <w:r>
        <w:rPr>
          <w:color w:val="333333"/>
          <w:szCs w:val="21"/>
        </w:rPr>
        <w:t>anyone,”</w:t>
      </w:r>
      <w:r>
        <w:rPr>
          <w:rFonts w:hint="eastAsia"/>
          <w:color w:val="333333"/>
          <w:szCs w:val="21"/>
        </w:rPr>
        <w:t xml:space="preserve"> </w:t>
      </w:r>
      <w:r>
        <w:rPr>
          <w:color w:val="333333"/>
          <w:szCs w:val="21"/>
        </w:rPr>
        <w:t>or "I</w:t>
      </w:r>
      <w:proofErr w:type="gramEnd"/>
      <w:r>
        <w:rPr>
          <w:color w:val="333333"/>
          <w:szCs w:val="21"/>
        </w:rPr>
        <w:t xml:space="preserve"> really need this grade." Excuses can get very elaborate: "I know I'm looking at another's exam, even though I'm supposed to keep my eyes on my own paper, but that's not cheating because I'm just checking my answers, not copying." We must be honest about our actions, and avoid excuses. If we fool ourselves into believing we're not doing anything wrong, we can't see the real choice we're making--and that leads to bad decisions.</w:t>
      </w:r>
    </w:p>
    <w:p w:rsidR="002E2D75" w:rsidRDefault="00D9693A">
      <w:pPr>
        <w:rPr>
          <w:color w:val="333333"/>
          <w:szCs w:val="21"/>
        </w:rPr>
      </w:pPr>
      <w:r>
        <w:rPr>
          <w:rFonts w:hAnsi="Arial"/>
          <w:color w:val="333333"/>
          <w:szCs w:val="21"/>
        </w:rPr>
        <w:t xml:space="preserve">　　</w:t>
      </w:r>
      <w:r>
        <w:rPr>
          <w:color w:val="333333"/>
          <w:szCs w:val="21"/>
        </w:rPr>
        <w:t>To avoid fooling yourself, watch out for excuses and try this test: Ask how you would feel if your actions were public and anyone could be watching over your shoulder. Would you feel proud or ashamed of your actions? If you'd rather hide your actions, that's a good indication that you're taking a risk and rationalizing it to yourself.</w:t>
      </w:r>
    </w:p>
    <w:p w:rsidR="002E2D75" w:rsidRDefault="00D9693A">
      <w:pPr>
        <w:rPr>
          <w:b/>
          <w:color w:val="333333"/>
          <w:szCs w:val="21"/>
        </w:rPr>
      </w:pPr>
      <w:r>
        <w:rPr>
          <w:b/>
          <w:color w:val="333333"/>
          <w:szCs w:val="21"/>
        </w:rPr>
        <w:t>Evaluating Risks</w:t>
      </w:r>
    </w:p>
    <w:p w:rsidR="002E2D75" w:rsidRDefault="00D9693A">
      <w:pPr>
        <w:rPr>
          <w:color w:val="333333"/>
          <w:szCs w:val="21"/>
        </w:rPr>
      </w:pPr>
      <w:r>
        <w:rPr>
          <w:rFonts w:hAnsi="Arial"/>
          <w:color w:val="333333"/>
          <w:szCs w:val="21"/>
        </w:rPr>
        <w:t xml:space="preserve">　　</w:t>
      </w:r>
      <w:r>
        <w:rPr>
          <w:color w:val="333333"/>
          <w:szCs w:val="21"/>
        </w:rPr>
        <w:t xml:space="preserve">To decide whether a risk is worth taking, you must examine the consequences, in the future as well as right now, negative as well as positive, and to others as well as to yourself. Those who take risks they later regret usually focus on immediate benefits ("what's in it for me"), and simply haven't considered what might go wrong. The consequences of getting caught are serious, and may include a "0" on a test or assignment; an "F" in the class; </w:t>
      </w:r>
      <w:r>
        <w:rPr>
          <w:rFonts w:hint="eastAsia"/>
          <w:color w:val="333333"/>
          <w:szCs w:val="21"/>
        </w:rPr>
        <w:t>s</w:t>
      </w:r>
      <w:r>
        <w:rPr>
          <w:color w:val="333333"/>
          <w:szCs w:val="21"/>
        </w:rPr>
        <w:t xml:space="preserve">uspension or </w:t>
      </w:r>
      <w:r>
        <w:rPr>
          <w:rFonts w:hint="eastAsia"/>
          <w:color w:val="333333"/>
          <w:szCs w:val="21"/>
        </w:rPr>
        <w:t>d</w:t>
      </w:r>
      <w:r>
        <w:rPr>
          <w:color w:val="333333"/>
          <w:szCs w:val="21"/>
        </w:rPr>
        <w:t>ismissal from school; transcript notation; and a tarnished reputation. In fact, when you break a rule or law, you lose control over your life, and give others the power to impose punishment: you have no control over what that punishment might be. This is an extremely precarious and vulnerable position. There may be some matters of life and death, or highest principle, which might justify such a risk, but there aren't many things that fall in this category.</w:t>
      </w:r>
    </w:p>
    <w:p w:rsidR="002E2D75" w:rsidRDefault="00D9693A">
      <w:pPr>
        <w:rPr>
          <w:b/>
          <w:color w:val="333333"/>
          <w:szCs w:val="21"/>
        </w:rPr>
      </w:pPr>
      <w:r>
        <w:rPr>
          <w:b/>
          <w:color w:val="333333"/>
          <w:szCs w:val="21"/>
        </w:rPr>
        <w:t>Getting Away With It--Or Not</w:t>
      </w:r>
    </w:p>
    <w:p w:rsidR="002E2D75" w:rsidRDefault="00D9693A">
      <w:pPr>
        <w:rPr>
          <w:color w:val="333333"/>
          <w:szCs w:val="21"/>
        </w:rPr>
      </w:pPr>
      <w:r>
        <w:rPr>
          <w:rFonts w:hAnsi="Arial"/>
          <w:color w:val="333333"/>
          <w:szCs w:val="21"/>
        </w:rPr>
        <w:t xml:space="preserve">　　</w:t>
      </w:r>
      <w:r>
        <w:rPr>
          <w:color w:val="333333"/>
          <w:szCs w:val="21"/>
        </w:rPr>
        <w:t xml:space="preserve">Those who don't get caught pay an even higher price. A cheater doesn't learn from the test, depriving </w:t>
      </w:r>
      <w:proofErr w:type="gramStart"/>
      <w:r>
        <w:rPr>
          <w:color w:val="333333"/>
          <w:szCs w:val="21"/>
        </w:rPr>
        <w:t>him/herself</w:t>
      </w:r>
      <w:proofErr w:type="gramEnd"/>
      <w:r>
        <w:rPr>
          <w:color w:val="333333"/>
          <w:szCs w:val="21"/>
        </w:rPr>
        <w:t xml:space="preserve"> of an education. Cheating undermines confidence and independence: the cheater is a fraud, and knows that without dishonesty, he/she would have failed. Cheating destroys self-esteem and integrity, leaving the cheater ashamed, guilty, and afraid of getting caught. Worst of all, a cheater who doesn't get caught the first time usually cheats again, not only because he/she is farther behind, but also because it seems "easier." This slippery slope of eroding ethics and bigger risks leads only to disaster. Eventually, the cheater gets caught, and the later he/she gets caught, the worse the consequences. Students have been dismissed from school because they didn't get this simple message: Honesty is the ONLY policy that works.</w:t>
      </w:r>
    </w:p>
    <w:p w:rsidR="002E2D75" w:rsidRDefault="00D9693A">
      <w:pPr>
        <w:rPr>
          <w:b/>
          <w:color w:val="333333"/>
          <w:szCs w:val="21"/>
        </w:rPr>
      </w:pPr>
      <w:r>
        <w:rPr>
          <w:b/>
          <w:color w:val="333333"/>
          <w:szCs w:val="21"/>
        </w:rPr>
        <w:t>Cheating Hurts Others, Too</w:t>
      </w:r>
    </w:p>
    <w:p w:rsidR="002E2D75" w:rsidRDefault="00D9693A">
      <w:pPr>
        <w:rPr>
          <w:color w:val="333333"/>
          <w:szCs w:val="21"/>
        </w:rPr>
      </w:pPr>
      <w:r>
        <w:rPr>
          <w:rFonts w:hAnsi="Arial"/>
          <w:color w:val="333333"/>
          <w:szCs w:val="21"/>
        </w:rPr>
        <w:t xml:space="preserve">　　</w:t>
      </w:r>
      <w:r>
        <w:rPr>
          <w:color w:val="333333"/>
          <w:szCs w:val="21"/>
        </w:rPr>
        <w:t xml:space="preserve">Cheaters often feel invisible, as if their actions "don't count" and don't really hurt anyone. But individual choices have a profound cumulative effect. Cheating can spread like a disease, and a cheater can encourage others just by being seen from across the room. Recent statistics suggest 30% or more of college students cheat. If a class is graded on a curve, cheating hurts others' grades. Even if there is no curve, cheating "poisons" the classroom, and others may feel pressured to join in. ("If I don't cheat, I </w:t>
      </w:r>
      <w:r>
        <w:rPr>
          <w:color w:val="333333"/>
          <w:szCs w:val="21"/>
        </w:rPr>
        <w:lastRenderedPageBreak/>
        <w:t>can't compete with those who do.") Cheating also has a destructive impact on teachers. The real reward of good teaching is seeing students learn, but a cheater says, "I'm not interested in what you're trying to teach; all I care about is stealing a grade, regardless of the effect on others." The end result is a blatant and destructive attack on the quality of your education. Finally, cheating can hurt the reputation of the University, and harm those who worked hard for their degree.</w:t>
      </w:r>
    </w:p>
    <w:p w:rsidR="002E2D75" w:rsidRDefault="00D9693A">
      <w:pPr>
        <w:rPr>
          <w:b/>
          <w:color w:val="333333"/>
          <w:szCs w:val="21"/>
        </w:rPr>
      </w:pPr>
      <w:r>
        <w:rPr>
          <w:b/>
          <w:color w:val="333333"/>
          <w:szCs w:val="21"/>
        </w:rPr>
        <w:t>Why Integrity Matters</w:t>
      </w:r>
    </w:p>
    <w:p w:rsidR="002E2D75" w:rsidRDefault="00D9693A">
      <w:pPr>
        <w:rPr>
          <w:color w:val="333333"/>
          <w:szCs w:val="21"/>
        </w:rPr>
      </w:pPr>
      <w:r>
        <w:rPr>
          <w:rFonts w:hAnsi="Arial"/>
          <w:color w:val="333333"/>
          <w:szCs w:val="21"/>
        </w:rPr>
        <w:t xml:space="preserve">　　</w:t>
      </w:r>
      <w:r>
        <w:rPr>
          <w:color w:val="333333"/>
          <w:szCs w:val="21"/>
        </w:rPr>
        <w:t>If cheating becomes the norm, then we are in big trouble. We must rely on the honesty and good faith of others every day. If not, we couldn't put money in the bank, buy food, clothing, or medicine from others, drive across a bridge, get on a plane, go to the dentist--the list is endless. There are many examples of the vast harm that is caused when individuals forget or ignore the effect their dishonesty can have. The savings and loan scandal, the stock market and junk bond swindles, and, of course, Watergate, have undermined the faith of many Americans in the integrity of political and economic leaders and society as a whole. Such incidents take a tremendous toll on our nation's economy and our individual well-being. For example, but for the savings and loan debacle, there might be funds available to reduce the national debt and pay for education.</w:t>
      </w:r>
    </w:p>
    <w:p w:rsidR="002E2D75" w:rsidRDefault="00D9693A">
      <w:pPr>
        <w:rPr>
          <w:color w:val="333333"/>
          <w:szCs w:val="21"/>
        </w:rPr>
      </w:pPr>
      <w:r>
        <w:rPr>
          <w:rFonts w:hAnsi="Arial"/>
          <w:color w:val="333333"/>
          <w:szCs w:val="21"/>
        </w:rPr>
        <w:t xml:space="preserve">　　</w:t>
      </w:r>
      <w:r>
        <w:rPr>
          <w:color w:val="333333"/>
          <w:szCs w:val="21"/>
        </w:rPr>
        <w:t>In sum, we all have a common stake in our school, our community, and our society. Our actions do matter. It is essential that we act with integrity in order to build the kind of world in which we want to live.</w:t>
      </w:r>
    </w:p>
    <w:p w:rsidR="002E2D75" w:rsidRDefault="00D9693A">
      <w:pPr>
        <w:rPr>
          <w:color w:val="333333"/>
          <w:szCs w:val="21"/>
        </w:rPr>
      </w:pPr>
      <w:r>
        <w:rPr>
          <w:color w:val="333333"/>
          <w:szCs w:val="21"/>
        </w:rPr>
        <w:t>1. A person of</w:t>
      </w:r>
      <w:r>
        <w:rPr>
          <w:rFonts w:hint="eastAsia"/>
          <w:color w:val="333333"/>
          <w:szCs w:val="21"/>
        </w:rPr>
        <w:t xml:space="preserve"> </w:t>
      </w:r>
      <w:r>
        <w:rPr>
          <w:color w:val="333333"/>
          <w:szCs w:val="21"/>
        </w:rPr>
        <w:t>integrity not only sets high moral and ethical standards but also _______</w:t>
      </w:r>
      <w:r>
        <w:rPr>
          <w:rFonts w:hAnsi="Arial"/>
          <w:color w:val="333333"/>
          <w:szCs w:val="21"/>
        </w:rPr>
        <w:t>。</w:t>
      </w:r>
    </w:p>
    <w:p w:rsidR="002E2D75" w:rsidRDefault="00D9693A">
      <w:pPr>
        <w:rPr>
          <w:color w:val="333333"/>
          <w:szCs w:val="21"/>
        </w:rPr>
      </w:pPr>
      <w:r>
        <w:rPr>
          <w:rFonts w:hAnsi="Arial"/>
          <w:color w:val="333333"/>
          <w:szCs w:val="21"/>
        </w:rPr>
        <w:t xml:space="preserve">　</w:t>
      </w:r>
      <w:r>
        <w:rPr>
          <w:color w:val="333333"/>
          <w:szCs w:val="21"/>
        </w:rPr>
        <w:t xml:space="preserve">A) </w:t>
      </w:r>
      <w:proofErr w:type="gramStart"/>
      <w:r>
        <w:rPr>
          <w:color w:val="333333"/>
          <w:szCs w:val="21"/>
        </w:rPr>
        <w:t>sticks</w:t>
      </w:r>
      <w:proofErr w:type="gramEnd"/>
      <w:r>
        <w:rPr>
          <w:color w:val="333333"/>
          <w:szCs w:val="21"/>
        </w:rPr>
        <w:t xml:space="preserve"> to</w:t>
      </w:r>
      <w:r>
        <w:rPr>
          <w:rFonts w:hint="eastAsia"/>
          <w:color w:val="333333"/>
          <w:szCs w:val="21"/>
        </w:rPr>
        <w:t xml:space="preserve"> </w:t>
      </w:r>
      <w:r>
        <w:rPr>
          <w:color w:val="333333"/>
          <w:szCs w:val="21"/>
        </w:rPr>
        <w:t>them in their daily life</w:t>
      </w:r>
      <w:r>
        <w:rPr>
          <w:rFonts w:hAnsi="Arial"/>
          <w:color w:val="333333"/>
          <w:szCs w:val="21"/>
        </w:rPr>
        <w:t xml:space="preserve">　　</w:t>
      </w:r>
      <w:r>
        <w:rPr>
          <w:color w:val="333333"/>
          <w:szCs w:val="21"/>
        </w:rPr>
        <w:t>B) makes them</w:t>
      </w:r>
      <w:r>
        <w:rPr>
          <w:rFonts w:hint="eastAsia"/>
          <w:color w:val="333333"/>
          <w:szCs w:val="21"/>
        </w:rPr>
        <w:t xml:space="preserve"> </w:t>
      </w:r>
      <w:r>
        <w:rPr>
          <w:color w:val="333333"/>
          <w:szCs w:val="21"/>
        </w:rPr>
        <w:t>known to others</w:t>
      </w:r>
    </w:p>
    <w:p w:rsidR="002E2D75" w:rsidRDefault="00D9693A">
      <w:pPr>
        <w:rPr>
          <w:color w:val="333333"/>
          <w:szCs w:val="21"/>
        </w:rPr>
      </w:pPr>
      <w:r>
        <w:rPr>
          <w:rFonts w:hAnsi="Arial"/>
          <w:color w:val="333333"/>
          <w:szCs w:val="21"/>
        </w:rPr>
        <w:t xml:space="preserve">　</w:t>
      </w:r>
      <w:r>
        <w:rPr>
          <w:color w:val="333333"/>
          <w:szCs w:val="21"/>
        </w:rPr>
        <w:t xml:space="preserve">C) </w:t>
      </w:r>
      <w:proofErr w:type="gramStart"/>
      <w:r>
        <w:rPr>
          <w:color w:val="333333"/>
          <w:szCs w:val="21"/>
        </w:rPr>
        <w:t>understands</w:t>
      </w:r>
      <w:proofErr w:type="gramEnd"/>
      <w:r>
        <w:rPr>
          <w:rFonts w:hint="eastAsia"/>
          <w:color w:val="333333"/>
          <w:szCs w:val="21"/>
        </w:rPr>
        <w:t xml:space="preserve"> </w:t>
      </w:r>
      <w:r>
        <w:rPr>
          <w:color w:val="333333"/>
          <w:szCs w:val="21"/>
        </w:rPr>
        <w:t>their true values</w:t>
      </w:r>
      <w:r>
        <w:rPr>
          <w:rFonts w:hint="eastAsia"/>
          <w:color w:val="333333"/>
          <w:szCs w:val="21"/>
        </w:rPr>
        <w:t xml:space="preserve">  </w:t>
      </w:r>
      <w:r>
        <w:rPr>
          <w:rFonts w:hAnsi="Arial"/>
          <w:color w:val="333333"/>
          <w:szCs w:val="21"/>
        </w:rPr>
        <w:t xml:space="preserve">　　</w:t>
      </w:r>
      <w:r>
        <w:rPr>
          <w:color w:val="333333"/>
          <w:szCs w:val="21"/>
        </w:rPr>
        <w:t>D)</w:t>
      </w:r>
      <w:r>
        <w:rPr>
          <w:rFonts w:hint="eastAsia"/>
          <w:color w:val="333333"/>
          <w:szCs w:val="21"/>
        </w:rPr>
        <w:t xml:space="preserve"> </w:t>
      </w:r>
      <w:r>
        <w:rPr>
          <w:color w:val="333333"/>
          <w:szCs w:val="21"/>
        </w:rPr>
        <w:t>sees that</w:t>
      </w:r>
      <w:r>
        <w:rPr>
          <w:rFonts w:hint="eastAsia"/>
          <w:color w:val="333333"/>
          <w:szCs w:val="21"/>
        </w:rPr>
        <w:t xml:space="preserve"> </w:t>
      </w:r>
      <w:r>
        <w:rPr>
          <w:color w:val="333333"/>
          <w:szCs w:val="21"/>
        </w:rPr>
        <w:t>others also follow them</w:t>
      </w:r>
    </w:p>
    <w:p w:rsidR="002E2D75" w:rsidRDefault="00D9693A">
      <w:pPr>
        <w:rPr>
          <w:color w:val="333333"/>
          <w:szCs w:val="21"/>
        </w:rPr>
      </w:pPr>
      <w:r>
        <w:rPr>
          <w:color w:val="333333"/>
          <w:szCs w:val="21"/>
        </w:rPr>
        <w:t>2. What role</w:t>
      </w:r>
      <w:r>
        <w:rPr>
          <w:rFonts w:hint="eastAsia"/>
          <w:color w:val="333333"/>
          <w:szCs w:val="21"/>
        </w:rPr>
        <w:t xml:space="preserve"> </w:t>
      </w:r>
      <w:r>
        <w:rPr>
          <w:color w:val="333333"/>
          <w:szCs w:val="21"/>
        </w:rPr>
        <w:t>does integrity play in personal and professional relationships?</w:t>
      </w:r>
    </w:p>
    <w:p w:rsidR="002E2D75" w:rsidRDefault="00D9693A">
      <w:pPr>
        <w:rPr>
          <w:color w:val="333333"/>
          <w:szCs w:val="21"/>
        </w:rPr>
      </w:pPr>
      <w:r>
        <w:rPr>
          <w:rFonts w:hAnsi="Arial"/>
          <w:color w:val="333333"/>
          <w:szCs w:val="21"/>
        </w:rPr>
        <w:t xml:space="preserve">　</w:t>
      </w:r>
      <w:r>
        <w:rPr>
          <w:color w:val="333333"/>
          <w:szCs w:val="21"/>
        </w:rPr>
        <w:t>A) It helps to</w:t>
      </w:r>
      <w:r>
        <w:rPr>
          <w:rFonts w:hint="eastAsia"/>
          <w:color w:val="333333"/>
          <w:szCs w:val="21"/>
        </w:rPr>
        <w:t xml:space="preserve"> </w:t>
      </w:r>
      <w:r>
        <w:rPr>
          <w:color w:val="333333"/>
          <w:szCs w:val="21"/>
        </w:rPr>
        <w:t>create team spirit</w:t>
      </w:r>
      <w:r>
        <w:rPr>
          <w:rFonts w:hint="eastAsia"/>
          <w:color w:val="333333"/>
          <w:szCs w:val="21"/>
        </w:rPr>
        <w:tab/>
      </w:r>
      <w:r>
        <w:rPr>
          <w:rFonts w:hint="eastAsia"/>
          <w:color w:val="333333"/>
          <w:szCs w:val="21"/>
        </w:rPr>
        <w:tab/>
      </w:r>
      <w:r>
        <w:rPr>
          <w:rFonts w:hAnsi="Arial"/>
          <w:color w:val="333333"/>
          <w:szCs w:val="21"/>
        </w:rPr>
        <w:t xml:space="preserve">　</w:t>
      </w:r>
      <w:r>
        <w:rPr>
          <w:color w:val="333333"/>
          <w:szCs w:val="21"/>
        </w:rPr>
        <w:t>B) It</w:t>
      </w:r>
      <w:r>
        <w:rPr>
          <w:rFonts w:hint="eastAsia"/>
          <w:color w:val="333333"/>
          <w:szCs w:val="21"/>
        </w:rPr>
        <w:t xml:space="preserve"> </w:t>
      </w:r>
      <w:r>
        <w:rPr>
          <w:color w:val="333333"/>
          <w:szCs w:val="21"/>
        </w:rPr>
        <w:t>facilitates communication</w:t>
      </w:r>
    </w:p>
    <w:p w:rsidR="002E2D75" w:rsidRDefault="00D9693A">
      <w:pPr>
        <w:rPr>
          <w:color w:val="333333"/>
          <w:szCs w:val="21"/>
        </w:rPr>
      </w:pPr>
      <w:r>
        <w:rPr>
          <w:rFonts w:hAnsi="Arial"/>
          <w:color w:val="333333"/>
          <w:szCs w:val="21"/>
        </w:rPr>
        <w:t xml:space="preserve">　</w:t>
      </w:r>
      <w:r>
        <w:rPr>
          <w:color w:val="333333"/>
          <w:szCs w:val="21"/>
        </w:rPr>
        <w:t>C) It is the</w:t>
      </w:r>
      <w:r>
        <w:rPr>
          <w:rFonts w:hint="eastAsia"/>
          <w:color w:val="333333"/>
          <w:szCs w:val="21"/>
        </w:rPr>
        <w:t xml:space="preserve"> </w:t>
      </w:r>
      <w:r>
        <w:rPr>
          <w:color w:val="333333"/>
          <w:szCs w:val="21"/>
        </w:rPr>
        <w:t>basis of mutual trust</w:t>
      </w:r>
      <w:r>
        <w:rPr>
          <w:rFonts w:hint="eastAsia"/>
          <w:color w:val="333333"/>
          <w:szCs w:val="21"/>
        </w:rPr>
        <w:tab/>
      </w:r>
      <w:r>
        <w:rPr>
          <w:rFonts w:hint="eastAsia"/>
          <w:color w:val="333333"/>
          <w:szCs w:val="21"/>
        </w:rPr>
        <w:tab/>
      </w:r>
      <w:r>
        <w:rPr>
          <w:rFonts w:hAnsi="Arial"/>
          <w:color w:val="333333"/>
          <w:szCs w:val="21"/>
        </w:rPr>
        <w:t xml:space="preserve">　</w:t>
      </w:r>
      <w:r>
        <w:rPr>
          <w:color w:val="333333"/>
          <w:szCs w:val="21"/>
        </w:rPr>
        <w:t>D) It inspires</w:t>
      </w:r>
      <w:r>
        <w:rPr>
          <w:rFonts w:hint="eastAsia"/>
          <w:color w:val="333333"/>
          <w:szCs w:val="21"/>
        </w:rPr>
        <w:t xml:space="preserve"> </w:t>
      </w:r>
      <w:r>
        <w:rPr>
          <w:color w:val="333333"/>
          <w:szCs w:val="21"/>
        </w:rPr>
        <w:t>mutual respect</w:t>
      </w:r>
    </w:p>
    <w:p w:rsidR="002E2D75" w:rsidRDefault="00D9693A">
      <w:pPr>
        <w:rPr>
          <w:color w:val="333333"/>
          <w:szCs w:val="21"/>
        </w:rPr>
      </w:pPr>
      <w:r>
        <w:rPr>
          <w:color w:val="333333"/>
          <w:szCs w:val="21"/>
        </w:rPr>
        <w:t xml:space="preserve">3. </w:t>
      </w:r>
      <w:r>
        <w:rPr>
          <w:rFonts w:hint="eastAsia"/>
          <w:color w:val="333333"/>
          <w:szCs w:val="21"/>
        </w:rPr>
        <w:t>W</w:t>
      </w:r>
      <w:r>
        <w:rPr>
          <w:color w:val="333333"/>
          <w:szCs w:val="21"/>
        </w:rPr>
        <w:t>hy must we</w:t>
      </w:r>
      <w:r>
        <w:rPr>
          <w:rFonts w:hint="eastAsia"/>
          <w:color w:val="333333"/>
          <w:szCs w:val="21"/>
        </w:rPr>
        <w:t xml:space="preserve"> </w:t>
      </w:r>
      <w:r>
        <w:rPr>
          <w:color w:val="333333"/>
          <w:szCs w:val="21"/>
        </w:rPr>
        <w:t>learn to identify the risks we are going to take?</w:t>
      </w:r>
    </w:p>
    <w:p w:rsidR="002E2D75" w:rsidRDefault="00D9693A">
      <w:pPr>
        <w:rPr>
          <w:color w:val="333333"/>
          <w:szCs w:val="21"/>
        </w:rPr>
      </w:pPr>
      <w:r>
        <w:rPr>
          <w:rFonts w:hAnsi="Arial"/>
          <w:color w:val="333333"/>
          <w:szCs w:val="21"/>
        </w:rPr>
        <w:t xml:space="preserve">　</w:t>
      </w:r>
      <w:r>
        <w:rPr>
          <w:color w:val="333333"/>
          <w:szCs w:val="21"/>
        </w:rPr>
        <w:t>A. To ensure</w:t>
      </w:r>
      <w:r>
        <w:rPr>
          <w:rFonts w:hint="eastAsia"/>
          <w:color w:val="333333"/>
          <w:szCs w:val="21"/>
        </w:rPr>
        <w:t xml:space="preserve"> </w:t>
      </w:r>
      <w:r>
        <w:rPr>
          <w:color w:val="333333"/>
          <w:szCs w:val="21"/>
        </w:rPr>
        <w:t>we make responsible choices</w:t>
      </w:r>
      <w:r>
        <w:rPr>
          <w:rFonts w:hint="eastAsia"/>
          <w:color w:val="333333"/>
          <w:szCs w:val="21"/>
        </w:rPr>
        <w:tab/>
      </w:r>
      <w:r>
        <w:rPr>
          <w:rFonts w:hAnsi="Arial"/>
          <w:color w:val="333333"/>
          <w:szCs w:val="21"/>
        </w:rPr>
        <w:t xml:space="preserve">　</w:t>
      </w:r>
      <w:r>
        <w:rPr>
          <w:color w:val="333333"/>
          <w:szCs w:val="21"/>
        </w:rPr>
        <w:t>B. To avoid</w:t>
      </w:r>
      <w:r>
        <w:rPr>
          <w:rFonts w:hint="eastAsia"/>
          <w:color w:val="333333"/>
          <w:szCs w:val="21"/>
        </w:rPr>
        <w:t xml:space="preserve"> </w:t>
      </w:r>
      <w:r>
        <w:rPr>
          <w:color w:val="333333"/>
          <w:szCs w:val="21"/>
        </w:rPr>
        <w:t>being overwhelmed by stress</w:t>
      </w:r>
    </w:p>
    <w:p w:rsidR="002E2D75" w:rsidRDefault="00D9693A">
      <w:pPr>
        <w:rPr>
          <w:color w:val="333333"/>
          <w:szCs w:val="21"/>
        </w:rPr>
      </w:pPr>
      <w:r>
        <w:rPr>
          <w:rFonts w:hAnsi="Arial"/>
          <w:color w:val="333333"/>
          <w:szCs w:val="21"/>
        </w:rPr>
        <w:t xml:space="preserve">　</w:t>
      </w:r>
      <w:r>
        <w:rPr>
          <w:color w:val="333333"/>
          <w:szCs w:val="21"/>
        </w:rPr>
        <w:t>C. so that we</w:t>
      </w:r>
      <w:r>
        <w:rPr>
          <w:rFonts w:hint="eastAsia"/>
          <w:color w:val="333333"/>
          <w:szCs w:val="21"/>
        </w:rPr>
        <w:t xml:space="preserve"> </w:t>
      </w:r>
      <w:r>
        <w:rPr>
          <w:color w:val="333333"/>
          <w:szCs w:val="21"/>
        </w:rPr>
        <w:t>don’t break any rules</w:t>
      </w:r>
      <w:r>
        <w:rPr>
          <w:rFonts w:hint="eastAsia"/>
          <w:color w:val="333333"/>
          <w:szCs w:val="21"/>
        </w:rPr>
        <w:tab/>
      </w:r>
      <w:r>
        <w:rPr>
          <w:rFonts w:hAnsi="Arial" w:hint="eastAsia"/>
          <w:color w:val="333333"/>
          <w:szCs w:val="21"/>
        </w:rPr>
        <w:tab/>
      </w:r>
      <w:r>
        <w:rPr>
          <w:rFonts w:hAnsi="Arial" w:hint="eastAsia"/>
          <w:color w:val="333333"/>
          <w:szCs w:val="21"/>
        </w:rPr>
        <w:tab/>
      </w:r>
      <w:r>
        <w:rPr>
          <w:rFonts w:hAnsi="Arial"/>
          <w:color w:val="333333"/>
          <w:szCs w:val="21"/>
        </w:rPr>
        <w:t xml:space="preserve">　</w:t>
      </w:r>
      <w:r>
        <w:rPr>
          <w:color w:val="333333"/>
          <w:szCs w:val="21"/>
        </w:rPr>
        <w:t>D. so that we</w:t>
      </w:r>
      <w:r>
        <w:rPr>
          <w:rFonts w:hint="eastAsia"/>
          <w:color w:val="333333"/>
          <w:szCs w:val="21"/>
        </w:rPr>
        <w:t xml:space="preserve"> </w:t>
      </w:r>
      <w:r>
        <w:rPr>
          <w:color w:val="333333"/>
          <w:szCs w:val="21"/>
        </w:rPr>
        <w:t>don’t run into trouble</w:t>
      </w:r>
    </w:p>
    <w:p w:rsidR="002E2D75" w:rsidRDefault="00D9693A">
      <w:pPr>
        <w:rPr>
          <w:color w:val="333333"/>
          <w:szCs w:val="21"/>
        </w:rPr>
      </w:pPr>
      <w:r>
        <w:rPr>
          <w:color w:val="333333"/>
          <w:szCs w:val="21"/>
        </w:rPr>
        <w:t>4. Violation</w:t>
      </w:r>
      <w:r>
        <w:rPr>
          <w:rFonts w:hint="eastAsia"/>
          <w:color w:val="333333"/>
          <w:szCs w:val="21"/>
        </w:rPr>
        <w:t xml:space="preserve"> </w:t>
      </w:r>
      <w:r>
        <w:rPr>
          <w:color w:val="333333"/>
          <w:szCs w:val="21"/>
        </w:rPr>
        <w:t>of a rule is misconduct even if _______</w:t>
      </w:r>
    </w:p>
    <w:p w:rsidR="002E2D75" w:rsidRDefault="00D9693A">
      <w:pPr>
        <w:rPr>
          <w:color w:val="333333"/>
          <w:szCs w:val="21"/>
        </w:rPr>
      </w:pPr>
      <w:r>
        <w:rPr>
          <w:rFonts w:hAnsi="Arial"/>
          <w:color w:val="333333"/>
          <w:szCs w:val="21"/>
        </w:rPr>
        <w:t xml:space="preserve">　</w:t>
      </w:r>
      <w:r>
        <w:rPr>
          <w:color w:val="333333"/>
          <w:szCs w:val="21"/>
        </w:rPr>
        <w:t>A. it has</w:t>
      </w:r>
      <w:r>
        <w:rPr>
          <w:rFonts w:hint="eastAsia"/>
          <w:color w:val="333333"/>
          <w:szCs w:val="21"/>
        </w:rPr>
        <w:t xml:space="preserve"> </w:t>
      </w:r>
      <w:r>
        <w:rPr>
          <w:color w:val="333333"/>
          <w:szCs w:val="21"/>
        </w:rPr>
        <w:t>caused no harm</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　</w:t>
      </w:r>
      <w:r>
        <w:rPr>
          <w:rFonts w:hint="eastAsia"/>
          <w:color w:val="333333"/>
          <w:szCs w:val="21"/>
        </w:rPr>
        <w:tab/>
      </w:r>
      <w:r>
        <w:rPr>
          <w:rFonts w:hint="eastAsia"/>
          <w:color w:val="333333"/>
          <w:szCs w:val="21"/>
        </w:rPr>
        <w:tab/>
      </w:r>
      <w:r>
        <w:rPr>
          <w:rFonts w:hint="eastAsia"/>
          <w:color w:val="333333"/>
          <w:szCs w:val="21"/>
        </w:rPr>
        <w:tab/>
      </w:r>
      <w:r>
        <w:rPr>
          <w:color w:val="333333"/>
          <w:szCs w:val="21"/>
        </w:rPr>
        <w:t>B. it is</w:t>
      </w:r>
      <w:r>
        <w:rPr>
          <w:rFonts w:hint="eastAsia"/>
          <w:color w:val="333333"/>
          <w:szCs w:val="21"/>
        </w:rPr>
        <w:t xml:space="preserve"> </w:t>
      </w:r>
      <w:r>
        <w:rPr>
          <w:color w:val="333333"/>
          <w:szCs w:val="21"/>
        </w:rPr>
        <w:t>claimed to be unintentional</w:t>
      </w:r>
    </w:p>
    <w:p w:rsidR="002E2D75" w:rsidRDefault="00D9693A">
      <w:pPr>
        <w:rPr>
          <w:color w:val="333333"/>
          <w:szCs w:val="21"/>
        </w:rPr>
      </w:pPr>
      <w:r>
        <w:rPr>
          <w:color w:val="333333"/>
          <w:szCs w:val="21"/>
        </w:rPr>
        <w:lastRenderedPageBreak/>
        <w:t xml:space="preserve">　</w:t>
      </w:r>
      <w:r>
        <w:rPr>
          <w:color w:val="333333"/>
          <w:szCs w:val="21"/>
        </w:rPr>
        <w:t>C. it has gone</w:t>
      </w:r>
      <w:r>
        <w:rPr>
          <w:rFonts w:hint="eastAsia"/>
          <w:color w:val="333333"/>
          <w:szCs w:val="21"/>
        </w:rPr>
        <w:t xml:space="preserve"> </w:t>
      </w:r>
      <w:r>
        <w:rPr>
          <w:color w:val="333333"/>
          <w:szCs w:val="21"/>
        </w:rPr>
        <w:t>unnoticed</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　</w:t>
      </w:r>
      <w:r>
        <w:rPr>
          <w:rFonts w:hint="eastAsia"/>
          <w:color w:val="333333"/>
          <w:szCs w:val="21"/>
        </w:rPr>
        <w:tab/>
      </w:r>
      <w:r>
        <w:rPr>
          <w:rFonts w:hint="eastAsia"/>
          <w:color w:val="333333"/>
          <w:szCs w:val="21"/>
        </w:rPr>
        <w:tab/>
      </w:r>
      <w:r>
        <w:rPr>
          <w:rFonts w:hint="eastAsia"/>
          <w:color w:val="333333"/>
          <w:szCs w:val="21"/>
        </w:rPr>
        <w:tab/>
      </w:r>
      <w:r>
        <w:rPr>
          <w:color w:val="333333"/>
          <w:szCs w:val="21"/>
        </w:rPr>
        <w:t>D. it is</w:t>
      </w:r>
      <w:r>
        <w:rPr>
          <w:rFonts w:hint="eastAsia"/>
          <w:color w:val="333333"/>
          <w:szCs w:val="21"/>
        </w:rPr>
        <w:t xml:space="preserve"> </w:t>
      </w:r>
      <w:r>
        <w:rPr>
          <w:color w:val="333333"/>
          <w:szCs w:val="21"/>
        </w:rPr>
        <w:t>committed with good intentions</w:t>
      </w:r>
    </w:p>
    <w:p w:rsidR="002E2D75" w:rsidRDefault="00D9693A">
      <w:pPr>
        <w:rPr>
          <w:color w:val="333333"/>
          <w:szCs w:val="21"/>
        </w:rPr>
      </w:pPr>
      <w:r>
        <w:rPr>
          <w:color w:val="333333"/>
          <w:szCs w:val="21"/>
        </w:rPr>
        <w:t>5. What should</w:t>
      </w:r>
      <w:r>
        <w:rPr>
          <w:rFonts w:hint="eastAsia"/>
          <w:color w:val="333333"/>
          <w:szCs w:val="21"/>
        </w:rPr>
        <w:t xml:space="preserve"> </w:t>
      </w:r>
      <w:r>
        <w:rPr>
          <w:color w:val="333333"/>
          <w:szCs w:val="21"/>
        </w:rPr>
        <w:t>one do if he doesn’t wish to fool himself?</w:t>
      </w:r>
    </w:p>
    <w:p w:rsidR="002E2D75" w:rsidRDefault="00D9693A">
      <w:pPr>
        <w:rPr>
          <w:color w:val="333333"/>
          <w:szCs w:val="21"/>
        </w:rPr>
      </w:pPr>
      <w:r>
        <w:rPr>
          <w:color w:val="333333"/>
          <w:szCs w:val="21"/>
        </w:rPr>
        <w:t xml:space="preserve">　</w:t>
      </w:r>
      <w:r>
        <w:rPr>
          <w:color w:val="333333"/>
          <w:szCs w:val="21"/>
        </w:rPr>
        <w:t>A. Avoid</w:t>
      </w:r>
      <w:r>
        <w:rPr>
          <w:rFonts w:hint="eastAsia"/>
          <w:color w:val="333333"/>
          <w:szCs w:val="21"/>
        </w:rPr>
        <w:t xml:space="preserve"> </w:t>
      </w:r>
      <w:r>
        <w:rPr>
          <w:color w:val="333333"/>
          <w:szCs w:val="21"/>
        </w:rPr>
        <w:t>making excuses</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　</w:t>
      </w:r>
      <w:r>
        <w:rPr>
          <w:rFonts w:hint="eastAsia"/>
          <w:color w:val="333333"/>
          <w:szCs w:val="21"/>
        </w:rPr>
        <w:tab/>
      </w:r>
      <w:r>
        <w:rPr>
          <w:color w:val="333333"/>
          <w:szCs w:val="21"/>
        </w:rPr>
        <w:t>B. Listen to</w:t>
      </w:r>
      <w:r>
        <w:rPr>
          <w:rFonts w:hint="eastAsia"/>
          <w:color w:val="333333"/>
          <w:szCs w:val="21"/>
        </w:rPr>
        <w:t xml:space="preserve"> </w:t>
      </w:r>
      <w:r>
        <w:rPr>
          <w:color w:val="333333"/>
          <w:szCs w:val="21"/>
        </w:rPr>
        <w:t>other people’s advice</w:t>
      </w:r>
    </w:p>
    <w:p w:rsidR="002E2D75" w:rsidRDefault="00D9693A">
      <w:pPr>
        <w:rPr>
          <w:color w:val="333333"/>
          <w:szCs w:val="21"/>
        </w:rPr>
      </w:pPr>
      <w:r>
        <w:rPr>
          <w:color w:val="333333"/>
          <w:szCs w:val="21"/>
        </w:rPr>
        <w:t xml:space="preserve">　</w:t>
      </w:r>
      <w:r>
        <w:rPr>
          <w:color w:val="333333"/>
          <w:szCs w:val="21"/>
        </w:rPr>
        <w:t>C. Make his</w:t>
      </w:r>
      <w:r>
        <w:rPr>
          <w:rFonts w:hint="eastAsia"/>
          <w:color w:val="333333"/>
          <w:szCs w:val="21"/>
        </w:rPr>
        <w:t xml:space="preserve"> </w:t>
      </w:r>
      <w:r>
        <w:rPr>
          <w:color w:val="333333"/>
          <w:szCs w:val="21"/>
        </w:rPr>
        <w:t>intensions public</w:t>
      </w:r>
      <w:r>
        <w:rPr>
          <w:rFonts w:hint="eastAsia"/>
          <w:color w:val="333333"/>
          <w:szCs w:val="21"/>
        </w:rPr>
        <w:tab/>
      </w:r>
      <w:r>
        <w:rPr>
          <w:color w:val="333333"/>
          <w:szCs w:val="21"/>
        </w:rPr>
        <w:t xml:space="preserve">　</w:t>
      </w:r>
      <w:r>
        <w:rPr>
          <w:rFonts w:hint="eastAsia"/>
          <w:color w:val="333333"/>
          <w:szCs w:val="21"/>
        </w:rPr>
        <w:tab/>
      </w:r>
      <w:r>
        <w:rPr>
          <w:rFonts w:hint="eastAsia"/>
          <w:color w:val="333333"/>
          <w:szCs w:val="21"/>
        </w:rPr>
        <w:tab/>
      </w:r>
      <w:r>
        <w:rPr>
          <w:rFonts w:hint="eastAsia"/>
          <w:color w:val="333333"/>
          <w:szCs w:val="21"/>
        </w:rPr>
        <w:tab/>
      </w:r>
      <w:r>
        <w:rPr>
          <w:color w:val="333333"/>
          <w:szCs w:val="21"/>
        </w:rPr>
        <w:t>D. Have others</w:t>
      </w:r>
      <w:r>
        <w:rPr>
          <w:rFonts w:hint="eastAsia"/>
          <w:color w:val="333333"/>
          <w:szCs w:val="21"/>
        </w:rPr>
        <w:t xml:space="preserve"> </w:t>
      </w:r>
      <w:r>
        <w:rPr>
          <w:color w:val="333333"/>
          <w:szCs w:val="21"/>
        </w:rPr>
        <w:t>watch over his shoulder</w:t>
      </w:r>
    </w:p>
    <w:p w:rsidR="002E2D75" w:rsidRDefault="00D9693A">
      <w:pPr>
        <w:rPr>
          <w:color w:val="333333"/>
          <w:szCs w:val="21"/>
        </w:rPr>
      </w:pPr>
      <w:r>
        <w:rPr>
          <w:color w:val="333333"/>
          <w:szCs w:val="21"/>
        </w:rPr>
        <w:t>6. Those who</w:t>
      </w:r>
      <w:r>
        <w:rPr>
          <w:rFonts w:hint="eastAsia"/>
          <w:color w:val="333333"/>
          <w:szCs w:val="21"/>
        </w:rPr>
        <w:t xml:space="preserve"> </w:t>
      </w:r>
      <w:r>
        <w:rPr>
          <w:color w:val="333333"/>
          <w:szCs w:val="21"/>
        </w:rPr>
        <w:t>take risks they regret later on _______</w:t>
      </w:r>
      <w:r>
        <w:rPr>
          <w:color w:val="333333"/>
          <w:szCs w:val="21"/>
        </w:rPr>
        <w:t>。</w:t>
      </w:r>
    </w:p>
    <w:p w:rsidR="002E2D75" w:rsidRDefault="00D9693A">
      <w:pPr>
        <w:rPr>
          <w:color w:val="333333"/>
          <w:szCs w:val="21"/>
        </w:rPr>
      </w:pPr>
      <w:r>
        <w:rPr>
          <w:color w:val="333333"/>
          <w:szCs w:val="21"/>
        </w:rPr>
        <w:t xml:space="preserve">　</w:t>
      </w:r>
      <w:r>
        <w:rPr>
          <w:color w:val="333333"/>
          <w:szCs w:val="21"/>
        </w:rPr>
        <w:t>A. will often</w:t>
      </w:r>
      <w:r>
        <w:rPr>
          <w:rFonts w:hint="eastAsia"/>
          <w:color w:val="333333"/>
          <w:szCs w:val="21"/>
        </w:rPr>
        <w:t xml:space="preserve"> </w:t>
      </w:r>
      <w:r>
        <w:rPr>
          <w:color w:val="333333"/>
          <w:szCs w:val="21"/>
        </w:rPr>
        <w:t>become more cautious</w:t>
      </w:r>
      <w:r>
        <w:rPr>
          <w:rFonts w:hint="eastAsia"/>
          <w:color w:val="333333"/>
          <w:szCs w:val="21"/>
        </w:rPr>
        <w:tab/>
      </w:r>
      <w:r>
        <w:rPr>
          <w:rFonts w:hint="eastAsia"/>
          <w:color w:val="333333"/>
          <w:szCs w:val="21"/>
        </w:rPr>
        <w:tab/>
      </w:r>
      <w:r>
        <w:rPr>
          <w:color w:val="333333"/>
          <w:szCs w:val="21"/>
        </w:rPr>
        <w:t xml:space="preserve">　</w:t>
      </w:r>
      <w:r>
        <w:rPr>
          <w:color w:val="333333"/>
          <w:szCs w:val="21"/>
        </w:rPr>
        <w:t xml:space="preserve">B. </w:t>
      </w:r>
      <w:proofErr w:type="gramStart"/>
      <w:r>
        <w:rPr>
          <w:color w:val="333333"/>
          <w:szCs w:val="21"/>
        </w:rPr>
        <w:t>are</w:t>
      </w:r>
      <w:proofErr w:type="gramEnd"/>
      <w:r>
        <w:rPr>
          <w:color w:val="333333"/>
          <w:szCs w:val="21"/>
        </w:rPr>
        <w:t xml:space="preserve"> usually</w:t>
      </w:r>
      <w:r>
        <w:rPr>
          <w:rFonts w:hint="eastAsia"/>
          <w:color w:val="333333"/>
          <w:szCs w:val="21"/>
        </w:rPr>
        <w:t xml:space="preserve"> </w:t>
      </w:r>
      <w:r>
        <w:rPr>
          <w:color w:val="333333"/>
          <w:szCs w:val="21"/>
        </w:rPr>
        <w:t>very aggressive</w:t>
      </w:r>
    </w:p>
    <w:p w:rsidR="002E2D75" w:rsidRDefault="00D9693A">
      <w:pPr>
        <w:rPr>
          <w:color w:val="333333"/>
          <w:szCs w:val="21"/>
        </w:rPr>
      </w:pPr>
      <w:r>
        <w:rPr>
          <w:color w:val="333333"/>
          <w:szCs w:val="21"/>
        </w:rPr>
        <w:t xml:space="preserve">　</w:t>
      </w:r>
      <w:r>
        <w:rPr>
          <w:color w:val="333333"/>
          <w:szCs w:val="21"/>
        </w:rPr>
        <w:t>C. value</w:t>
      </w:r>
      <w:r>
        <w:rPr>
          <w:rFonts w:hint="eastAsia"/>
          <w:color w:val="333333"/>
          <w:szCs w:val="21"/>
        </w:rPr>
        <w:t xml:space="preserve"> </w:t>
      </w:r>
      <w:r>
        <w:rPr>
          <w:color w:val="333333"/>
          <w:szCs w:val="21"/>
        </w:rPr>
        <w:t>immediate benefits most</w:t>
      </w:r>
      <w:r>
        <w:rPr>
          <w:rFonts w:hint="eastAsia"/>
          <w:color w:val="333333"/>
          <w:szCs w:val="21"/>
        </w:rPr>
        <w:tab/>
      </w:r>
      <w:r>
        <w:rPr>
          <w:rFonts w:hint="eastAsia"/>
          <w:color w:val="333333"/>
          <w:szCs w:val="21"/>
        </w:rPr>
        <w:tab/>
      </w:r>
      <w:r>
        <w:rPr>
          <w:color w:val="333333"/>
          <w:szCs w:val="21"/>
        </w:rPr>
        <w:t xml:space="preserve">　</w:t>
      </w:r>
      <w:r>
        <w:rPr>
          <w:color w:val="333333"/>
          <w:szCs w:val="21"/>
        </w:rPr>
        <w:t>D. may lose</w:t>
      </w:r>
      <w:r>
        <w:rPr>
          <w:rFonts w:hint="eastAsia"/>
          <w:color w:val="333333"/>
          <w:szCs w:val="21"/>
        </w:rPr>
        <w:t xml:space="preserve"> </w:t>
      </w:r>
      <w:r>
        <w:rPr>
          <w:color w:val="333333"/>
          <w:szCs w:val="21"/>
        </w:rPr>
        <w:t>everything in the end</w:t>
      </w:r>
    </w:p>
    <w:p w:rsidR="002E2D75" w:rsidRDefault="00D9693A">
      <w:pPr>
        <w:rPr>
          <w:color w:val="333333"/>
          <w:szCs w:val="21"/>
        </w:rPr>
      </w:pPr>
      <w:r>
        <w:rPr>
          <w:color w:val="333333"/>
          <w:szCs w:val="21"/>
        </w:rPr>
        <w:t>7. According</w:t>
      </w:r>
      <w:r>
        <w:rPr>
          <w:rFonts w:hint="eastAsia"/>
          <w:color w:val="333333"/>
          <w:szCs w:val="21"/>
        </w:rPr>
        <w:t xml:space="preserve"> </w:t>
      </w:r>
      <w:r>
        <w:rPr>
          <w:color w:val="333333"/>
          <w:szCs w:val="21"/>
        </w:rPr>
        <w:t xml:space="preserve">to the author, a cheater who doesn’t get caught right away </w:t>
      </w:r>
      <w:proofErr w:type="gramStart"/>
      <w:r>
        <w:rPr>
          <w:color w:val="333333"/>
          <w:szCs w:val="21"/>
        </w:rPr>
        <w:t>will</w:t>
      </w:r>
      <w:proofErr w:type="gramEnd"/>
      <w:r>
        <w:rPr>
          <w:color w:val="333333"/>
          <w:szCs w:val="21"/>
        </w:rPr>
        <w:t xml:space="preserve"> _______</w:t>
      </w:r>
    </w:p>
    <w:p w:rsidR="002E2D75" w:rsidRDefault="00D9693A">
      <w:pPr>
        <w:rPr>
          <w:color w:val="333333"/>
          <w:szCs w:val="21"/>
        </w:rPr>
      </w:pPr>
      <w:r>
        <w:rPr>
          <w:color w:val="333333"/>
          <w:szCs w:val="21"/>
        </w:rPr>
        <w:t xml:space="preserve">　</w:t>
      </w:r>
      <w:r>
        <w:rPr>
          <w:color w:val="333333"/>
          <w:szCs w:val="21"/>
        </w:rPr>
        <w:t>A</w:t>
      </w:r>
      <w:r>
        <w:rPr>
          <w:rFonts w:hint="eastAsia"/>
          <w:color w:val="333333"/>
          <w:szCs w:val="21"/>
        </w:rPr>
        <w:t>.</w:t>
      </w:r>
      <w:r>
        <w:rPr>
          <w:color w:val="333333"/>
          <w:szCs w:val="21"/>
        </w:rPr>
        <w:t xml:space="preserve"> pay more</w:t>
      </w:r>
      <w:r>
        <w:rPr>
          <w:rFonts w:hint="eastAsia"/>
          <w:color w:val="333333"/>
          <w:szCs w:val="21"/>
        </w:rPr>
        <w:t xml:space="preserve"> </w:t>
      </w:r>
      <w:r>
        <w:rPr>
          <w:color w:val="333333"/>
          <w:szCs w:val="21"/>
        </w:rPr>
        <w:t>dearly</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　</w:t>
      </w:r>
      <w:r>
        <w:rPr>
          <w:rFonts w:hint="eastAsia"/>
          <w:color w:val="333333"/>
          <w:szCs w:val="21"/>
        </w:rPr>
        <w:tab/>
      </w:r>
      <w:r>
        <w:rPr>
          <w:rFonts w:hint="eastAsia"/>
          <w:color w:val="333333"/>
          <w:szCs w:val="21"/>
        </w:rPr>
        <w:tab/>
      </w:r>
      <w:r>
        <w:rPr>
          <w:color w:val="333333"/>
          <w:szCs w:val="21"/>
        </w:rPr>
        <w:t>B</w:t>
      </w:r>
      <w:r>
        <w:rPr>
          <w:rFonts w:hint="eastAsia"/>
          <w:color w:val="333333"/>
          <w:szCs w:val="21"/>
        </w:rPr>
        <w:t>.</w:t>
      </w:r>
      <w:r>
        <w:rPr>
          <w:color w:val="333333"/>
          <w:szCs w:val="21"/>
        </w:rPr>
        <w:t xml:space="preserve"> become more</w:t>
      </w:r>
      <w:r>
        <w:rPr>
          <w:rFonts w:hint="eastAsia"/>
          <w:color w:val="333333"/>
          <w:szCs w:val="21"/>
        </w:rPr>
        <w:t xml:space="preserve"> </w:t>
      </w:r>
      <w:r>
        <w:rPr>
          <w:color w:val="333333"/>
          <w:szCs w:val="21"/>
        </w:rPr>
        <w:t>confident</w:t>
      </w:r>
    </w:p>
    <w:p w:rsidR="002E2D75" w:rsidRDefault="00D9693A">
      <w:pPr>
        <w:rPr>
          <w:color w:val="333333"/>
          <w:szCs w:val="21"/>
        </w:rPr>
      </w:pPr>
      <w:r>
        <w:rPr>
          <w:color w:val="333333"/>
          <w:szCs w:val="21"/>
        </w:rPr>
        <w:t xml:space="preserve">　</w:t>
      </w:r>
      <w:r>
        <w:rPr>
          <w:color w:val="333333"/>
          <w:szCs w:val="21"/>
        </w:rPr>
        <w:t>C</w:t>
      </w:r>
      <w:r>
        <w:rPr>
          <w:rFonts w:hint="eastAsia"/>
          <w:color w:val="333333"/>
          <w:szCs w:val="21"/>
        </w:rPr>
        <w:t>.</w:t>
      </w:r>
      <w:r>
        <w:rPr>
          <w:color w:val="333333"/>
          <w:szCs w:val="21"/>
        </w:rPr>
        <w:t xml:space="preserve"> be widely</w:t>
      </w:r>
      <w:r>
        <w:rPr>
          <w:rFonts w:hint="eastAsia"/>
          <w:color w:val="333333"/>
          <w:szCs w:val="21"/>
        </w:rPr>
        <w:t xml:space="preserve"> </w:t>
      </w:r>
      <w:r>
        <w:rPr>
          <w:color w:val="333333"/>
          <w:szCs w:val="21"/>
        </w:rPr>
        <w:t>admired</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D</w:t>
      </w:r>
      <w:r>
        <w:rPr>
          <w:rFonts w:hint="eastAsia"/>
          <w:color w:val="333333"/>
          <w:szCs w:val="21"/>
        </w:rPr>
        <w:t>.</w:t>
      </w:r>
      <w:r>
        <w:rPr>
          <w:color w:val="333333"/>
          <w:szCs w:val="21"/>
        </w:rPr>
        <w:t xml:space="preserve"> feel</w:t>
      </w:r>
      <w:r>
        <w:rPr>
          <w:rFonts w:hint="eastAsia"/>
          <w:color w:val="333333"/>
          <w:szCs w:val="21"/>
        </w:rPr>
        <w:t xml:space="preserve"> </w:t>
      </w:r>
      <w:r>
        <w:rPr>
          <w:color w:val="333333"/>
          <w:szCs w:val="21"/>
        </w:rPr>
        <w:t>somewhat lucky</w:t>
      </w:r>
    </w:p>
    <w:p w:rsidR="002E2D75" w:rsidRDefault="00D9693A">
      <w:pPr>
        <w:rPr>
          <w:color w:val="333333"/>
          <w:szCs w:val="21"/>
        </w:rPr>
      </w:pPr>
      <w:r>
        <w:rPr>
          <w:color w:val="333333"/>
          <w:szCs w:val="21"/>
        </w:rPr>
        <w:t xml:space="preserve">8. Cheaters at exam don’t care about their education, all they care about is how to </w:t>
      </w:r>
      <w:r>
        <w:rPr>
          <w:rFonts w:hint="eastAsia"/>
          <w:color w:val="333333"/>
          <w:szCs w:val="21"/>
        </w:rPr>
        <w:t>_______</w:t>
      </w:r>
    </w:p>
    <w:p w:rsidR="002E2D75" w:rsidRDefault="00D9693A">
      <w:pPr>
        <w:rPr>
          <w:color w:val="333333"/>
          <w:szCs w:val="21"/>
        </w:rPr>
      </w:pPr>
      <w:r>
        <w:rPr>
          <w:color w:val="333333"/>
          <w:szCs w:val="21"/>
        </w:rPr>
        <w:t xml:space="preserve">9. Integrity matters in that all social activities rely on people’s </w:t>
      </w:r>
      <w:r>
        <w:rPr>
          <w:rFonts w:hint="eastAsia"/>
          <w:color w:val="333333"/>
          <w:szCs w:val="21"/>
        </w:rPr>
        <w:t>_________________________</w:t>
      </w:r>
    </w:p>
    <w:p w:rsidR="002E2D75" w:rsidRDefault="00D9693A">
      <w:pPr>
        <w:rPr>
          <w:color w:val="333333"/>
          <w:szCs w:val="21"/>
        </w:rPr>
      </w:pPr>
      <w:r>
        <w:rPr>
          <w:color w:val="333333"/>
          <w:szCs w:val="21"/>
        </w:rPr>
        <w:t xml:space="preserve">10. Many Americans lost faith in the integrity of their political leaders as a result of </w:t>
      </w:r>
      <w:r>
        <w:rPr>
          <w:rFonts w:hint="eastAsia"/>
          <w:color w:val="333333"/>
          <w:szCs w:val="21"/>
        </w:rPr>
        <w:t>_______</w:t>
      </w:r>
      <w:r>
        <w:rPr>
          <w:vanish/>
          <w:color w:val="333333"/>
          <w:szCs w:val="21"/>
        </w:rPr>
        <w:t> </w:t>
      </w:r>
    </w:p>
    <w:p w:rsidR="002E2D75" w:rsidRDefault="002E2D75">
      <w:pPr>
        <w:rPr>
          <w:szCs w:val="21"/>
        </w:rPr>
      </w:pPr>
    </w:p>
    <w:p w:rsidR="002E2D75" w:rsidRDefault="00D9693A">
      <w:pPr>
        <w:rPr>
          <w:b/>
          <w:color w:val="333333"/>
          <w:sz w:val="24"/>
          <w:szCs w:val="24"/>
        </w:rPr>
      </w:pPr>
      <w:r>
        <w:rPr>
          <w:b/>
          <w:color w:val="333333"/>
          <w:sz w:val="24"/>
          <w:szCs w:val="24"/>
        </w:rPr>
        <w:t>Part II</w:t>
      </w:r>
      <w:r>
        <w:rPr>
          <w:rFonts w:hint="eastAsia"/>
          <w:b/>
          <w:color w:val="333333"/>
          <w:sz w:val="24"/>
          <w:szCs w:val="24"/>
        </w:rPr>
        <w:t>I Listening</w:t>
      </w:r>
      <w:r>
        <w:rPr>
          <w:b/>
          <w:color w:val="333333"/>
          <w:sz w:val="24"/>
          <w:szCs w:val="24"/>
        </w:rPr>
        <w:t xml:space="preserve"> Comprehension</w:t>
      </w:r>
      <w:r>
        <w:rPr>
          <w:rFonts w:hint="eastAsia"/>
          <w:b/>
          <w:color w:val="333333"/>
          <w:sz w:val="24"/>
          <w:szCs w:val="24"/>
        </w:rPr>
        <w:t xml:space="preserve">  </w:t>
      </w:r>
    </w:p>
    <w:p w:rsidR="002E2D75" w:rsidRDefault="00D9693A">
      <w:pPr>
        <w:rPr>
          <w:color w:val="333333"/>
          <w:szCs w:val="21"/>
        </w:rPr>
      </w:pPr>
      <w:r>
        <w:rPr>
          <w:color w:val="333333"/>
          <w:szCs w:val="21"/>
        </w:rPr>
        <w:t>S</w:t>
      </w:r>
      <w:r>
        <w:rPr>
          <w:rFonts w:hint="eastAsia"/>
          <w:color w:val="333333"/>
          <w:szCs w:val="21"/>
        </w:rPr>
        <w:t>ection A</w:t>
      </w:r>
    </w:p>
    <w:p w:rsidR="002E2D75" w:rsidRDefault="00D9693A">
      <w:pPr>
        <w:rPr>
          <w:color w:val="333333"/>
          <w:szCs w:val="21"/>
        </w:rPr>
      </w:pPr>
      <w:r>
        <w:rPr>
          <w:rFonts w:hint="eastAsia"/>
          <w:color w:val="333333"/>
          <w:szCs w:val="21"/>
        </w:rPr>
        <w:t xml:space="preserve">11. </w:t>
      </w:r>
      <w:r>
        <w:rPr>
          <w:rFonts w:hint="eastAsia"/>
          <w:color w:val="333333"/>
          <w:szCs w:val="21"/>
        </w:rPr>
        <w:tab/>
        <w:t xml:space="preserve">A. Read </w:t>
      </w:r>
      <w:r>
        <w:rPr>
          <w:color w:val="333333"/>
          <w:szCs w:val="21"/>
        </w:rPr>
        <w:t>the</w:t>
      </w:r>
      <w:r>
        <w:rPr>
          <w:rFonts w:hint="eastAsia"/>
          <w:color w:val="333333"/>
          <w:szCs w:val="21"/>
        </w:rPr>
        <w:t xml:space="preserve"> notice on </w:t>
      </w:r>
      <w:r>
        <w:rPr>
          <w:color w:val="333333"/>
          <w:szCs w:val="21"/>
        </w:rPr>
        <w:t>the</w:t>
      </w:r>
      <w:r>
        <w:rPr>
          <w:rFonts w:hint="eastAsia"/>
          <w:color w:val="333333"/>
          <w:szCs w:val="21"/>
        </w:rPr>
        <w:t xml:space="preserve"> window</w:t>
      </w:r>
      <w:r>
        <w:rPr>
          <w:rFonts w:hint="eastAsia"/>
          <w:color w:val="333333"/>
          <w:szCs w:val="21"/>
        </w:rPr>
        <w:tab/>
      </w:r>
      <w:r>
        <w:rPr>
          <w:rFonts w:hint="eastAsia"/>
          <w:color w:val="333333"/>
          <w:szCs w:val="21"/>
        </w:rPr>
        <w:tab/>
      </w:r>
      <w:r>
        <w:rPr>
          <w:rFonts w:hint="eastAsia"/>
          <w:color w:val="333333"/>
          <w:szCs w:val="21"/>
        </w:rPr>
        <w:tab/>
        <w:t xml:space="preserve">B. Get a new bus </w:t>
      </w:r>
      <w:r>
        <w:rPr>
          <w:color w:val="333333"/>
          <w:szCs w:val="21"/>
        </w:rPr>
        <w:t>schedule</w:t>
      </w:r>
      <w:r>
        <w:rPr>
          <w:rFonts w:hint="eastAsia"/>
          <w:color w:val="333333"/>
          <w:szCs w:val="21"/>
        </w:rPr>
        <w:t xml:space="preserve"> </w:t>
      </w:r>
    </w:p>
    <w:p w:rsidR="002E2D75" w:rsidRDefault="00D9693A">
      <w:pPr>
        <w:ind w:firstLine="420"/>
        <w:rPr>
          <w:color w:val="333333"/>
          <w:szCs w:val="21"/>
        </w:rPr>
      </w:pPr>
      <w:r>
        <w:rPr>
          <w:rFonts w:hint="eastAsia"/>
          <w:color w:val="333333"/>
          <w:szCs w:val="21"/>
        </w:rPr>
        <w:t xml:space="preserve">C. Go and ask </w:t>
      </w:r>
      <w:r>
        <w:rPr>
          <w:color w:val="333333"/>
          <w:szCs w:val="21"/>
        </w:rPr>
        <w:t>the</w:t>
      </w:r>
      <w:r>
        <w:rPr>
          <w:rFonts w:hint="eastAsia"/>
          <w:color w:val="333333"/>
          <w:szCs w:val="21"/>
        </w:rPr>
        <w:t xml:space="preserve"> staff</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t xml:space="preserve">D. Board </w:t>
      </w:r>
      <w:r>
        <w:rPr>
          <w:color w:val="333333"/>
          <w:szCs w:val="21"/>
        </w:rPr>
        <w:t>the</w:t>
      </w:r>
      <w:r>
        <w:rPr>
          <w:rFonts w:hint="eastAsia"/>
          <w:color w:val="333333"/>
          <w:szCs w:val="21"/>
        </w:rPr>
        <w:t xml:space="preserve"> bus to Cleveland </w:t>
      </w:r>
    </w:p>
    <w:p w:rsidR="002E2D75" w:rsidRDefault="00D9693A">
      <w:pPr>
        <w:rPr>
          <w:color w:val="333333"/>
          <w:szCs w:val="21"/>
        </w:rPr>
      </w:pPr>
      <w:r>
        <w:rPr>
          <w:rFonts w:hint="eastAsia"/>
          <w:color w:val="333333"/>
          <w:szCs w:val="21"/>
        </w:rPr>
        <w:t>12.</w:t>
      </w:r>
      <w:r>
        <w:rPr>
          <w:rFonts w:hint="eastAsia"/>
          <w:color w:val="333333"/>
          <w:szCs w:val="21"/>
        </w:rPr>
        <w:tab/>
      </w:r>
      <w:r>
        <w:rPr>
          <w:color w:val="333333"/>
          <w:szCs w:val="21"/>
        </w:rPr>
        <w:t>A.</w:t>
      </w:r>
      <w:r>
        <w:rPr>
          <w:rFonts w:hint="eastAsia"/>
          <w:color w:val="333333"/>
          <w:szCs w:val="21"/>
        </w:rPr>
        <w:t xml:space="preserve"> He was looking forward to seeing </w:t>
      </w:r>
      <w:r>
        <w:rPr>
          <w:color w:val="333333"/>
          <w:szCs w:val="21"/>
        </w:rPr>
        <w:t>the</w:t>
      </w:r>
      <w:r>
        <w:rPr>
          <w:rFonts w:hint="eastAsia"/>
          <w:color w:val="333333"/>
          <w:szCs w:val="21"/>
        </w:rPr>
        <w:t xml:space="preserve"> giraffes. </w:t>
      </w:r>
      <w:r>
        <w:rPr>
          <w:color w:val="333333"/>
          <w:szCs w:val="21"/>
        </w:rPr>
        <w:tab/>
      </w:r>
    </w:p>
    <w:p w:rsidR="002E2D75" w:rsidRDefault="00D9693A">
      <w:pPr>
        <w:ind w:firstLine="420"/>
        <w:rPr>
          <w:color w:val="333333"/>
          <w:szCs w:val="21"/>
        </w:rPr>
      </w:pPr>
      <w:r>
        <w:rPr>
          <w:color w:val="333333"/>
          <w:szCs w:val="21"/>
        </w:rPr>
        <w:t xml:space="preserve">B. </w:t>
      </w:r>
      <w:r>
        <w:rPr>
          <w:rFonts w:hint="eastAsia"/>
          <w:color w:val="333333"/>
          <w:szCs w:val="21"/>
        </w:rPr>
        <w:t xml:space="preserve">He enjoyed watching </w:t>
      </w:r>
      <w:r>
        <w:rPr>
          <w:color w:val="333333"/>
          <w:szCs w:val="21"/>
        </w:rPr>
        <w:t>the</w:t>
      </w:r>
      <w:r>
        <w:rPr>
          <w:rFonts w:hint="eastAsia"/>
          <w:color w:val="333333"/>
          <w:szCs w:val="21"/>
        </w:rPr>
        <w:t xml:space="preserve"> animal performance. </w:t>
      </w:r>
    </w:p>
    <w:p w:rsidR="002E2D75" w:rsidRDefault="00D9693A">
      <w:pPr>
        <w:ind w:firstLine="420"/>
        <w:rPr>
          <w:color w:val="333333"/>
          <w:szCs w:val="21"/>
        </w:rPr>
      </w:pPr>
      <w:r>
        <w:rPr>
          <w:color w:val="333333"/>
          <w:szCs w:val="21"/>
        </w:rPr>
        <w:t xml:space="preserve">C. </w:t>
      </w:r>
      <w:r>
        <w:rPr>
          <w:rFonts w:hint="eastAsia"/>
          <w:color w:val="333333"/>
          <w:szCs w:val="21"/>
        </w:rPr>
        <w:t xml:space="preserve">He got home too late to see </w:t>
      </w:r>
      <w:r>
        <w:rPr>
          <w:color w:val="333333"/>
          <w:szCs w:val="21"/>
        </w:rPr>
        <w:t>the</w:t>
      </w:r>
      <w:r>
        <w:rPr>
          <w:rFonts w:hint="eastAsia"/>
          <w:color w:val="333333"/>
          <w:szCs w:val="21"/>
        </w:rPr>
        <w:t xml:space="preserve"> TV special </w:t>
      </w:r>
    </w:p>
    <w:p w:rsidR="002E2D75" w:rsidRDefault="00D9693A">
      <w:pPr>
        <w:ind w:firstLine="420"/>
        <w:rPr>
          <w:color w:val="333333"/>
          <w:szCs w:val="21"/>
        </w:rPr>
      </w:pPr>
      <w:r>
        <w:rPr>
          <w:color w:val="333333"/>
          <w:szCs w:val="21"/>
        </w:rPr>
        <w:t xml:space="preserve">D. </w:t>
      </w:r>
      <w:r>
        <w:rPr>
          <w:rFonts w:hint="eastAsia"/>
          <w:color w:val="333333"/>
          <w:szCs w:val="21"/>
        </w:rPr>
        <w:t xml:space="preserve">He fell asleep in </w:t>
      </w:r>
      <w:r>
        <w:rPr>
          <w:color w:val="333333"/>
          <w:szCs w:val="21"/>
        </w:rPr>
        <w:t>the</w:t>
      </w:r>
      <w:r>
        <w:rPr>
          <w:rFonts w:hint="eastAsia"/>
          <w:color w:val="333333"/>
          <w:szCs w:val="21"/>
        </w:rPr>
        <w:t xml:space="preserve"> middle of </w:t>
      </w:r>
      <w:r>
        <w:rPr>
          <w:color w:val="333333"/>
          <w:szCs w:val="21"/>
        </w:rPr>
        <w:t>the</w:t>
      </w:r>
      <w:r>
        <w:rPr>
          <w:rFonts w:hint="eastAsia"/>
          <w:color w:val="333333"/>
          <w:szCs w:val="21"/>
        </w:rPr>
        <w:t xml:space="preserve"> TV program. </w:t>
      </w:r>
    </w:p>
    <w:p w:rsidR="002E2D75" w:rsidRDefault="00D9693A">
      <w:pPr>
        <w:rPr>
          <w:color w:val="333333"/>
          <w:szCs w:val="21"/>
        </w:rPr>
      </w:pPr>
      <w:r>
        <w:rPr>
          <w:rFonts w:hint="eastAsia"/>
          <w:color w:val="333333"/>
          <w:szCs w:val="21"/>
        </w:rPr>
        <w:t xml:space="preserve">13. </w:t>
      </w:r>
      <w:r>
        <w:rPr>
          <w:rFonts w:hint="eastAsia"/>
          <w:color w:val="333333"/>
          <w:szCs w:val="21"/>
        </w:rPr>
        <w:tab/>
      </w:r>
      <w:r>
        <w:rPr>
          <w:color w:val="333333"/>
          <w:szCs w:val="21"/>
        </w:rPr>
        <w:t>A.</w:t>
      </w:r>
      <w:r>
        <w:rPr>
          <w:rFonts w:hint="eastAsia"/>
          <w:color w:val="333333"/>
          <w:szCs w:val="21"/>
        </w:rPr>
        <w:t xml:space="preserve"> She wants to take </w:t>
      </w:r>
      <w:r>
        <w:rPr>
          <w:color w:val="333333"/>
          <w:szCs w:val="21"/>
        </w:rPr>
        <w:t>the</w:t>
      </w:r>
      <w:r>
        <w:rPr>
          <w:rFonts w:hint="eastAsia"/>
          <w:color w:val="333333"/>
          <w:szCs w:val="21"/>
        </w:rPr>
        <w:t xml:space="preserve"> most direct way. </w:t>
      </w:r>
    </w:p>
    <w:p w:rsidR="002E2D75" w:rsidRDefault="00D9693A">
      <w:pPr>
        <w:ind w:firstLine="420"/>
        <w:rPr>
          <w:color w:val="333333"/>
          <w:szCs w:val="21"/>
        </w:rPr>
      </w:pPr>
      <w:r>
        <w:rPr>
          <w:color w:val="333333"/>
          <w:szCs w:val="21"/>
        </w:rPr>
        <w:t xml:space="preserve">B. </w:t>
      </w:r>
      <w:r>
        <w:rPr>
          <w:rFonts w:hint="eastAsia"/>
          <w:color w:val="333333"/>
          <w:szCs w:val="21"/>
        </w:rPr>
        <w:t xml:space="preserve">She may be late for </w:t>
      </w:r>
      <w:r>
        <w:rPr>
          <w:color w:val="333333"/>
          <w:szCs w:val="21"/>
        </w:rPr>
        <w:t>the</w:t>
      </w:r>
      <w:r>
        <w:rPr>
          <w:rFonts w:hint="eastAsia"/>
          <w:color w:val="333333"/>
          <w:szCs w:val="21"/>
        </w:rPr>
        <w:t xml:space="preserve"> football game. </w:t>
      </w:r>
    </w:p>
    <w:p w:rsidR="002E2D75" w:rsidRDefault="00D9693A">
      <w:pPr>
        <w:ind w:firstLine="420"/>
        <w:rPr>
          <w:color w:val="333333"/>
          <w:szCs w:val="21"/>
        </w:rPr>
      </w:pPr>
      <w:r>
        <w:rPr>
          <w:color w:val="333333"/>
          <w:szCs w:val="21"/>
        </w:rPr>
        <w:t xml:space="preserve">C. </w:t>
      </w:r>
      <w:r>
        <w:rPr>
          <w:rFonts w:hint="eastAsia"/>
          <w:color w:val="333333"/>
          <w:szCs w:val="21"/>
        </w:rPr>
        <w:t xml:space="preserve">She is worried </w:t>
      </w:r>
      <w:r>
        <w:rPr>
          <w:color w:val="333333"/>
          <w:szCs w:val="21"/>
        </w:rPr>
        <w:t>about</w:t>
      </w:r>
      <w:r>
        <w:rPr>
          <w:rFonts w:hint="eastAsia"/>
          <w:color w:val="333333"/>
          <w:szCs w:val="21"/>
        </w:rPr>
        <w:t xml:space="preserve"> missing her flight. </w:t>
      </w:r>
    </w:p>
    <w:p w:rsidR="002E2D75" w:rsidRDefault="00D9693A">
      <w:pPr>
        <w:ind w:firstLine="420"/>
        <w:rPr>
          <w:color w:val="333333"/>
          <w:szCs w:val="21"/>
        </w:rPr>
      </w:pPr>
      <w:r>
        <w:rPr>
          <w:color w:val="333333"/>
          <w:szCs w:val="21"/>
        </w:rPr>
        <w:lastRenderedPageBreak/>
        <w:t xml:space="preserve">D. </w:t>
      </w:r>
      <w:r>
        <w:rPr>
          <w:rFonts w:hint="eastAsia"/>
          <w:color w:val="333333"/>
          <w:szCs w:val="21"/>
        </w:rPr>
        <w:t xml:space="preserve">She is currently caught in a traffic jam. </w:t>
      </w:r>
    </w:p>
    <w:p w:rsidR="002E2D75" w:rsidRDefault="00D9693A">
      <w:pPr>
        <w:rPr>
          <w:color w:val="333333"/>
          <w:szCs w:val="21"/>
        </w:rPr>
      </w:pPr>
      <w:r>
        <w:rPr>
          <w:rFonts w:hint="eastAsia"/>
          <w:color w:val="333333"/>
          <w:szCs w:val="21"/>
        </w:rPr>
        <w:t xml:space="preserve">14. </w:t>
      </w:r>
      <w:r>
        <w:rPr>
          <w:rFonts w:hint="eastAsia"/>
          <w:color w:val="333333"/>
          <w:szCs w:val="21"/>
        </w:rPr>
        <w:tab/>
      </w:r>
      <w:r>
        <w:rPr>
          <w:color w:val="333333"/>
          <w:szCs w:val="21"/>
        </w:rPr>
        <w:t>A.</w:t>
      </w:r>
      <w:r>
        <w:rPr>
          <w:rFonts w:hint="eastAsia"/>
          <w:color w:val="333333"/>
          <w:szCs w:val="21"/>
        </w:rPr>
        <w:t xml:space="preserve"> </w:t>
      </w:r>
      <w:proofErr w:type="gramStart"/>
      <w:r>
        <w:rPr>
          <w:rFonts w:hint="eastAsia"/>
          <w:color w:val="333333"/>
          <w:szCs w:val="21"/>
        </w:rPr>
        <w:t xml:space="preserve">At a restaurant </w:t>
      </w:r>
      <w:r>
        <w:rPr>
          <w:rFonts w:hint="eastAsia"/>
          <w:color w:val="333333"/>
          <w:szCs w:val="21"/>
        </w:rPr>
        <w:tab/>
      </w:r>
      <w:r>
        <w:rPr>
          <w:rFonts w:hint="eastAsia"/>
          <w:color w:val="333333"/>
          <w:szCs w:val="21"/>
        </w:rPr>
        <w:tab/>
      </w:r>
      <w:r>
        <w:rPr>
          <w:rFonts w:hint="eastAsia"/>
          <w:color w:val="333333"/>
          <w:szCs w:val="21"/>
        </w:rPr>
        <w:tab/>
      </w:r>
      <w:r>
        <w:rPr>
          <w:color w:val="333333"/>
          <w:szCs w:val="21"/>
        </w:rPr>
        <w:t>B.</w:t>
      </w:r>
      <w:proofErr w:type="gramEnd"/>
      <w:r>
        <w:rPr>
          <w:color w:val="333333"/>
          <w:szCs w:val="21"/>
        </w:rPr>
        <w:t xml:space="preserve"> </w:t>
      </w:r>
      <w:r>
        <w:rPr>
          <w:rFonts w:hint="eastAsia"/>
          <w:color w:val="333333"/>
          <w:szCs w:val="21"/>
        </w:rPr>
        <w:t xml:space="preserve">In a fish shop </w:t>
      </w:r>
      <w:r>
        <w:rPr>
          <w:rFonts w:hint="eastAsia"/>
          <w:color w:val="333333"/>
          <w:szCs w:val="21"/>
        </w:rPr>
        <w:tab/>
      </w:r>
      <w:r>
        <w:rPr>
          <w:color w:val="333333"/>
          <w:szCs w:val="21"/>
        </w:rPr>
        <w:t xml:space="preserve">C. </w:t>
      </w:r>
      <w:proofErr w:type="gramStart"/>
      <w:r>
        <w:rPr>
          <w:rFonts w:hint="eastAsia"/>
          <w:color w:val="333333"/>
          <w:szCs w:val="21"/>
        </w:rPr>
        <w:t xml:space="preserve">At a clinic   </w:t>
      </w:r>
      <w:r>
        <w:rPr>
          <w:color w:val="333333"/>
          <w:szCs w:val="21"/>
        </w:rPr>
        <w:t>D.</w:t>
      </w:r>
      <w:proofErr w:type="gramEnd"/>
      <w:r>
        <w:rPr>
          <w:color w:val="333333"/>
          <w:szCs w:val="21"/>
        </w:rPr>
        <w:t xml:space="preserve"> </w:t>
      </w:r>
      <w:r>
        <w:rPr>
          <w:rFonts w:hint="eastAsia"/>
          <w:color w:val="333333"/>
          <w:szCs w:val="21"/>
        </w:rPr>
        <w:t>On a fishing boat</w:t>
      </w:r>
    </w:p>
    <w:p w:rsidR="002E2D75" w:rsidRDefault="00D9693A">
      <w:pPr>
        <w:rPr>
          <w:color w:val="333333"/>
          <w:szCs w:val="21"/>
        </w:rPr>
      </w:pPr>
      <w:r>
        <w:rPr>
          <w:rFonts w:hint="eastAsia"/>
          <w:color w:val="333333"/>
          <w:szCs w:val="21"/>
        </w:rPr>
        <w:t xml:space="preserve">15. </w:t>
      </w:r>
      <w:r>
        <w:rPr>
          <w:rFonts w:hint="eastAsia"/>
          <w:color w:val="333333"/>
          <w:szCs w:val="21"/>
        </w:rPr>
        <w:tab/>
      </w:r>
      <w:r>
        <w:rPr>
          <w:color w:val="333333"/>
          <w:szCs w:val="21"/>
        </w:rPr>
        <w:t>A.</w:t>
      </w:r>
      <w:r>
        <w:rPr>
          <w:rFonts w:hint="eastAsia"/>
          <w:color w:val="333333"/>
          <w:szCs w:val="21"/>
        </w:rPr>
        <w:t xml:space="preserve"> He is an experienced sales manager. </w:t>
      </w:r>
      <w:r>
        <w:rPr>
          <w:color w:val="333333"/>
          <w:szCs w:val="21"/>
        </w:rPr>
        <w:tab/>
      </w:r>
    </w:p>
    <w:p w:rsidR="002E2D75" w:rsidRDefault="00D9693A">
      <w:pPr>
        <w:ind w:firstLine="420"/>
        <w:rPr>
          <w:color w:val="333333"/>
          <w:szCs w:val="21"/>
        </w:rPr>
      </w:pPr>
      <w:r>
        <w:rPr>
          <w:color w:val="333333"/>
          <w:szCs w:val="21"/>
        </w:rPr>
        <w:t xml:space="preserve">B. </w:t>
      </w:r>
      <w:r>
        <w:rPr>
          <w:rFonts w:hint="eastAsia"/>
          <w:color w:val="333333"/>
          <w:szCs w:val="21"/>
        </w:rPr>
        <w:t>He is being interviewed for a job.</w:t>
      </w:r>
    </w:p>
    <w:p w:rsidR="002E2D75" w:rsidRDefault="00D9693A">
      <w:pPr>
        <w:ind w:firstLine="420"/>
        <w:rPr>
          <w:color w:val="333333"/>
          <w:szCs w:val="21"/>
        </w:rPr>
      </w:pPr>
      <w:r>
        <w:rPr>
          <w:color w:val="333333"/>
          <w:szCs w:val="21"/>
        </w:rPr>
        <w:t xml:space="preserve">C. </w:t>
      </w:r>
      <w:r>
        <w:rPr>
          <w:rFonts w:hint="eastAsia"/>
          <w:color w:val="333333"/>
          <w:szCs w:val="21"/>
        </w:rPr>
        <w:t xml:space="preserve">He is a close friend of </w:t>
      </w:r>
      <w:r>
        <w:rPr>
          <w:color w:val="333333"/>
          <w:szCs w:val="21"/>
        </w:rPr>
        <w:t>the</w:t>
      </w:r>
      <w:r>
        <w:rPr>
          <w:rFonts w:hint="eastAsia"/>
          <w:color w:val="333333"/>
          <w:szCs w:val="21"/>
        </w:rPr>
        <w:t xml:space="preserve"> woman.</w:t>
      </w:r>
    </w:p>
    <w:p w:rsidR="002E2D75" w:rsidRDefault="00D9693A">
      <w:pPr>
        <w:ind w:firstLine="420"/>
        <w:rPr>
          <w:szCs w:val="21"/>
        </w:rPr>
      </w:pPr>
      <w:r>
        <w:rPr>
          <w:color w:val="333333"/>
          <w:szCs w:val="21"/>
        </w:rPr>
        <w:t xml:space="preserve">D. </w:t>
      </w:r>
      <w:r>
        <w:rPr>
          <w:rFonts w:hint="eastAsia"/>
          <w:color w:val="333333"/>
          <w:szCs w:val="21"/>
        </w:rPr>
        <w:t>He is good at answering tricky questions.</w:t>
      </w:r>
    </w:p>
    <w:p w:rsidR="002E2D75" w:rsidRDefault="00D9693A">
      <w:pPr>
        <w:rPr>
          <w:color w:val="333333"/>
          <w:szCs w:val="21"/>
        </w:rPr>
      </w:pPr>
      <w:r>
        <w:rPr>
          <w:rFonts w:hint="eastAsia"/>
          <w:color w:val="333333"/>
          <w:szCs w:val="21"/>
        </w:rPr>
        <w:t xml:space="preserve">16. </w:t>
      </w:r>
      <w:r>
        <w:rPr>
          <w:rFonts w:hint="eastAsia"/>
          <w:color w:val="333333"/>
          <w:szCs w:val="21"/>
        </w:rPr>
        <w:tab/>
      </w:r>
      <w:r>
        <w:rPr>
          <w:color w:val="333333"/>
          <w:szCs w:val="21"/>
        </w:rPr>
        <w:t>A.</w:t>
      </w:r>
      <w:r>
        <w:rPr>
          <w:rFonts w:hint="eastAsia"/>
          <w:color w:val="333333"/>
          <w:szCs w:val="21"/>
        </w:rPr>
        <w:t xml:space="preserve"> The man should consider his privacy first. </w:t>
      </w:r>
    </w:p>
    <w:p w:rsidR="002E2D75" w:rsidRDefault="00D9693A">
      <w:pPr>
        <w:ind w:firstLine="420"/>
        <w:rPr>
          <w:color w:val="333333"/>
          <w:szCs w:val="21"/>
        </w:rPr>
      </w:pPr>
      <w:r>
        <w:rPr>
          <w:color w:val="333333"/>
          <w:szCs w:val="21"/>
        </w:rPr>
        <w:t xml:space="preserve">B. </w:t>
      </w:r>
      <w:r>
        <w:rPr>
          <w:rFonts w:hint="eastAsia"/>
          <w:color w:val="333333"/>
          <w:szCs w:val="21"/>
        </w:rPr>
        <w:t xml:space="preserve">The man will choose a low-rent apartment. </w:t>
      </w:r>
    </w:p>
    <w:p w:rsidR="002E2D75" w:rsidRDefault="00D9693A">
      <w:pPr>
        <w:ind w:firstLine="420"/>
        <w:rPr>
          <w:color w:val="333333"/>
          <w:szCs w:val="21"/>
        </w:rPr>
      </w:pPr>
      <w:r>
        <w:rPr>
          <w:color w:val="333333"/>
          <w:szCs w:val="21"/>
        </w:rPr>
        <w:t xml:space="preserve">C. </w:t>
      </w:r>
      <w:r>
        <w:rPr>
          <w:rFonts w:hint="eastAsia"/>
          <w:color w:val="333333"/>
          <w:szCs w:val="21"/>
        </w:rPr>
        <w:t xml:space="preserve">The man is not certain if he can find a quieter place </w:t>
      </w:r>
    </w:p>
    <w:p w:rsidR="002E2D75" w:rsidRDefault="00D9693A">
      <w:pPr>
        <w:ind w:firstLine="420"/>
        <w:rPr>
          <w:szCs w:val="21"/>
        </w:rPr>
      </w:pPr>
      <w:r>
        <w:rPr>
          <w:color w:val="333333"/>
          <w:szCs w:val="21"/>
        </w:rPr>
        <w:t xml:space="preserve">D. </w:t>
      </w:r>
      <w:r>
        <w:rPr>
          <w:rFonts w:hint="eastAsia"/>
          <w:color w:val="333333"/>
          <w:szCs w:val="21"/>
        </w:rPr>
        <w:t xml:space="preserve">The man is unlikely to move out of </w:t>
      </w:r>
      <w:r>
        <w:rPr>
          <w:color w:val="333333"/>
          <w:szCs w:val="21"/>
        </w:rPr>
        <w:t>the</w:t>
      </w:r>
      <w:r>
        <w:rPr>
          <w:rFonts w:hint="eastAsia"/>
          <w:color w:val="333333"/>
          <w:szCs w:val="21"/>
        </w:rPr>
        <w:t xml:space="preserve"> dormitory.</w:t>
      </w:r>
    </w:p>
    <w:p w:rsidR="002E2D75" w:rsidRDefault="00D9693A">
      <w:pPr>
        <w:rPr>
          <w:color w:val="333333"/>
          <w:szCs w:val="21"/>
        </w:rPr>
      </w:pPr>
      <w:r>
        <w:rPr>
          <w:rFonts w:hint="eastAsia"/>
          <w:color w:val="333333"/>
          <w:szCs w:val="21"/>
        </w:rPr>
        <w:t xml:space="preserve">17. </w:t>
      </w:r>
      <w:r>
        <w:rPr>
          <w:rFonts w:hint="eastAsia"/>
          <w:color w:val="333333"/>
          <w:szCs w:val="21"/>
        </w:rPr>
        <w:tab/>
      </w:r>
      <w:r>
        <w:rPr>
          <w:color w:val="333333"/>
          <w:szCs w:val="21"/>
        </w:rPr>
        <w:t>A.</w:t>
      </w:r>
      <w:r>
        <w:rPr>
          <w:rFonts w:hint="eastAsia"/>
          <w:color w:val="333333"/>
          <w:szCs w:val="21"/>
        </w:rPr>
        <w:t xml:space="preserve"> The woman is going to make her topic more focused. </w:t>
      </w:r>
      <w:r>
        <w:rPr>
          <w:color w:val="333333"/>
          <w:szCs w:val="21"/>
        </w:rPr>
        <w:tab/>
      </w:r>
    </w:p>
    <w:p w:rsidR="002E2D75" w:rsidRDefault="00D9693A">
      <w:pPr>
        <w:ind w:firstLine="420"/>
        <w:rPr>
          <w:color w:val="333333"/>
          <w:szCs w:val="21"/>
        </w:rPr>
      </w:pPr>
      <w:r>
        <w:rPr>
          <w:color w:val="333333"/>
          <w:szCs w:val="21"/>
        </w:rPr>
        <w:t xml:space="preserve">B. </w:t>
      </w:r>
      <w:r>
        <w:rPr>
          <w:rFonts w:hint="eastAsia"/>
          <w:color w:val="333333"/>
          <w:szCs w:val="21"/>
        </w:rPr>
        <w:t xml:space="preserve">The man </w:t>
      </w:r>
      <w:r>
        <w:rPr>
          <w:color w:val="333333"/>
          <w:szCs w:val="21"/>
        </w:rPr>
        <w:t>and</w:t>
      </w:r>
      <w:r>
        <w:rPr>
          <w:rFonts w:hint="eastAsia"/>
          <w:color w:val="333333"/>
          <w:szCs w:val="21"/>
        </w:rPr>
        <w:t xml:space="preserve"> woman are working on a joint project. </w:t>
      </w:r>
    </w:p>
    <w:p w:rsidR="002E2D75" w:rsidRDefault="00D9693A">
      <w:pPr>
        <w:ind w:firstLine="420"/>
        <w:rPr>
          <w:color w:val="333333"/>
          <w:szCs w:val="21"/>
        </w:rPr>
      </w:pPr>
      <w:r>
        <w:rPr>
          <w:color w:val="333333"/>
          <w:szCs w:val="21"/>
        </w:rPr>
        <w:t xml:space="preserve">C. </w:t>
      </w:r>
      <w:r>
        <w:rPr>
          <w:rFonts w:hint="eastAsia"/>
          <w:color w:val="333333"/>
          <w:szCs w:val="21"/>
        </w:rPr>
        <w:t xml:space="preserve">One should choose a broad </w:t>
      </w:r>
      <w:r>
        <w:rPr>
          <w:color w:val="333333"/>
          <w:szCs w:val="21"/>
        </w:rPr>
        <w:t>topic</w:t>
      </w:r>
      <w:r>
        <w:rPr>
          <w:rFonts w:hint="eastAsia"/>
          <w:color w:val="333333"/>
          <w:szCs w:val="21"/>
        </w:rPr>
        <w:t xml:space="preserve"> for a research paper. </w:t>
      </w:r>
    </w:p>
    <w:p w:rsidR="002E2D75" w:rsidRDefault="00D9693A">
      <w:pPr>
        <w:ind w:firstLine="420"/>
        <w:rPr>
          <w:szCs w:val="21"/>
        </w:rPr>
      </w:pPr>
      <w:r>
        <w:rPr>
          <w:color w:val="333333"/>
          <w:szCs w:val="21"/>
        </w:rPr>
        <w:t>D.</w:t>
      </w:r>
      <w:r>
        <w:rPr>
          <w:rFonts w:hint="eastAsia"/>
          <w:color w:val="333333"/>
          <w:szCs w:val="21"/>
        </w:rPr>
        <w:t xml:space="preserve"> It </w:t>
      </w:r>
      <w:proofErr w:type="spellStart"/>
      <w:r>
        <w:rPr>
          <w:rFonts w:hint="eastAsia"/>
          <w:color w:val="333333"/>
          <w:szCs w:val="21"/>
        </w:rPr>
        <w:t>tool</w:t>
      </w:r>
      <w:proofErr w:type="spellEnd"/>
      <w:r>
        <w:rPr>
          <w:rFonts w:hint="eastAsia"/>
          <w:color w:val="333333"/>
          <w:szCs w:val="21"/>
        </w:rPr>
        <w:t xml:space="preserve"> a lot of time to get </w:t>
      </w:r>
      <w:r>
        <w:rPr>
          <w:color w:val="333333"/>
          <w:szCs w:val="21"/>
        </w:rPr>
        <w:t>the</w:t>
      </w:r>
      <w:r>
        <w:rPr>
          <w:rFonts w:hint="eastAsia"/>
          <w:color w:val="333333"/>
          <w:szCs w:val="21"/>
        </w:rPr>
        <w:t xml:space="preserve"> man on </w:t>
      </w:r>
      <w:r>
        <w:rPr>
          <w:color w:val="333333"/>
          <w:szCs w:val="21"/>
        </w:rPr>
        <w:t>the</w:t>
      </w:r>
      <w:r>
        <w:rPr>
          <w:rFonts w:hint="eastAsia"/>
          <w:color w:val="333333"/>
          <w:szCs w:val="21"/>
        </w:rPr>
        <w:t xml:space="preserve"> right track. </w:t>
      </w:r>
      <w:r>
        <w:rPr>
          <w:color w:val="333333"/>
          <w:szCs w:val="21"/>
        </w:rPr>
        <w:t xml:space="preserve"> </w:t>
      </w:r>
    </w:p>
    <w:p w:rsidR="002E2D75" w:rsidRDefault="00D9693A">
      <w:pPr>
        <w:rPr>
          <w:color w:val="333333"/>
          <w:szCs w:val="21"/>
        </w:rPr>
      </w:pPr>
      <w:r>
        <w:rPr>
          <w:rFonts w:hint="eastAsia"/>
          <w:color w:val="333333"/>
          <w:szCs w:val="21"/>
        </w:rPr>
        <w:t xml:space="preserve">18. </w:t>
      </w:r>
      <w:r>
        <w:rPr>
          <w:rFonts w:hint="eastAsia"/>
          <w:color w:val="333333"/>
          <w:szCs w:val="21"/>
        </w:rPr>
        <w:tab/>
      </w:r>
      <w:r>
        <w:rPr>
          <w:color w:val="333333"/>
          <w:szCs w:val="21"/>
        </w:rPr>
        <w:t>A.</w:t>
      </w:r>
      <w:r>
        <w:rPr>
          <w:rFonts w:hint="eastAsia"/>
          <w:color w:val="333333"/>
          <w:szCs w:val="21"/>
        </w:rPr>
        <w:t xml:space="preserve"> They went camping this time last year. </w:t>
      </w:r>
      <w:r>
        <w:rPr>
          <w:color w:val="333333"/>
          <w:szCs w:val="21"/>
        </w:rPr>
        <w:tab/>
      </w:r>
    </w:p>
    <w:p w:rsidR="002E2D75" w:rsidRDefault="00D9693A">
      <w:pPr>
        <w:ind w:firstLine="420"/>
        <w:rPr>
          <w:color w:val="333333"/>
          <w:szCs w:val="21"/>
        </w:rPr>
      </w:pPr>
      <w:r>
        <w:rPr>
          <w:color w:val="333333"/>
          <w:szCs w:val="21"/>
        </w:rPr>
        <w:t xml:space="preserve">B. </w:t>
      </w:r>
      <w:r>
        <w:rPr>
          <w:rFonts w:hint="eastAsia"/>
          <w:color w:val="333333"/>
          <w:szCs w:val="21"/>
        </w:rPr>
        <w:t xml:space="preserve">They </w:t>
      </w:r>
      <w:r>
        <w:rPr>
          <w:color w:val="333333"/>
          <w:szCs w:val="21"/>
        </w:rPr>
        <w:t>didn’t</w:t>
      </w:r>
      <w:r>
        <w:rPr>
          <w:rFonts w:hint="eastAsia"/>
          <w:color w:val="333333"/>
          <w:szCs w:val="21"/>
        </w:rPr>
        <w:t xml:space="preserve"> quite enjoy </w:t>
      </w:r>
      <w:r>
        <w:rPr>
          <w:color w:val="333333"/>
          <w:szCs w:val="21"/>
        </w:rPr>
        <w:t>their</w:t>
      </w:r>
      <w:r>
        <w:rPr>
          <w:rFonts w:hint="eastAsia"/>
          <w:color w:val="333333"/>
          <w:szCs w:val="21"/>
        </w:rPr>
        <w:t xml:space="preserve"> last picnic. </w:t>
      </w:r>
    </w:p>
    <w:p w:rsidR="002E2D75" w:rsidRDefault="00D9693A">
      <w:pPr>
        <w:ind w:firstLine="420"/>
        <w:rPr>
          <w:color w:val="333333"/>
          <w:szCs w:val="21"/>
        </w:rPr>
      </w:pPr>
      <w:r>
        <w:rPr>
          <w:color w:val="333333"/>
          <w:szCs w:val="21"/>
        </w:rPr>
        <w:t xml:space="preserve">C. </w:t>
      </w:r>
      <w:r>
        <w:rPr>
          <w:rFonts w:hint="eastAsia"/>
          <w:color w:val="333333"/>
          <w:szCs w:val="21"/>
        </w:rPr>
        <w:t>They learned to cooperate under harsh conditions.</w:t>
      </w:r>
    </w:p>
    <w:p w:rsidR="002E2D75" w:rsidRDefault="00D9693A">
      <w:pPr>
        <w:ind w:firstLine="420"/>
        <w:rPr>
          <w:color w:val="333333"/>
          <w:szCs w:val="21"/>
        </w:rPr>
      </w:pPr>
      <w:r>
        <w:rPr>
          <w:color w:val="333333"/>
          <w:szCs w:val="21"/>
        </w:rPr>
        <w:t xml:space="preserve">D. </w:t>
      </w:r>
      <w:r>
        <w:rPr>
          <w:rFonts w:hint="eastAsia"/>
          <w:color w:val="333333"/>
          <w:szCs w:val="21"/>
        </w:rPr>
        <w:t>They weren</w:t>
      </w:r>
      <w:r>
        <w:rPr>
          <w:color w:val="333333"/>
          <w:szCs w:val="21"/>
        </w:rPr>
        <w:t>’</w:t>
      </w:r>
      <w:r>
        <w:rPr>
          <w:rFonts w:hint="eastAsia"/>
          <w:color w:val="333333"/>
          <w:szCs w:val="21"/>
        </w:rPr>
        <w:t>t experienced in organizing picnics.</w:t>
      </w:r>
    </w:p>
    <w:p w:rsidR="002E2D75" w:rsidRDefault="002E2D75">
      <w:pPr>
        <w:ind w:firstLine="420"/>
        <w:rPr>
          <w:szCs w:val="21"/>
        </w:rPr>
      </w:pPr>
    </w:p>
    <w:p w:rsidR="002E2D75" w:rsidRDefault="00D9693A">
      <w:pPr>
        <w:rPr>
          <w:color w:val="333333"/>
          <w:szCs w:val="21"/>
        </w:rPr>
      </w:pPr>
      <w:r>
        <w:rPr>
          <w:color w:val="333333"/>
          <w:szCs w:val="21"/>
        </w:rPr>
        <w:t>Q</w:t>
      </w:r>
      <w:r>
        <w:rPr>
          <w:rFonts w:hint="eastAsia"/>
          <w:color w:val="333333"/>
          <w:szCs w:val="21"/>
        </w:rPr>
        <w:t xml:space="preserve">uestions 19 to 22 are based on </w:t>
      </w:r>
      <w:r>
        <w:rPr>
          <w:color w:val="333333"/>
          <w:szCs w:val="21"/>
        </w:rPr>
        <w:t>the</w:t>
      </w:r>
      <w:r>
        <w:rPr>
          <w:rFonts w:hint="eastAsia"/>
          <w:color w:val="333333"/>
          <w:szCs w:val="21"/>
        </w:rPr>
        <w:t xml:space="preserve"> conversation you have just heard.</w:t>
      </w:r>
    </w:p>
    <w:p w:rsidR="002E2D75" w:rsidRDefault="00D9693A">
      <w:pPr>
        <w:rPr>
          <w:color w:val="333333"/>
          <w:szCs w:val="21"/>
        </w:rPr>
      </w:pPr>
      <w:r>
        <w:rPr>
          <w:rFonts w:hint="eastAsia"/>
          <w:color w:val="333333"/>
          <w:szCs w:val="21"/>
        </w:rPr>
        <w:t xml:space="preserve">19. </w:t>
      </w:r>
      <w:r>
        <w:rPr>
          <w:rFonts w:hint="eastAsia"/>
          <w:color w:val="333333"/>
          <w:szCs w:val="21"/>
        </w:rPr>
        <w:tab/>
      </w:r>
      <w:r>
        <w:rPr>
          <w:color w:val="333333"/>
          <w:szCs w:val="21"/>
        </w:rPr>
        <w:t>A.</w:t>
      </w:r>
      <w:r>
        <w:rPr>
          <w:rFonts w:hint="eastAsia"/>
          <w:color w:val="333333"/>
          <w:szCs w:val="21"/>
        </w:rPr>
        <w:t xml:space="preserve"> </w:t>
      </w:r>
      <w:proofErr w:type="spellStart"/>
      <w:r>
        <w:rPr>
          <w:rFonts w:hint="eastAsia"/>
          <w:color w:val="333333"/>
          <w:szCs w:val="21"/>
        </w:rPr>
        <w:t>H</w:t>
      </w:r>
      <w:r>
        <w:rPr>
          <w:color w:val="333333"/>
          <w:szCs w:val="21"/>
        </w:rPr>
        <w:tab/>
      </w:r>
      <w:r>
        <w:rPr>
          <w:rFonts w:hint="eastAsia"/>
          <w:color w:val="333333"/>
          <w:szCs w:val="21"/>
        </w:rPr>
        <w:t>e</w:t>
      </w:r>
      <w:proofErr w:type="spellEnd"/>
      <w:r>
        <w:rPr>
          <w:rFonts w:hint="eastAsia"/>
          <w:color w:val="333333"/>
          <w:szCs w:val="21"/>
        </w:rPr>
        <w:t xml:space="preserve"> likes Sweden better </w:t>
      </w:r>
      <w:r>
        <w:rPr>
          <w:color w:val="333333"/>
          <w:szCs w:val="21"/>
        </w:rPr>
        <w:t>than</w:t>
      </w:r>
      <w:r>
        <w:rPr>
          <w:rFonts w:hint="eastAsia"/>
          <w:color w:val="333333"/>
          <w:szCs w:val="21"/>
        </w:rPr>
        <w:t xml:space="preserve"> England. </w:t>
      </w:r>
    </w:p>
    <w:p w:rsidR="002E2D75" w:rsidRDefault="00D9693A">
      <w:pPr>
        <w:ind w:firstLine="420"/>
        <w:rPr>
          <w:color w:val="333333"/>
          <w:szCs w:val="21"/>
        </w:rPr>
      </w:pPr>
      <w:r>
        <w:rPr>
          <w:color w:val="333333"/>
          <w:szCs w:val="21"/>
        </w:rPr>
        <w:t xml:space="preserve">B. </w:t>
      </w:r>
      <w:r>
        <w:rPr>
          <w:rFonts w:hint="eastAsia"/>
          <w:color w:val="333333"/>
          <w:szCs w:val="21"/>
        </w:rPr>
        <w:t xml:space="preserve">He prefers hot weather to cold weather. </w:t>
      </w:r>
    </w:p>
    <w:p w:rsidR="002E2D75" w:rsidRDefault="00D9693A">
      <w:pPr>
        <w:ind w:firstLine="420"/>
        <w:rPr>
          <w:color w:val="333333"/>
          <w:szCs w:val="21"/>
        </w:rPr>
      </w:pPr>
      <w:r>
        <w:rPr>
          <w:color w:val="333333"/>
          <w:szCs w:val="21"/>
        </w:rPr>
        <w:t xml:space="preserve">C. </w:t>
      </w:r>
      <w:r>
        <w:rPr>
          <w:rFonts w:hint="eastAsia"/>
          <w:color w:val="333333"/>
          <w:szCs w:val="21"/>
        </w:rPr>
        <w:t xml:space="preserve">He is an Englishman </w:t>
      </w:r>
      <w:r>
        <w:rPr>
          <w:color w:val="333333"/>
          <w:szCs w:val="21"/>
        </w:rPr>
        <w:t>living</w:t>
      </w:r>
      <w:r>
        <w:rPr>
          <w:rFonts w:hint="eastAsia"/>
          <w:color w:val="333333"/>
          <w:szCs w:val="21"/>
        </w:rPr>
        <w:t xml:space="preserve"> in Sweden. </w:t>
      </w:r>
    </w:p>
    <w:p w:rsidR="002E2D75" w:rsidRDefault="00D9693A">
      <w:pPr>
        <w:ind w:firstLine="420"/>
        <w:rPr>
          <w:szCs w:val="21"/>
        </w:rPr>
      </w:pPr>
      <w:r>
        <w:rPr>
          <w:color w:val="333333"/>
          <w:szCs w:val="21"/>
        </w:rPr>
        <w:t>D.</w:t>
      </w:r>
      <w:r>
        <w:rPr>
          <w:rFonts w:hint="eastAsia"/>
          <w:color w:val="333333"/>
          <w:szCs w:val="21"/>
        </w:rPr>
        <w:t xml:space="preserve"> He visits London nearly every winter. </w:t>
      </w:r>
      <w:r>
        <w:rPr>
          <w:color w:val="333333"/>
          <w:szCs w:val="21"/>
        </w:rPr>
        <w:t xml:space="preserve"> </w:t>
      </w:r>
    </w:p>
    <w:p w:rsidR="002E2D75" w:rsidRDefault="00D9693A">
      <w:pPr>
        <w:rPr>
          <w:color w:val="333333"/>
          <w:szCs w:val="21"/>
        </w:rPr>
      </w:pPr>
      <w:r>
        <w:rPr>
          <w:rFonts w:hint="eastAsia"/>
          <w:color w:val="333333"/>
          <w:szCs w:val="21"/>
        </w:rPr>
        <w:t xml:space="preserve">20. </w:t>
      </w:r>
      <w:r>
        <w:rPr>
          <w:rFonts w:hint="eastAsia"/>
          <w:color w:val="333333"/>
          <w:szCs w:val="21"/>
        </w:rPr>
        <w:tab/>
      </w:r>
      <w:r>
        <w:rPr>
          <w:color w:val="333333"/>
          <w:szCs w:val="21"/>
        </w:rPr>
        <w:t>A.</w:t>
      </w:r>
      <w:r>
        <w:rPr>
          <w:rFonts w:hint="eastAsia"/>
          <w:color w:val="333333"/>
          <w:szCs w:val="21"/>
        </w:rPr>
        <w:t xml:space="preserve"> The bad weather </w:t>
      </w:r>
      <w:r>
        <w:rPr>
          <w:rFonts w:hint="eastAsia"/>
          <w:color w:val="333333"/>
          <w:szCs w:val="21"/>
        </w:rPr>
        <w:tab/>
      </w:r>
      <w:r>
        <w:rPr>
          <w:color w:val="333333"/>
          <w:szCs w:val="21"/>
        </w:rPr>
        <w:t xml:space="preserve">B. </w:t>
      </w:r>
      <w:r>
        <w:rPr>
          <w:rFonts w:hint="eastAsia"/>
          <w:color w:val="333333"/>
          <w:szCs w:val="21"/>
        </w:rPr>
        <w:t xml:space="preserve">The gloomy winter </w:t>
      </w:r>
      <w:r>
        <w:rPr>
          <w:rFonts w:hint="eastAsia"/>
          <w:color w:val="333333"/>
          <w:szCs w:val="21"/>
        </w:rPr>
        <w:tab/>
      </w:r>
      <w:r>
        <w:rPr>
          <w:color w:val="333333"/>
          <w:szCs w:val="21"/>
        </w:rPr>
        <w:t xml:space="preserve">C. </w:t>
      </w:r>
      <w:r>
        <w:rPr>
          <w:rFonts w:hint="eastAsia"/>
          <w:color w:val="333333"/>
          <w:szCs w:val="21"/>
        </w:rPr>
        <w:t>The cold houses</w:t>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The long night </w:t>
      </w:r>
    </w:p>
    <w:p w:rsidR="002E2D75" w:rsidRDefault="00D9693A">
      <w:pPr>
        <w:rPr>
          <w:color w:val="333333"/>
          <w:szCs w:val="21"/>
        </w:rPr>
      </w:pPr>
      <w:r>
        <w:rPr>
          <w:rFonts w:hint="eastAsia"/>
          <w:color w:val="333333"/>
          <w:szCs w:val="21"/>
        </w:rPr>
        <w:t xml:space="preserve">21. </w:t>
      </w:r>
      <w:r>
        <w:rPr>
          <w:rFonts w:hint="eastAsia"/>
          <w:color w:val="333333"/>
          <w:szCs w:val="21"/>
        </w:rPr>
        <w:tab/>
      </w:r>
      <w:r>
        <w:rPr>
          <w:color w:val="333333"/>
          <w:szCs w:val="21"/>
        </w:rPr>
        <w:t>A.</w:t>
      </w:r>
      <w:r>
        <w:rPr>
          <w:rFonts w:hint="eastAsia"/>
          <w:color w:val="333333"/>
          <w:szCs w:val="21"/>
        </w:rPr>
        <w:t xml:space="preserve"> Delightful</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B. </w:t>
      </w:r>
      <w:r>
        <w:rPr>
          <w:rFonts w:hint="eastAsia"/>
          <w:color w:val="333333"/>
          <w:szCs w:val="21"/>
        </w:rPr>
        <w:t xml:space="preserve">Painful </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C. </w:t>
      </w:r>
      <w:r>
        <w:rPr>
          <w:rFonts w:hint="eastAsia"/>
          <w:color w:val="333333"/>
          <w:szCs w:val="21"/>
        </w:rPr>
        <w:t xml:space="preserve">Depressing </w:t>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Refreshing </w:t>
      </w:r>
    </w:p>
    <w:p w:rsidR="002E2D75" w:rsidRDefault="00D9693A">
      <w:pPr>
        <w:rPr>
          <w:color w:val="333333"/>
          <w:szCs w:val="21"/>
        </w:rPr>
      </w:pPr>
      <w:r>
        <w:rPr>
          <w:rFonts w:hint="eastAsia"/>
          <w:color w:val="333333"/>
          <w:szCs w:val="21"/>
        </w:rPr>
        <w:lastRenderedPageBreak/>
        <w:t xml:space="preserve">22. </w:t>
      </w:r>
      <w:r>
        <w:rPr>
          <w:rFonts w:hint="eastAsia"/>
          <w:color w:val="333333"/>
          <w:szCs w:val="21"/>
        </w:rPr>
        <w:tab/>
      </w:r>
      <w:r>
        <w:rPr>
          <w:color w:val="333333"/>
          <w:szCs w:val="21"/>
        </w:rPr>
        <w:t>A.</w:t>
      </w:r>
      <w:r>
        <w:rPr>
          <w:rFonts w:hint="eastAsia"/>
          <w:color w:val="333333"/>
          <w:szCs w:val="21"/>
        </w:rPr>
        <w:t xml:space="preserve"> They often stay up late reading </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B. </w:t>
      </w:r>
      <w:r>
        <w:rPr>
          <w:rFonts w:hint="eastAsia"/>
          <w:color w:val="333333"/>
          <w:szCs w:val="21"/>
        </w:rPr>
        <w:t xml:space="preserve">They work hard </w:t>
      </w:r>
      <w:r>
        <w:rPr>
          <w:color w:val="333333"/>
          <w:szCs w:val="21"/>
        </w:rPr>
        <w:t>and</w:t>
      </w:r>
      <w:r>
        <w:rPr>
          <w:rFonts w:hint="eastAsia"/>
          <w:color w:val="333333"/>
          <w:szCs w:val="21"/>
        </w:rPr>
        <w:t xml:space="preserve"> play hard </w:t>
      </w:r>
    </w:p>
    <w:p w:rsidR="002E2D75" w:rsidRDefault="00D9693A">
      <w:pPr>
        <w:ind w:firstLine="420"/>
        <w:rPr>
          <w:color w:val="333333"/>
          <w:szCs w:val="21"/>
        </w:rPr>
      </w:pPr>
      <w:r>
        <w:rPr>
          <w:color w:val="333333"/>
          <w:szCs w:val="21"/>
        </w:rPr>
        <w:t xml:space="preserve">C. </w:t>
      </w:r>
      <w:r>
        <w:rPr>
          <w:rFonts w:hint="eastAsia"/>
          <w:color w:val="333333"/>
          <w:szCs w:val="21"/>
        </w:rPr>
        <w:t xml:space="preserve">They like to go camping in summer </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They try to earn more and spend more </w:t>
      </w:r>
    </w:p>
    <w:p w:rsidR="002E2D75" w:rsidRDefault="002E2D75">
      <w:pPr>
        <w:ind w:firstLine="420"/>
        <w:rPr>
          <w:color w:val="333333"/>
          <w:szCs w:val="21"/>
        </w:rPr>
      </w:pPr>
    </w:p>
    <w:p w:rsidR="002E2D75" w:rsidRDefault="00D9693A">
      <w:pPr>
        <w:rPr>
          <w:color w:val="333333"/>
          <w:szCs w:val="21"/>
        </w:rPr>
      </w:pPr>
      <w:r>
        <w:rPr>
          <w:color w:val="333333"/>
          <w:szCs w:val="21"/>
        </w:rPr>
        <w:t>Q</w:t>
      </w:r>
      <w:r>
        <w:rPr>
          <w:rFonts w:hint="eastAsia"/>
          <w:color w:val="333333"/>
          <w:szCs w:val="21"/>
        </w:rPr>
        <w:t xml:space="preserve">uestions 23 to 25 are based on </w:t>
      </w:r>
      <w:r>
        <w:rPr>
          <w:color w:val="333333"/>
          <w:szCs w:val="21"/>
        </w:rPr>
        <w:t>the</w:t>
      </w:r>
      <w:r>
        <w:rPr>
          <w:rFonts w:hint="eastAsia"/>
          <w:color w:val="333333"/>
          <w:szCs w:val="21"/>
        </w:rPr>
        <w:t xml:space="preserve"> conversation you have just heard.</w:t>
      </w:r>
    </w:p>
    <w:p w:rsidR="002E2D75" w:rsidRDefault="00D9693A">
      <w:pPr>
        <w:rPr>
          <w:color w:val="333333"/>
          <w:szCs w:val="21"/>
        </w:rPr>
      </w:pPr>
      <w:r>
        <w:rPr>
          <w:rFonts w:hint="eastAsia"/>
          <w:color w:val="333333"/>
          <w:szCs w:val="21"/>
        </w:rPr>
        <w:t xml:space="preserve">23. </w:t>
      </w:r>
      <w:r>
        <w:rPr>
          <w:rFonts w:hint="eastAsia"/>
          <w:color w:val="333333"/>
          <w:szCs w:val="21"/>
        </w:rPr>
        <w:tab/>
      </w:r>
      <w:r>
        <w:rPr>
          <w:color w:val="333333"/>
          <w:szCs w:val="21"/>
        </w:rPr>
        <w:t>A.</w:t>
      </w:r>
      <w:r>
        <w:rPr>
          <w:rFonts w:hint="eastAsia"/>
          <w:color w:val="333333"/>
          <w:szCs w:val="21"/>
        </w:rPr>
        <w:t xml:space="preserve"> English Literature  </w:t>
      </w:r>
      <w:r>
        <w:rPr>
          <w:rFonts w:hint="eastAsia"/>
          <w:color w:val="333333"/>
          <w:szCs w:val="21"/>
        </w:rPr>
        <w:tab/>
      </w:r>
      <w:r>
        <w:rPr>
          <w:color w:val="333333"/>
          <w:szCs w:val="21"/>
        </w:rPr>
        <w:t xml:space="preserve">B. </w:t>
      </w:r>
      <w:r>
        <w:rPr>
          <w:rFonts w:hint="eastAsia"/>
          <w:color w:val="333333"/>
          <w:szCs w:val="21"/>
        </w:rPr>
        <w:t>Management</w:t>
      </w:r>
      <w:r>
        <w:rPr>
          <w:rFonts w:hint="eastAsia"/>
          <w:color w:val="333333"/>
          <w:szCs w:val="21"/>
        </w:rPr>
        <w:tab/>
      </w:r>
      <w:r>
        <w:rPr>
          <w:rFonts w:hint="eastAsia"/>
          <w:color w:val="333333"/>
          <w:szCs w:val="21"/>
        </w:rPr>
        <w:tab/>
      </w:r>
      <w:r>
        <w:rPr>
          <w:color w:val="333333"/>
          <w:szCs w:val="21"/>
        </w:rPr>
        <w:t xml:space="preserve">C. </w:t>
      </w:r>
      <w:r>
        <w:rPr>
          <w:rFonts w:hint="eastAsia"/>
          <w:color w:val="333333"/>
          <w:szCs w:val="21"/>
        </w:rPr>
        <w:t xml:space="preserve">French </w:t>
      </w:r>
      <w:r>
        <w:rPr>
          <w:rFonts w:hint="eastAsia"/>
          <w:color w:val="333333"/>
          <w:szCs w:val="21"/>
        </w:rPr>
        <w:tab/>
      </w:r>
      <w:r>
        <w:rPr>
          <w:color w:val="333333"/>
          <w:szCs w:val="21"/>
        </w:rPr>
        <w:t xml:space="preserve">D. </w:t>
      </w:r>
      <w:r>
        <w:rPr>
          <w:rFonts w:hint="eastAsia"/>
          <w:color w:val="333333"/>
          <w:szCs w:val="21"/>
        </w:rPr>
        <w:t>Public Administration</w:t>
      </w:r>
    </w:p>
    <w:p w:rsidR="002E2D75" w:rsidRDefault="00D9693A">
      <w:pPr>
        <w:rPr>
          <w:color w:val="333333"/>
          <w:szCs w:val="21"/>
        </w:rPr>
      </w:pPr>
      <w:r>
        <w:rPr>
          <w:rFonts w:hint="eastAsia"/>
          <w:color w:val="333333"/>
          <w:szCs w:val="21"/>
        </w:rPr>
        <w:t xml:space="preserve">24. </w:t>
      </w:r>
      <w:r>
        <w:rPr>
          <w:rFonts w:hint="eastAsia"/>
          <w:color w:val="333333"/>
          <w:szCs w:val="21"/>
        </w:rPr>
        <w:tab/>
      </w:r>
      <w:r>
        <w:rPr>
          <w:color w:val="333333"/>
          <w:szCs w:val="21"/>
        </w:rPr>
        <w:t>A.</w:t>
      </w:r>
      <w:r>
        <w:rPr>
          <w:rFonts w:hint="eastAsia"/>
          <w:color w:val="333333"/>
          <w:szCs w:val="21"/>
        </w:rPr>
        <w:t xml:space="preserve"> English teaching </w:t>
      </w:r>
      <w:r>
        <w:rPr>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B. </w:t>
      </w:r>
      <w:r>
        <w:rPr>
          <w:rFonts w:hint="eastAsia"/>
          <w:color w:val="333333"/>
          <w:szCs w:val="21"/>
        </w:rPr>
        <w:t xml:space="preserve">Staff training  </w:t>
      </w:r>
    </w:p>
    <w:p w:rsidR="002E2D75" w:rsidRDefault="00D9693A">
      <w:pPr>
        <w:ind w:firstLine="420"/>
        <w:rPr>
          <w:color w:val="333333"/>
          <w:szCs w:val="21"/>
        </w:rPr>
      </w:pPr>
      <w:r>
        <w:rPr>
          <w:color w:val="333333"/>
          <w:szCs w:val="21"/>
        </w:rPr>
        <w:t>C.</w:t>
      </w:r>
      <w:r>
        <w:rPr>
          <w:rFonts w:hint="eastAsia"/>
          <w:color w:val="333333"/>
          <w:szCs w:val="21"/>
        </w:rPr>
        <w:t xml:space="preserve"> Careers guidance </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Psychological counseling </w:t>
      </w:r>
    </w:p>
    <w:p w:rsidR="002E2D75" w:rsidRDefault="00D9693A">
      <w:pPr>
        <w:rPr>
          <w:color w:val="333333"/>
          <w:szCs w:val="21"/>
        </w:rPr>
      </w:pPr>
      <w:r>
        <w:rPr>
          <w:rFonts w:hint="eastAsia"/>
          <w:color w:val="333333"/>
          <w:szCs w:val="21"/>
        </w:rPr>
        <w:t xml:space="preserve">25. </w:t>
      </w:r>
      <w:r>
        <w:rPr>
          <w:rFonts w:hint="eastAsia"/>
          <w:color w:val="333333"/>
          <w:szCs w:val="21"/>
        </w:rPr>
        <w:tab/>
      </w:r>
      <w:r>
        <w:rPr>
          <w:color w:val="333333"/>
          <w:szCs w:val="21"/>
        </w:rPr>
        <w:t>A.</w:t>
      </w:r>
      <w:r>
        <w:rPr>
          <w:rFonts w:hint="eastAsia"/>
          <w:color w:val="333333"/>
          <w:szCs w:val="21"/>
        </w:rPr>
        <w:t xml:space="preserve"> </w:t>
      </w:r>
      <w:proofErr w:type="gramStart"/>
      <w:r>
        <w:rPr>
          <w:rFonts w:hint="eastAsia"/>
          <w:color w:val="333333"/>
          <w:szCs w:val="21"/>
        </w:rPr>
        <w:t>Its generous scholarships</w:t>
      </w:r>
      <w:r>
        <w:rPr>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B.</w:t>
      </w:r>
      <w:proofErr w:type="gramEnd"/>
      <w:r>
        <w:rPr>
          <w:color w:val="333333"/>
          <w:szCs w:val="21"/>
        </w:rPr>
        <w:t xml:space="preserve"> </w:t>
      </w:r>
      <w:r>
        <w:rPr>
          <w:rFonts w:hint="eastAsia"/>
          <w:color w:val="333333"/>
          <w:szCs w:val="21"/>
        </w:rPr>
        <w:t xml:space="preserve">Its worldwide fame </w:t>
      </w:r>
    </w:p>
    <w:p w:rsidR="002E2D75" w:rsidRDefault="00D9693A">
      <w:pPr>
        <w:ind w:firstLine="420"/>
        <w:rPr>
          <w:color w:val="333333"/>
          <w:szCs w:val="21"/>
        </w:rPr>
      </w:pPr>
      <w:r>
        <w:rPr>
          <w:color w:val="333333"/>
          <w:szCs w:val="21"/>
        </w:rPr>
        <w:t xml:space="preserve">C. </w:t>
      </w:r>
      <w:r>
        <w:rPr>
          <w:rFonts w:hint="eastAsia"/>
          <w:color w:val="333333"/>
          <w:szCs w:val="21"/>
        </w:rPr>
        <w:t xml:space="preserve">Its well-designed courses </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Its pleasant environment </w:t>
      </w:r>
      <w:r>
        <w:rPr>
          <w:rFonts w:hint="eastAsia"/>
          <w:color w:val="333333"/>
          <w:szCs w:val="21"/>
        </w:rPr>
        <w:tab/>
      </w:r>
    </w:p>
    <w:p w:rsidR="002E2D75" w:rsidRDefault="00D9693A">
      <w:pPr>
        <w:rPr>
          <w:b/>
          <w:color w:val="333333"/>
          <w:sz w:val="28"/>
          <w:szCs w:val="28"/>
        </w:rPr>
      </w:pPr>
      <w:r>
        <w:rPr>
          <w:b/>
          <w:color w:val="333333"/>
          <w:sz w:val="28"/>
          <w:szCs w:val="28"/>
        </w:rPr>
        <w:t>S</w:t>
      </w:r>
      <w:r>
        <w:rPr>
          <w:rFonts w:hint="eastAsia"/>
          <w:b/>
          <w:color w:val="333333"/>
          <w:sz w:val="28"/>
          <w:szCs w:val="28"/>
        </w:rPr>
        <w:t>ection B</w:t>
      </w:r>
    </w:p>
    <w:p w:rsidR="002E2D75" w:rsidRDefault="00D9693A">
      <w:pPr>
        <w:rPr>
          <w:b/>
          <w:color w:val="333333"/>
          <w:szCs w:val="21"/>
        </w:rPr>
      </w:pPr>
      <w:r>
        <w:rPr>
          <w:b/>
          <w:color w:val="333333"/>
          <w:szCs w:val="21"/>
        </w:rPr>
        <w:t>P</w:t>
      </w:r>
      <w:r>
        <w:rPr>
          <w:rFonts w:hint="eastAsia"/>
          <w:b/>
          <w:color w:val="333333"/>
          <w:szCs w:val="21"/>
        </w:rPr>
        <w:t xml:space="preserve">assage One </w:t>
      </w:r>
    </w:p>
    <w:p w:rsidR="002E2D75" w:rsidRDefault="00D9693A">
      <w:pPr>
        <w:rPr>
          <w:color w:val="333333"/>
          <w:szCs w:val="21"/>
        </w:rPr>
      </w:pPr>
      <w:r>
        <w:rPr>
          <w:rFonts w:hint="eastAsia"/>
          <w:color w:val="333333"/>
          <w:szCs w:val="21"/>
        </w:rPr>
        <w:t xml:space="preserve">26. </w:t>
      </w:r>
      <w:r>
        <w:rPr>
          <w:rFonts w:hint="eastAsia"/>
          <w:color w:val="333333"/>
          <w:szCs w:val="21"/>
        </w:rPr>
        <w:tab/>
      </w:r>
      <w:r>
        <w:rPr>
          <w:color w:val="333333"/>
          <w:szCs w:val="21"/>
        </w:rPr>
        <w:t>A.</w:t>
      </w:r>
      <w:r>
        <w:rPr>
          <w:rFonts w:hint="eastAsia"/>
          <w:color w:val="333333"/>
          <w:szCs w:val="21"/>
        </w:rPr>
        <w:t xml:space="preserve"> Characteristics of Japanese artists</w:t>
      </w:r>
      <w:r>
        <w:rPr>
          <w:color w:val="333333"/>
          <w:szCs w:val="21"/>
        </w:rPr>
        <w:tab/>
      </w:r>
      <w:r>
        <w:rPr>
          <w:rFonts w:hint="eastAsia"/>
          <w:color w:val="333333"/>
          <w:szCs w:val="21"/>
        </w:rPr>
        <w:tab/>
      </w:r>
      <w:r>
        <w:rPr>
          <w:rFonts w:hint="eastAsia"/>
          <w:color w:val="333333"/>
          <w:szCs w:val="21"/>
        </w:rPr>
        <w:tab/>
      </w:r>
      <w:r>
        <w:rPr>
          <w:color w:val="333333"/>
          <w:szCs w:val="21"/>
        </w:rPr>
        <w:t xml:space="preserve">B. </w:t>
      </w:r>
      <w:r>
        <w:rPr>
          <w:rFonts w:hint="eastAsia"/>
          <w:color w:val="333333"/>
          <w:szCs w:val="21"/>
        </w:rPr>
        <w:t xml:space="preserve">Some features of Japanese culture </w:t>
      </w:r>
    </w:p>
    <w:p w:rsidR="002E2D75" w:rsidRDefault="00D9693A">
      <w:pPr>
        <w:ind w:firstLine="420"/>
        <w:rPr>
          <w:color w:val="333333"/>
          <w:szCs w:val="21"/>
        </w:rPr>
      </w:pPr>
      <w:r>
        <w:rPr>
          <w:color w:val="333333"/>
          <w:szCs w:val="21"/>
        </w:rPr>
        <w:t xml:space="preserve">C. </w:t>
      </w:r>
      <w:r>
        <w:rPr>
          <w:rFonts w:hint="eastAsia"/>
          <w:color w:val="333333"/>
          <w:szCs w:val="21"/>
        </w:rPr>
        <w:t xml:space="preserve">The art of Japanese brush painting </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The uniqueness of Japanese art </w:t>
      </w:r>
    </w:p>
    <w:p w:rsidR="002E2D75" w:rsidRDefault="00D9693A">
      <w:pPr>
        <w:rPr>
          <w:color w:val="333333"/>
          <w:szCs w:val="21"/>
        </w:rPr>
      </w:pPr>
      <w:r>
        <w:rPr>
          <w:rFonts w:hint="eastAsia"/>
          <w:color w:val="333333"/>
          <w:szCs w:val="21"/>
        </w:rPr>
        <w:t xml:space="preserve">27. </w:t>
      </w:r>
      <w:r>
        <w:rPr>
          <w:rFonts w:hint="eastAsia"/>
          <w:color w:val="333333"/>
          <w:szCs w:val="21"/>
        </w:rPr>
        <w:tab/>
      </w:r>
      <w:r>
        <w:rPr>
          <w:color w:val="333333"/>
          <w:szCs w:val="21"/>
        </w:rPr>
        <w:t>A.</w:t>
      </w:r>
      <w:r>
        <w:rPr>
          <w:rFonts w:hint="eastAsia"/>
          <w:color w:val="333333"/>
          <w:szCs w:val="21"/>
        </w:rPr>
        <w:t xml:space="preserve"> </w:t>
      </w:r>
      <w:proofErr w:type="gramStart"/>
      <w:r>
        <w:rPr>
          <w:rFonts w:hint="eastAsia"/>
          <w:color w:val="333333"/>
          <w:szCs w:val="21"/>
        </w:rPr>
        <w:t>To calm themselves down</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B.</w:t>
      </w:r>
      <w:proofErr w:type="gramEnd"/>
      <w:r>
        <w:rPr>
          <w:color w:val="333333"/>
          <w:szCs w:val="21"/>
        </w:rPr>
        <w:t xml:space="preserve"> </w:t>
      </w:r>
      <w:r>
        <w:rPr>
          <w:rFonts w:hint="eastAsia"/>
          <w:color w:val="333333"/>
          <w:szCs w:val="21"/>
        </w:rPr>
        <w:t>To enhance concentration</w:t>
      </w:r>
    </w:p>
    <w:p w:rsidR="002E2D75" w:rsidRDefault="00D9693A">
      <w:pPr>
        <w:ind w:firstLine="420"/>
        <w:rPr>
          <w:color w:val="333333"/>
          <w:szCs w:val="21"/>
        </w:rPr>
      </w:pPr>
      <w:r>
        <w:rPr>
          <w:color w:val="333333"/>
          <w:szCs w:val="21"/>
        </w:rPr>
        <w:t xml:space="preserve">C. </w:t>
      </w:r>
      <w:r>
        <w:rPr>
          <w:rFonts w:hint="eastAsia"/>
          <w:color w:val="333333"/>
          <w:szCs w:val="21"/>
        </w:rPr>
        <w:t xml:space="preserve">To show </w:t>
      </w:r>
      <w:r>
        <w:rPr>
          <w:color w:val="333333"/>
          <w:szCs w:val="21"/>
        </w:rPr>
        <w:t>their</w:t>
      </w:r>
      <w:r>
        <w:rPr>
          <w:rFonts w:hint="eastAsia"/>
          <w:color w:val="333333"/>
          <w:szCs w:val="21"/>
        </w:rPr>
        <w:t xml:space="preserve"> impatience </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To signal lack of interest </w:t>
      </w:r>
    </w:p>
    <w:p w:rsidR="002E2D75" w:rsidRDefault="00D9693A">
      <w:pPr>
        <w:rPr>
          <w:color w:val="333333"/>
          <w:szCs w:val="21"/>
        </w:rPr>
      </w:pPr>
      <w:r>
        <w:rPr>
          <w:rFonts w:hint="eastAsia"/>
          <w:color w:val="333333"/>
          <w:szCs w:val="21"/>
        </w:rPr>
        <w:t xml:space="preserve">28. </w:t>
      </w:r>
      <w:r>
        <w:rPr>
          <w:rFonts w:hint="eastAsia"/>
          <w:color w:val="333333"/>
          <w:szCs w:val="21"/>
        </w:rPr>
        <w:tab/>
      </w:r>
      <w:r>
        <w:rPr>
          <w:color w:val="333333"/>
          <w:szCs w:val="21"/>
        </w:rPr>
        <w:t>A.</w:t>
      </w:r>
      <w:r>
        <w:rPr>
          <w:rFonts w:hint="eastAsia"/>
          <w:color w:val="333333"/>
          <w:szCs w:val="21"/>
        </w:rPr>
        <w:t xml:space="preserve"> How listeners in different cultures show respect </w:t>
      </w:r>
      <w:r>
        <w:rPr>
          <w:color w:val="333333"/>
          <w:szCs w:val="21"/>
        </w:rPr>
        <w:tab/>
      </w:r>
    </w:p>
    <w:p w:rsidR="002E2D75" w:rsidRDefault="00D9693A">
      <w:pPr>
        <w:ind w:firstLine="420"/>
        <w:rPr>
          <w:color w:val="333333"/>
          <w:szCs w:val="21"/>
        </w:rPr>
      </w:pPr>
      <w:r>
        <w:rPr>
          <w:color w:val="333333"/>
          <w:szCs w:val="21"/>
        </w:rPr>
        <w:t xml:space="preserve">B. </w:t>
      </w:r>
      <w:r>
        <w:rPr>
          <w:rFonts w:hint="eastAsia"/>
          <w:color w:val="333333"/>
          <w:szCs w:val="21"/>
        </w:rPr>
        <w:t xml:space="preserve">How speakers can win approval from </w:t>
      </w:r>
      <w:r>
        <w:rPr>
          <w:color w:val="333333"/>
          <w:szCs w:val="21"/>
        </w:rPr>
        <w:t>the</w:t>
      </w:r>
      <w:r>
        <w:rPr>
          <w:rFonts w:hint="eastAsia"/>
          <w:color w:val="333333"/>
          <w:szCs w:val="21"/>
        </w:rPr>
        <w:t xml:space="preserve"> audience </w:t>
      </w:r>
    </w:p>
    <w:p w:rsidR="002E2D75" w:rsidRDefault="00D9693A">
      <w:pPr>
        <w:ind w:firstLine="420"/>
        <w:rPr>
          <w:color w:val="333333"/>
          <w:szCs w:val="21"/>
        </w:rPr>
      </w:pPr>
      <w:r>
        <w:rPr>
          <w:color w:val="333333"/>
          <w:szCs w:val="21"/>
        </w:rPr>
        <w:t xml:space="preserve">C. </w:t>
      </w:r>
      <w:r>
        <w:rPr>
          <w:rFonts w:hint="eastAsia"/>
          <w:color w:val="333333"/>
          <w:szCs w:val="21"/>
        </w:rPr>
        <w:t xml:space="preserve">How speakers can misunderstand </w:t>
      </w:r>
      <w:r>
        <w:rPr>
          <w:color w:val="333333"/>
          <w:szCs w:val="21"/>
        </w:rPr>
        <w:t>the</w:t>
      </w:r>
      <w:r>
        <w:rPr>
          <w:rFonts w:hint="eastAsia"/>
          <w:color w:val="333333"/>
          <w:szCs w:val="21"/>
        </w:rPr>
        <w:t xml:space="preserve"> audience </w:t>
      </w:r>
    </w:p>
    <w:p w:rsidR="002E2D75" w:rsidRDefault="00D9693A">
      <w:pPr>
        <w:ind w:firstLine="420"/>
        <w:rPr>
          <w:color w:val="333333"/>
          <w:szCs w:val="21"/>
        </w:rPr>
      </w:pPr>
      <w:r>
        <w:rPr>
          <w:color w:val="333333"/>
          <w:szCs w:val="21"/>
        </w:rPr>
        <w:t xml:space="preserve">D. </w:t>
      </w:r>
      <w:r>
        <w:rPr>
          <w:rFonts w:hint="eastAsia"/>
          <w:color w:val="333333"/>
          <w:szCs w:val="21"/>
        </w:rPr>
        <w:t xml:space="preserve">How different Western </w:t>
      </w:r>
      <w:r>
        <w:rPr>
          <w:color w:val="333333"/>
          <w:szCs w:val="21"/>
        </w:rPr>
        <w:t>and</w:t>
      </w:r>
      <w:r>
        <w:rPr>
          <w:rFonts w:hint="eastAsia"/>
          <w:color w:val="333333"/>
          <w:szCs w:val="21"/>
        </w:rPr>
        <w:t xml:space="preserve"> Eastern art forms are </w:t>
      </w:r>
    </w:p>
    <w:p w:rsidR="002E2D75" w:rsidRDefault="00D9693A">
      <w:pPr>
        <w:rPr>
          <w:b/>
          <w:color w:val="333333"/>
          <w:szCs w:val="21"/>
        </w:rPr>
      </w:pPr>
      <w:r>
        <w:rPr>
          <w:b/>
          <w:color w:val="333333"/>
          <w:szCs w:val="21"/>
        </w:rPr>
        <w:t>P</w:t>
      </w:r>
      <w:r>
        <w:rPr>
          <w:rFonts w:hint="eastAsia"/>
          <w:b/>
          <w:color w:val="333333"/>
          <w:szCs w:val="21"/>
        </w:rPr>
        <w:t xml:space="preserve">assage Two </w:t>
      </w:r>
    </w:p>
    <w:p w:rsidR="002E2D75" w:rsidRDefault="00D9693A">
      <w:pPr>
        <w:rPr>
          <w:color w:val="333333"/>
          <w:szCs w:val="21"/>
        </w:rPr>
      </w:pPr>
      <w:r>
        <w:rPr>
          <w:rFonts w:hint="eastAsia"/>
          <w:color w:val="333333"/>
          <w:szCs w:val="21"/>
        </w:rPr>
        <w:t xml:space="preserve">29. </w:t>
      </w:r>
      <w:r>
        <w:rPr>
          <w:rFonts w:hint="eastAsia"/>
          <w:color w:val="333333"/>
          <w:szCs w:val="21"/>
        </w:rPr>
        <w:tab/>
      </w:r>
      <w:r>
        <w:rPr>
          <w:color w:val="333333"/>
          <w:szCs w:val="21"/>
        </w:rPr>
        <w:t>A.</w:t>
      </w:r>
      <w:r>
        <w:rPr>
          <w:rFonts w:hint="eastAsia"/>
          <w:color w:val="333333"/>
          <w:szCs w:val="21"/>
        </w:rPr>
        <w:t xml:space="preserve"> Directing personnel evaluation </w:t>
      </w:r>
      <w:r>
        <w:rPr>
          <w:color w:val="333333"/>
          <w:szCs w:val="21"/>
        </w:rPr>
        <w:tab/>
      </w:r>
      <w:r>
        <w:rPr>
          <w:rFonts w:hint="eastAsia"/>
          <w:color w:val="333333"/>
          <w:szCs w:val="21"/>
        </w:rPr>
        <w:t xml:space="preserve">     </w:t>
      </w:r>
      <w:r>
        <w:rPr>
          <w:rFonts w:hint="eastAsia"/>
          <w:color w:val="333333"/>
          <w:szCs w:val="21"/>
        </w:rPr>
        <w:tab/>
      </w:r>
      <w:r>
        <w:rPr>
          <w:color w:val="333333"/>
          <w:szCs w:val="21"/>
        </w:rPr>
        <w:t xml:space="preserve">B. </w:t>
      </w:r>
      <w:r>
        <w:rPr>
          <w:rFonts w:hint="eastAsia"/>
          <w:color w:val="333333"/>
          <w:szCs w:val="21"/>
        </w:rPr>
        <w:t xml:space="preserve">Buying </w:t>
      </w:r>
      <w:r>
        <w:rPr>
          <w:color w:val="333333"/>
          <w:szCs w:val="21"/>
        </w:rPr>
        <w:t>and</w:t>
      </w:r>
      <w:r>
        <w:rPr>
          <w:rFonts w:hint="eastAsia"/>
          <w:color w:val="333333"/>
          <w:szCs w:val="21"/>
        </w:rPr>
        <w:t xml:space="preserve"> maintaining equipment </w:t>
      </w:r>
    </w:p>
    <w:p w:rsidR="002E2D75" w:rsidRDefault="00D9693A">
      <w:pPr>
        <w:ind w:firstLine="420"/>
        <w:rPr>
          <w:color w:val="333333"/>
          <w:szCs w:val="21"/>
        </w:rPr>
      </w:pPr>
      <w:r>
        <w:rPr>
          <w:color w:val="333333"/>
          <w:szCs w:val="21"/>
        </w:rPr>
        <w:lastRenderedPageBreak/>
        <w:t xml:space="preserve">C. </w:t>
      </w:r>
      <w:r>
        <w:rPr>
          <w:rFonts w:hint="eastAsia"/>
          <w:color w:val="333333"/>
          <w:szCs w:val="21"/>
        </w:rPr>
        <w:t xml:space="preserve">Drawing up plans for in-service training  </w:t>
      </w:r>
      <w:r>
        <w:rPr>
          <w:rFonts w:hint="eastAsia"/>
          <w:color w:val="333333"/>
          <w:szCs w:val="21"/>
        </w:rPr>
        <w:tab/>
      </w:r>
      <w:r>
        <w:rPr>
          <w:color w:val="333333"/>
          <w:szCs w:val="21"/>
        </w:rPr>
        <w:t xml:space="preserve">D. </w:t>
      </w:r>
      <w:r>
        <w:rPr>
          <w:rFonts w:hint="eastAsia"/>
          <w:color w:val="333333"/>
          <w:szCs w:val="21"/>
        </w:rPr>
        <w:t xml:space="preserve">Interviewing </w:t>
      </w:r>
      <w:r>
        <w:rPr>
          <w:color w:val="333333"/>
          <w:szCs w:val="21"/>
        </w:rPr>
        <w:t>and</w:t>
      </w:r>
      <w:r>
        <w:rPr>
          <w:rFonts w:hint="eastAsia"/>
          <w:color w:val="333333"/>
          <w:szCs w:val="21"/>
        </w:rPr>
        <w:t xml:space="preserve"> recruiting employees </w:t>
      </w:r>
    </w:p>
    <w:p w:rsidR="002E2D75" w:rsidRDefault="00D9693A">
      <w:pPr>
        <w:rPr>
          <w:color w:val="333333"/>
          <w:szCs w:val="21"/>
        </w:rPr>
      </w:pPr>
      <w:r>
        <w:rPr>
          <w:rFonts w:hint="eastAsia"/>
          <w:color w:val="333333"/>
          <w:szCs w:val="21"/>
        </w:rPr>
        <w:t xml:space="preserve">30. </w:t>
      </w:r>
      <w:r>
        <w:rPr>
          <w:rFonts w:hint="eastAsia"/>
          <w:color w:val="333333"/>
          <w:szCs w:val="21"/>
        </w:rPr>
        <w:tab/>
      </w:r>
      <w:r>
        <w:rPr>
          <w:color w:val="333333"/>
          <w:szCs w:val="21"/>
        </w:rPr>
        <w:t>A.</w:t>
      </w:r>
      <w:r>
        <w:rPr>
          <w:rFonts w:hint="eastAsia"/>
          <w:color w:val="333333"/>
          <w:szCs w:val="21"/>
        </w:rPr>
        <w:t xml:space="preserve"> Some of his equipment was damaged in a fire </w:t>
      </w:r>
    </w:p>
    <w:p w:rsidR="002E2D75" w:rsidRDefault="00D9693A">
      <w:pPr>
        <w:rPr>
          <w:color w:val="333333"/>
          <w:szCs w:val="21"/>
        </w:rPr>
      </w:pPr>
      <w:r>
        <w:rPr>
          <w:rFonts w:hint="eastAsia"/>
          <w:color w:val="333333"/>
          <w:szCs w:val="21"/>
        </w:rPr>
        <w:tab/>
      </w:r>
      <w:r>
        <w:rPr>
          <w:color w:val="333333"/>
          <w:szCs w:val="21"/>
        </w:rPr>
        <w:t xml:space="preserve">B. </w:t>
      </w:r>
      <w:r>
        <w:rPr>
          <w:rFonts w:hint="eastAsia"/>
          <w:color w:val="333333"/>
          <w:szCs w:val="21"/>
        </w:rPr>
        <w:t xml:space="preserve">The training program he ran was a failure </w:t>
      </w:r>
    </w:p>
    <w:p w:rsidR="002E2D75" w:rsidRDefault="00D9693A">
      <w:pPr>
        <w:ind w:firstLine="420"/>
        <w:rPr>
          <w:color w:val="333333"/>
          <w:szCs w:val="21"/>
        </w:rPr>
      </w:pPr>
      <w:r>
        <w:rPr>
          <w:color w:val="333333"/>
          <w:szCs w:val="21"/>
        </w:rPr>
        <w:t xml:space="preserve">C. </w:t>
      </w:r>
      <w:r>
        <w:rPr>
          <w:rFonts w:hint="eastAsia"/>
          <w:color w:val="333333"/>
          <w:szCs w:val="21"/>
        </w:rPr>
        <w:t xml:space="preserve">Two of his workers were injured at work </w:t>
      </w:r>
      <w:r>
        <w:rPr>
          <w:rFonts w:hint="eastAsia"/>
          <w:color w:val="333333"/>
          <w:szCs w:val="21"/>
        </w:rPr>
        <w:tab/>
      </w:r>
      <w:r>
        <w:rPr>
          <w:color w:val="333333"/>
          <w:szCs w:val="21"/>
        </w:rPr>
        <w:t xml:space="preserve">D. </w:t>
      </w:r>
      <w:r>
        <w:rPr>
          <w:rFonts w:hint="eastAsia"/>
          <w:color w:val="333333"/>
          <w:szCs w:val="21"/>
        </w:rPr>
        <w:t xml:space="preserve">Two of his employees committed theft </w:t>
      </w:r>
    </w:p>
    <w:p w:rsidR="002E2D75" w:rsidRDefault="00D9693A">
      <w:pPr>
        <w:rPr>
          <w:color w:val="333333"/>
          <w:szCs w:val="21"/>
        </w:rPr>
      </w:pPr>
      <w:r>
        <w:rPr>
          <w:rFonts w:hint="eastAsia"/>
          <w:color w:val="333333"/>
          <w:szCs w:val="21"/>
        </w:rPr>
        <w:t xml:space="preserve">31. </w:t>
      </w:r>
      <w:r>
        <w:rPr>
          <w:rFonts w:hint="eastAsia"/>
          <w:color w:val="333333"/>
          <w:szCs w:val="21"/>
        </w:rPr>
        <w:tab/>
      </w:r>
      <w:r>
        <w:rPr>
          <w:color w:val="333333"/>
          <w:szCs w:val="21"/>
        </w:rPr>
        <w:t>A.</w:t>
      </w:r>
      <w:r>
        <w:rPr>
          <w:rFonts w:hint="eastAsia"/>
          <w:color w:val="333333"/>
          <w:szCs w:val="21"/>
        </w:rPr>
        <w:t xml:space="preserve"> A better relationship with his boss </w:t>
      </w:r>
      <w:r>
        <w:rPr>
          <w:color w:val="333333"/>
          <w:szCs w:val="21"/>
        </w:rPr>
        <w:tab/>
      </w:r>
      <w:r>
        <w:rPr>
          <w:rFonts w:hint="eastAsia"/>
          <w:color w:val="333333"/>
          <w:szCs w:val="21"/>
        </w:rPr>
        <w:tab/>
      </w:r>
      <w:r>
        <w:rPr>
          <w:color w:val="333333"/>
          <w:szCs w:val="21"/>
        </w:rPr>
        <w:t xml:space="preserve">B. </w:t>
      </w:r>
      <w:r>
        <w:rPr>
          <w:rFonts w:hint="eastAsia"/>
          <w:color w:val="333333"/>
          <w:szCs w:val="21"/>
        </w:rPr>
        <w:t>Advancement to a higher position</w:t>
      </w:r>
    </w:p>
    <w:p w:rsidR="002E2D75" w:rsidRDefault="00D9693A">
      <w:pPr>
        <w:ind w:firstLine="420"/>
        <w:rPr>
          <w:color w:val="333333"/>
          <w:szCs w:val="21"/>
        </w:rPr>
      </w:pPr>
      <w:r>
        <w:rPr>
          <w:color w:val="333333"/>
          <w:szCs w:val="21"/>
        </w:rPr>
        <w:t xml:space="preserve">C. </w:t>
      </w:r>
      <w:r>
        <w:rPr>
          <w:rFonts w:hint="eastAsia"/>
          <w:color w:val="333333"/>
          <w:szCs w:val="21"/>
        </w:rPr>
        <w:t xml:space="preserve">A better-paying job in another company </w:t>
      </w:r>
      <w:r>
        <w:rPr>
          <w:rFonts w:hint="eastAsia"/>
          <w:color w:val="333333"/>
          <w:szCs w:val="21"/>
        </w:rPr>
        <w:tab/>
      </w:r>
      <w:r>
        <w:rPr>
          <w:color w:val="333333"/>
          <w:szCs w:val="21"/>
        </w:rPr>
        <w:t xml:space="preserve">D. </w:t>
      </w:r>
      <w:r>
        <w:rPr>
          <w:rFonts w:hint="eastAsia"/>
          <w:color w:val="333333"/>
          <w:szCs w:val="21"/>
        </w:rPr>
        <w:t xml:space="preserve">Improvement in </w:t>
      </w:r>
      <w:r>
        <w:rPr>
          <w:color w:val="333333"/>
          <w:szCs w:val="21"/>
        </w:rPr>
        <w:t>the</w:t>
      </w:r>
      <w:r>
        <w:rPr>
          <w:rFonts w:hint="eastAsia"/>
          <w:color w:val="333333"/>
          <w:szCs w:val="21"/>
        </w:rPr>
        <w:t xml:space="preserve"> </w:t>
      </w:r>
      <w:r>
        <w:rPr>
          <w:color w:val="333333"/>
          <w:szCs w:val="21"/>
        </w:rPr>
        <w:t>company’s</w:t>
      </w:r>
      <w:r>
        <w:rPr>
          <w:rFonts w:hint="eastAsia"/>
          <w:color w:val="333333"/>
          <w:szCs w:val="21"/>
        </w:rPr>
        <w:t xml:space="preserve"> management </w:t>
      </w:r>
    </w:p>
    <w:p w:rsidR="002E2D75" w:rsidRDefault="00D9693A">
      <w:pPr>
        <w:rPr>
          <w:color w:val="333333"/>
          <w:szCs w:val="21"/>
        </w:rPr>
      </w:pPr>
      <w:r>
        <w:rPr>
          <w:rFonts w:hint="eastAsia"/>
          <w:color w:val="333333"/>
          <w:szCs w:val="21"/>
        </w:rPr>
        <w:t xml:space="preserve">32. </w:t>
      </w:r>
      <w:r>
        <w:rPr>
          <w:rFonts w:hint="eastAsia"/>
          <w:color w:val="333333"/>
          <w:szCs w:val="21"/>
        </w:rPr>
        <w:tab/>
      </w:r>
      <w:r>
        <w:rPr>
          <w:color w:val="333333"/>
          <w:szCs w:val="21"/>
        </w:rPr>
        <w:t>A.</w:t>
      </w:r>
      <w:r>
        <w:rPr>
          <w:rFonts w:hint="eastAsia"/>
          <w:color w:val="333333"/>
          <w:szCs w:val="21"/>
        </w:rPr>
        <w:t xml:space="preserve"> She has more self-confidence </w:t>
      </w:r>
      <w:r>
        <w:rPr>
          <w:color w:val="333333"/>
          <w:szCs w:val="21"/>
        </w:rPr>
        <w:t>than</w:t>
      </w:r>
      <w:r>
        <w:rPr>
          <w:rFonts w:hint="eastAsia"/>
          <w:color w:val="333333"/>
          <w:szCs w:val="21"/>
        </w:rPr>
        <w:t xml:space="preserve"> Chris </w:t>
      </w:r>
      <w:r>
        <w:rPr>
          <w:color w:val="333333"/>
          <w:szCs w:val="21"/>
        </w:rPr>
        <w:tab/>
      </w:r>
    </w:p>
    <w:p w:rsidR="002E2D75" w:rsidRDefault="00D9693A">
      <w:pPr>
        <w:ind w:firstLine="420"/>
        <w:rPr>
          <w:color w:val="333333"/>
          <w:szCs w:val="21"/>
        </w:rPr>
      </w:pPr>
      <w:r>
        <w:rPr>
          <w:color w:val="333333"/>
          <w:szCs w:val="21"/>
        </w:rPr>
        <w:t xml:space="preserve">B. </w:t>
      </w:r>
      <w:r>
        <w:rPr>
          <w:rFonts w:hint="eastAsia"/>
          <w:color w:val="333333"/>
          <w:szCs w:val="21"/>
        </w:rPr>
        <w:t xml:space="preserve">She works with Chris in </w:t>
      </w:r>
      <w:r>
        <w:rPr>
          <w:color w:val="333333"/>
          <w:szCs w:val="21"/>
        </w:rPr>
        <w:t>the</w:t>
      </w:r>
      <w:r>
        <w:rPr>
          <w:rFonts w:hint="eastAsia"/>
          <w:color w:val="333333"/>
          <w:szCs w:val="21"/>
        </w:rPr>
        <w:t xml:space="preserve"> same division </w:t>
      </w:r>
    </w:p>
    <w:p w:rsidR="002E2D75" w:rsidRDefault="00D9693A">
      <w:pPr>
        <w:ind w:firstLine="420"/>
        <w:rPr>
          <w:color w:val="333333"/>
          <w:szCs w:val="21"/>
        </w:rPr>
      </w:pPr>
      <w:r>
        <w:rPr>
          <w:color w:val="333333"/>
          <w:szCs w:val="21"/>
        </w:rPr>
        <w:t xml:space="preserve">C. </w:t>
      </w:r>
      <w:r>
        <w:rPr>
          <w:rFonts w:hint="eastAsia"/>
          <w:color w:val="333333"/>
          <w:szCs w:val="21"/>
        </w:rPr>
        <w:t xml:space="preserve">She has more management experience than Chris </w:t>
      </w:r>
    </w:p>
    <w:p w:rsidR="002E2D75" w:rsidRDefault="00D9693A">
      <w:pPr>
        <w:ind w:firstLine="420"/>
        <w:rPr>
          <w:color w:val="333333"/>
          <w:szCs w:val="21"/>
        </w:rPr>
      </w:pPr>
      <w:r>
        <w:rPr>
          <w:color w:val="333333"/>
          <w:szCs w:val="21"/>
        </w:rPr>
        <w:t xml:space="preserve">D. </w:t>
      </w:r>
      <w:r>
        <w:rPr>
          <w:rFonts w:hint="eastAsia"/>
          <w:color w:val="333333"/>
          <w:szCs w:val="21"/>
        </w:rPr>
        <w:t xml:space="preserve">She is competing with Chris for </w:t>
      </w:r>
      <w:r>
        <w:rPr>
          <w:color w:val="333333"/>
          <w:szCs w:val="21"/>
        </w:rPr>
        <w:t>the</w:t>
      </w:r>
      <w:r>
        <w:rPr>
          <w:rFonts w:hint="eastAsia"/>
          <w:color w:val="333333"/>
          <w:szCs w:val="21"/>
        </w:rPr>
        <w:t xml:space="preserve"> new job </w:t>
      </w:r>
    </w:p>
    <w:p w:rsidR="002E2D75" w:rsidRDefault="00D9693A">
      <w:pPr>
        <w:rPr>
          <w:b/>
          <w:color w:val="333333"/>
          <w:szCs w:val="21"/>
        </w:rPr>
      </w:pPr>
      <w:r>
        <w:rPr>
          <w:b/>
          <w:color w:val="333333"/>
          <w:szCs w:val="21"/>
        </w:rPr>
        <w:t>P</w:t>
      </w:r>
      <w:r>
        <w:rPr>
          <w:rFonts w:hint="eastAsia"/>
          <w:b/>
          <w:color w:val="333333"/>
          <w:szCs w:val="21"/>
        </w:rPr>
        <w:t>assage Three</w:t>
      </w:r>
    </w:p>
    <w:p w:rsidR="002E2D75" w:rsidRDefault="00D9693A">
      <w:pPr>
        <w:rPr>
          <w:color w:val="333333"/>
          <w:szCs w:val="21"/>
        </w:rPr>
      </w:pPr>
      <w:r>
        <w:rPr>
          <w:rFonts w:hint="eastAsia"/>
          <w:color w:val="333333"/>
          <w:szCs w:val="21"/>
        </w:rPr>
        <w:t xml:space="preserve">33. </w:t>
      </w:r>
      <w:r>
        <w:rPr>
          <w:rFonts w:hint="eastAsia"/>
          <w:color w:val="333333"/>
          <w:szCs w:val="21"/>
        </w:rPr>
        <w:tab/>
      </w:r>
      <w:r>
        <w:rPr>
          <w:color w:val="333333"/>
          <w:szCs w:val="21"/>
        </w:rPr>
        <w:t>A.</w:t>
      </w:r>
      <w:r>
        <w:rPr>
          <w:rFonts w:hint="eastAsia"/>
          <w:color w:val="333333"/>
          <w:szCs w:val="21"/>
        </w:rPr>
        <w:t xml:space="preserve"> They help us see </w:t>
      </w:r>
      <w:r>
        <w:rPr>
          <w:color w:val="333333"/>
          <w:szCs w:val="21"/>
        </w:rPr>
        <w:t>the</w:t>
      </w:r>
      <w:r>
        <w:rPr>
          <w:rFonts w:hint="eastAsia"/>
          <w:color w:val="333333"/>
          <w:szCs w:val="21"/>
        </w:rPr>
        <w:t xml:space="preserve"> </w:t>
      </w:r>
      <w:r>
        <w:rPr>
          <w:color w:val="333333"/>
          <w:szCs w:val="21"/>
        </w:rPr>
        <w:t>important</w:t>
      </w:r>
      <w:r>
        <w:rPr>
          <w:rFonts w:hint="eastAsia"/>
          <w:color w:val="333333"/>
          <w:szCs w:val="21"/>
        </w:rPr>
        <w:t xml:space="preserve"> values of a culture </w:t>
      </w:r>
      <w:r>
        <w:rPr>
          <w:color w:val="333333"/>
          <w:szCs w:val="21"/>
        </w:rPr>
        <w:tab/>
      </w:r>
    </w:p>
    <w:p w:rsidR="002E2D75" w:rsidRDefault="00D9693A">
      <w:pPr>
        <w:ind w:firstLine="420"/>
        <w:rPr>
          <w:color w:val="333333"/>
          <w:szCs w:val="21"/>
        </w:rPr>
      </w:pPr>
      <w:r>
        <w:rPr>
          <w:color w:val="333333"/>
          <w:szCs w:val="21"/>
        </w:rPr>
        <w:t xml:space="preserve">B. </w:t>
      </w:r>
      <w:r>
        <w:rPr>
          <w:rFonts w:hint="eastAsia"/>
          <w:color w:val="333333"/>
          <w:szCs w:val="21"/>
        </w:rPr>
        <w:t xml:space="preserve">They guide us in handling human relationships </w:t>
      </w:r>
    </w:p>
    <w:p w:rsidR="002E2D75" w:rsidRDefault="00D9693A">
      <w:pPr>
        <w:ind w:firstLine="420"/>
        <w:rPr>
          <w:color w:val="333333"/>
          <w:szCs w:val="21"/>
        </w:rPr>
      </w:pPr>
      <w:r>
        <w:rPr>
          <w:color w:val="333333"/>
          <w:szCs w:val="21"/>
        </w:rPr>
        <w:t xml:space="preserve">C. </w:t>
      </w:r>
      <w:r>
        <w:rPr>
          <w:rFonts w:hint="eastAsia"/>
          <w:color w:val="333333"/>
          <w:szCs w:val="21"/>
        </w:rPr>
        <w:t xml:space="preserve">They help us express ourselves more effectively </w:t>
      </w:r>
    </w:p>
    <w:p w:rsidR="002E2D75" w:rsidRDefault="00D9693A">
      <w:pPr>
        <w:ind w:firstLine="420"/>
        <w:rPr>
          <w:color w:val="333333"/>
          <w:szCs w:val="21"/>
        </w:rPr>
      </w:pPr>
      <w:r>
        <w:rPr>
          <w:color w:val="333333"/>
          <w:szCs w:val="21"/>
        </w:rPr>
        <w:t xml:space="preserve">D. </w:t>
      </w:r>
      <w:r>
        <w:rPr>
          <w:rFonts w:hint="eastAsia"/>
          <w:color w:val="333333"/>
          <w:szCs w:val="21"/>
        </w:rPr>
        <w:t xml:space="preserve">They are an infinite source of human knowledge </w:t>
      </w:r>
    </w:p>
    <w:p w:rsidR="002E2D75" w:rsidRDefault="00D9693A">
      <w:pPr>
        <w:rPr>
          <w:color w:val="333333"/>
          <w:szCs w:val="21"/>
        </w:rPr>
      </w:pPr>
      <w:r>
        <w:rPr>
          <w:rFonts w:hint="eastAsia"/>
          <w:color w:val="333333"/>
          <w:szCs w:val="21"/>
        </w:rPr>
        <w:t xml:space="preserve">34. </w:t>
      </w:r>
      <w:r>
        <w:rPr>
          <w:rFonts w:hint="eastAsia"/>
          <w:color w:val="333333"/>
          <w:szCs w:val="21"/>
        </w:rPr>
        <w:tab/>
      </w:r>
      <w:r>
        <w:rPr>
          <w:color w:val="333333"/>
          <w:szCs w:val="21"/>
        </w:rPr>
        <w:t>A.</w:t>
      </w:r>
      <w:r>
        <w:rPr>
          <w:rFonts w:hint="eastAsia"/>
          <w:color w:val="333333"/>
          <w:szCs w:val="21"/>
        </w:rPr>
        <w:t xml:space="preserve"> Their wording may become different </w:t>
      </w:r>
      <w:r>
        <w:rPr>
          <w:color w:val="333333"/>
          <w:szCs w:val="21"/>
        </w:rPr>
        <w:tab/>
        <w:t xml:space="preserve">B. </w:t>
      </w:r>
      <w:r>
        <w:rPr>
          <w:rFonts w:hint="eastAsia"/>
          <w:color w:val="333333"/>
          <w:szCs w:val="21"/>
        </w:rPr>
        <w:t xml:space="preserve">The values they reflect may change </w:t>
      </w:r>
    </w:p>
    <w:p w:rsidR="002E2D75" w:rsidRDefault="00D9693A">
      <w:pPr>
        <w:ind w:firstLine="420"/>
        <w:rPr>
          <w:color w:val="333333"/>
          <w:szCs w:val="21"/>
        </w:rPr>
      </w:pPr>
      <w:r>
        <w:rPr>
          <w:color w:val="333333"/>
          <w:szCs w:val="21"/>
        </w:rPr>
        <w:t xml:space="preserve">C. </w:t>
      </w:r>
      <w:r>
        <w:rPr>
          <w:rFonts w:hint="eastAsia"/>
          <w:color w:val="333333"/>
          <w:szCs w:val="21"/>
        </w:rPr>
        <w:t xml:space="preserve">Their origins can no longer be traced </w:t>
      </w:r>
      <w:r>
        <w:rPr>
          <w:rFonts w:hint="eastAsia"/>
          <w:color w:val="333333"/>
          <w:szCs w:val="21"/>
        </w:rPr>
        <w:tab/>
      </w:r>
      <w:r>
        <w:rPr>
          <w:color w:val="333333"/>
          <w:szCs w:val="21"/>
        </w:rPr>
        <w:t xml:space="preserve">D. </w:t>
      </w:r>
      <w:r>
        <w:rPr>
          <w:rFonts w:hint="eastAsia"/>
          <w:color w:val="333333"/>
          <w:szCs w:val="21"/>
        </w:rPr>
        <w:t xml:space="preserve">They may be misinterpreted occasionally </w:t>
      </w:r>
    </w:p>
    <w:p w:rsidR="002E2D75" w:rsidRDefault="00D9693A">
      <w:pPr>
        <w:rPr>
          <w:color w:val="333333"/>
          <w:szCs w:val="21"/>
        </w:rPr>
      </w:pPr>
      <w:r>
        <w:rPr>
          <w:rFonts w:hint="eastAsia"/>
          <w:color w:val="333333"/>
          <w:szCs w:val="21"/>
        </w:rPr>
        <w:t xml:space="preserve">35. </w:t>
      </w:r>
      <w:r>
        <w:rPr>
          <w:rFonts w:hint="eastAsia"/>
          <w:color w:val="333333"/>
          <w:szCs w:val="21"/>
        </w:rPr>
        <w:tab/>
      </w:r>
      <w:r>
        <w:rPr>
          <w:color w:val="333333"/>
          <w:szCs w:val="21"/>
        </w:rPr>
        <w:t>A.</w:t>
      </w:r>
      <w:r>
        <w:rPr>
          <w:rFonts w:hint="eastAsia"/>
          <w:color w:val="333333"/>
          <w:szCs w:val="21"/>
        </w:rPr>
        <w:t xml:space="preserve"> Certain values are shared by a large number of cultures</w:t>
      </w:r>
      <w:r>
        <w:rPr>
          <w:color w:val="333333"/>
          <w:szCs w:val="21"/>
        </w:rPr>
        <w:tab/>
      </w:r>
    </w:p>
    <w:p w:rsidR="002E2D75" w:rsidRDefault="00D9693A">
      <w:pPr>
        <w:ind w:firstLine="420"/>
        <w:rPr>
          <w:color w:val="333333"/>
          <w:szCs w:val="21"/>
        </w:rPr>
      </w:pPr>
      <w:r>
        <w:rPr>
          <w:color w:val="333333"/>
          <w:szCs w:val="21"/>
        </w:rPr>
        <w:t xml:space="preserve">B. </w:t>
      </w:r>
      <w:r>
        <w:rPr>
          <w:rFonts w:hint="eastAsia"/>
          <w:color w:val="333333"/>
          <w:szCs w:val="21"/>
        </w:rPr>
        <w:t xml:space="preserve">Some </w:t>
      </w:r>
      <w:r>
        <w:rPr>
          <w:color w:val="333333"/>
          <w:szCs w:val="21"/>
        </w:rPr>
        <w:t>proverbs</w:t>
      </w:r>
      <w:r>
        <w:rPr>
          <w:rFonts w:hint="eastAsia"/>
          <w:color w:val="333333"/>
          <w:szCs w:val="21"/>
        </w:rPr>
        <w:t xml:space="preserve"> are assuming more </w:t>
      </w:r>
      <w:r>
        <w:rPr>
          <w:color w:val="333333"/>
          <w:szCs w:val="21"/>
        </w:rPr>
        <w:t>and</w:t>
      </w:r>
      <w:r>
        <w:rPr>
          <w:rFonts w:hint="eastAsia"/>
          <w:color w:val="333333"/>
          <w:szCs w:val="21"/>
        </w:rPr>
        <w:t xml:space="preserve"> more importance </w:t>
      </w:r>
    </w:p>
    <w:p w:rsidR="002E2D75" w:rsidRDefault="00D9693A">
      <w:pPr>
        <w:ind w:firstLine="420"/>
        <w:rPr>
          <w:color w:val="333333"/>
          <w:szCs w:val="21"/>
        </w:rPr>
      </w:pPr>
      <w:r>
        <w:rPr>
          <w:color w:val="333333"/>
          <w:szCs w:val="21"/>
        </w:rPr>
        <w:t xml:space="preserve">C. </w:t>
      </w:r>
      <w:r>
        <w:rPr>
          <w:rFonts w:hint="eastAsia"/>
          <w:color w:val="333333"/>
          <w:szCs w:val="21"/>
        </w:rPr>
        <w:t xml:space="preserve">Old proverbs are constantly replaced by new ones </w:t>
      </w:r>
    </w:p>
    <w:p w:rsidR="002E2D75" w:rsidRDefault="00D9693A">
      <w:pPr>
        <w:ind w:firstLine="420"/>
        <w:rPr>
          <w:color w:val="333333"/>
          <w:szCs w:val="21"/>
        </w:rPr>
      </w:pPr>
      <w:r>
        <w:rPr>
          <w:color w:val="333333"/>
          <w:szCs w:val="21"/>
        </w:rPr>
        <w:t xml:space="preserve">D. </w:t>
      </w:r>
      <w:r>
        <w:rPr>
          <w:rFonts w:hint="eastAsia"/>
          <w:color w:val="333333"/>
          <w:szCs w:val="21"/>
        </w:rPr>
        <w:t>Certain values have always been central to a culture</w:t>
      </w:r>
    </w:p>
    <w:p w:rsidR="002E2D75" w:rsidRDefault="00D9693A">
      <w:pPr>
        <w:rPr>
          <w:b/>
          <w:sz w:val="24"/>
          <w:szCs w:val="24"/>
        </w:rPr>
      </w:pPr>
      <w:r>
        <w:rPr>
          <w:b/>
          <w:sz w:val="24"/>
          <w:szCs w:val="24"/>
        </w:rPr>
        <w:t>S</w:t>
      </w:r>
      <w:r>
        <w:rPr>
          <w:rFonts w:hint="eastAsia"/>
          <w:b/>
          <w:sz w:val="24"/>
          <w:szCs w:val="24"/>
        </w:rPr>
        <w:t>ection C</w:t>
      </w:r>
    </w:p>
    <w:p w:rsidR="002E2D75" w:rsidRDefault="00D9693A">
      <w:pPr>
        <w:rPr>
          <w:b/>
          <w:szCs w:val="21"/>
        </w:rPr>
      </w:pPr>
      <w:r>
        <w:rPr>
          <w:b/>
          <w:szCs w:val="21"/>
        </w:rPr>
        <w:t>D</w:t>
      </w:r>
      <w:r>
        <w:rPr>
          <w:rFonts w:hint="eastAsia"/>
          <w:b/>
          <w:szCs w:val="21"/>
        </w:rPr>
        <w:t xml:space="preserve">ictation </w:t>
      </w:r>
    </w:p>
    <w:p w:rsidR="002E2D75" w:rsidRDefault="00D9693A">
      <w:pPr>
        <w:ind w:firstLine="435"/>
        <w:rPr>
          <w:szCs w:val="21"/>
        </w:rPr>
      </w:pPr>
      <w:r>
        <w:rPr>
          <w:szCs w:val="21"/>
        </w:rPr>
        <w:t>O</w:t>
      </w:r>
      <w:r>
        <w:rPr>
          <w:rFonts w:hint="eastAsia"/>
          <w:szCs w:val="21"/>
        </w:rPr>
        <w:t xml:space="preserve">ur lives are woven together. </w:t>
      </w:r>
      <w:proofErr w:type="gramStart"/>
      <w:r>
        <w:rPr>
          <w:szCs w:val="21"/>
        </w:rPr>
        <w:t>A</w:t>
      </w:r>
      <w:r>
        <w:rPr>
          <w:rFonts w:hint="eastAsia"/>
          <w:szCs w:val="21"/>
        </w:rPr>
        <w:t xml:space="preserve">s much as </w:t>
      </w:r>
      <w:r>
        <w:rPr>
          <w:szCs w:val="21"/>
        </w:rPr>
        <w:t>I</w:t>
      </w:r>
      <w:r>
        <w:rPr>
          <w:rFonts w:hint="eastAsia"/>
          <w:szCs w:val="21"/>
        </w:rPr>
        <w:t xml:space="preserve"> enjoy my own 36________.</w:t>
      </w:r>
      <w:proofErr w:type="gramEnd"/>
      <w:r>
        <w:rPr>
          <w:rFonts w:hint="eastAsia"/>
          <w:szCs w:val="21"/>
        </w:rPr>
        <w:t xml:space="preserve"> </w:t>
      </w:r>
      <w:r>
        <w:rPr>
          <w:szCs w:val="21"/>
        </w:rPr>
        <w:t>I</w:t>
      </w:r>
      <w:r>
        <w:rPr>
          <w:rFonts w:hint="eastAsia"/>
          <w:szCs w:val="21"/>
        </w:rPr>
        <w:t xml:space="preserve"> no longer imagine </w:t>
      </w:r>
      <w:r>
        <w:rPr>
          <w:szCs w:val="21"/>
        </w:rPr>
        <w:t>I</w:t>
      </w:r>
      <w:r>
        <w:rPr>
          <w:rFonts w:hint="eastAsia"/>
          <w:szCs w:val="21"/>
        </w:rPr>
        <w:t xml:space="preserve"> can get through a 37________ day, much less all my life, </w:t>
      </w:r>
      <w:proofErr w:type="gramStart"/>
      <w:r>
        <w:rPr>
          <w:rFonts w:hint="eastAsia"/>
          <w:szCs w:val="21"/>
        </w:rPr>
        <w:t>38</w:t>
      </w:r>
      <w:proofErr w:type="gramEnd"/>
      <w:r>
        <w:rPr>
          <w:rFonts w:hint="eastAsia"/>
          <w:szCs w:val="21"/>
        </w:rPr>
        <w:t xml:space="preserve">________ on my own. </w:t>
      </w:r>
      <w:r>
        <w:rPr>
          <w:szCs w:val="21"/>
        </w:rPr>
        <w:lastRenderedPageBreak/>
        <w:t>E</w:t>
      </w:r>
      <w:r>
        <w:rPr>
          <w:rFonts w:hint="eastAsia"/>
          <w:szCs w:val="21"/>
        </w:rPr>
        <w:t xml:space="preserve">ven if </w:t>
      </w:r>
      <w:r>
        <w:rPr>
          <w:szCs w:val="21"/>
        </w:rPr>
        <w:t>I</w:t>
      </w:r>
      <w:r>
        <w:rPr>
          <w:rFonts w:hint="eastAsia"/>
          <w:szCs w:val="21"/>
        </w:rPr>
        <w:t xml:space="preserve"> am on 39________ in </w:t>
      </w:r>
      <w:r>
        <w:rPr>
          <w:szCs w:val="21"/>
        </w:rPr>
        <w:t>the</w:t>
      </w:r>
      <w:r>
        <w:rPr>
          <w:rFonts w:hint="eastAsia"/>
          <w:szCs w:val="21"/>
        </w:rPr>
        <w:t xml:space="preserve"> mountains, </w:t>
      </w:r>
      <w:r>
        <w:rPr>
          <w:szCs w:val="21"/>
        </w:rPr>
        <w:t>I</w:t>
      </w:r>
      <w:r>
        <w:rPr>
          <w:rFonts w:hint="eastAsia"/>
          <w:szCs w:val="21"/>
        </w:rPr>
        <w:t xml:space="preserve"> am eating food </w:t>
      </w:r>
      <w:r>
        <w:rPr>
          <w:szCs w:val="21"/>
        </w:rPr>
        <w:t>some</w:t>
      </w:r>
      <w:r>
        <w:rPr>
          <w:rFonts w:hint="eastAsia"/>
          <w:szCs w:val="21"/>
        </w:rPr>
        <w:t xml:space="preserve">one else has grown, living in a house some else has built, wearing clothes </w:t>
      </w:r>
      <w:r>
        <w:rPr>
          <w:szCs w:val="21"/>
        </w:rPr>
        <w:t>someone</w:t>
      </w:r>
      <w:r>
        <w:rPr>
          <w:rFonts w:hint="eastAsia"/>
          <w:szCs w:val="21"/>
        </w:rPr>
        <w:t xml:space="preserve"> else has 40________ from cloth woven by others, using 41________ someone else is distributing to my house. 42________ of interdependence is everywhere. </w:t>
      </w:r>
      <w:r>
        <w:rPr>
          <w:szCs w:val="21"/>
        </w:rPr>
        <w:t>W</w:t>
      </w:r>
      <w:r>
        <w:rPr>
          <w:rFonts w:hint="eastAsia"/>
          <w:szCs w:val="21"/>
        </w:rPr>
        <w:t xml:space="preserve">e are on this 43________ </w:t>
      </w:r>
      <w:r>
        <w:rPr>
          <w:szCs w:val="21"/>
        </w:rPr>
        <w:t>together</w:t>
      </w:r>
      <w:r>
        <w:rPr>
          <w:rFonts w:hint="eastAsia"/>
          <w:szCs w:val="21"/>
        </w:rPr>
        <w:t>.</w:t>
      </w:r>
    </w:p>
    <w:p w:rsidR="002E2D75" w:rsidRDefault="00D9693A">
      <w:pPr>
        <w:ind w:firstLine="435"/>
        <w:rPr>
          <w:szCs w:val="21"/>
        </w:rPr>
      </w:pPr>
      <w:proofErr w:type="gramStart"/>
      <w:r>
        <w:rPr>
          <w:szCs w:val="21"/>
        </w:rPr>
        <w:t>A</w:t>
      </w:r>
      <w:r>
        <w:rPr>
          <w:rFonts w:hint="eastAsia"/>
          <w:szCs w:val="21"/>
        </w:rPr>
        <w:t xml:space="preserve">s </w:t>
      </w:r>
      <w:r>
        <w:rPr>
          <w:szCs w:val="21"/>
        </w:rPr>
        <w:t>I</w:t>
      </w:r>
      <w:r>
        <w:rPr>
          <w:rFonts w:hint="eastAsia"/>
          <w:szCs w:val="21"/>
        </w:rPr>
        <w:t xml:space="preserve"> was growing up, 44</w:t>
      </w:r>
      <w:r>
        <w:rPr>
          <w:szCs w:val="21"/>
        </w:rPr>
        <w:t>______________________________________________________</w:t>
      </w:r>
      <w:r>
        <w:rPr>
          <w:rFonts w:hint="eastAsia"/>
          <w:szCs w:val="21"/>
        </w:rPr>
        <w:t>.</w:t>
      </w:r>
      <w:proofErr w:type="gramEnd"/>
      <w:r>
        <w:rPr>
          <w:rFonts w:hint="eastAsia"/>
          <w:szCs w:val="21"/>
        </w:rPr>
        <w:t xml:space="preserve"> </w:t>
      </w:r>
      <w:proofErr w:type="gramStart"/>
      <w:r>
        <w:rPr>
          <w:szCs w:val="21"/>
        </w:rPr>
        <w:t>“</w:t>
      </w:r>
      <w:r>
        <w:rPr>
          <w:rFonts w:hint="eastAsia"/>
          <w:szCs w:val="21"/>
        </w:rPr>
        <w:t>Make your own way</w:t>
      </w:r>
      <w:r>
        <w:rPr>
          <w:szCs w:val="21"/>
        </w:rPr>
        <w:t>”</w:t>
      </w:r>
      <w:r>
        <w:rPr>
          <w:rFonts w:hint="eastAsia"/>
          <w:szCs w:val="21"/>
        </w:rPr>
        <w:t xml:space="preserve">, </w:t>
      </w:r>
      <w:r>
        <w:rPr>
          <w:szCs w:val="21"/>
        </w:rPr>
        <w:t>“</w:t>
      </w:r>
      <w:r>
        <w:rPr>
          <w:rFonts w:hint="eastAsia"/>
          <w:szCs w:val="21"/>
        </w:rPr>
        <w:t>stand on your own two feet</w:t>
      </w:r>
      <w:r>
        <w:rPr>
          <w:szCs w:val="21"/>
        </w:rPr>
        <w:t>”</w:t>
      </w:r>
      <w:r>
        <w:rPr>
          <w:rFonts w:hint="eastAsia"/>
          <w:szCs w:val="21"/>
        </w:rPr>
        <w:t>, or</w:t>
      </w:r>
      <w:proofErr w:type="gramEnd"/>
      <w:r>
        <w:rPr>
          <w:rFonts w:hint="eastAsia"/>
          <w:szCs w:val="21"/>
        </w:rPr>
        <w:t xml:space="preserve"> my </w:t>
      </w:r>
      <w:r>
        <w:rPr>
          <w:szCs w:val="21"/>
        </w:rPr>
        <w:t>mother’</w:t>
      </w:r>
      <w:r>
        <w:rPr>
          <w:rFonts w:hint="eastAsia"/>
          <w:szCs w:val="21"/>
        </w:rPr>
        <w:t xml:space="preserve">s favorite remark when </w:t>
      </w:r>
      <w:r>
        <w:rPr>
          <w:szCs w:val="21"/>
        </w:rPr>
        <w:t>I</w:t>
      </w:r>
      <w:r>
        <w:rPr>
          <w:rFonts w:hint="eastAsia"/>
          <w:szCs w:val="21"/>
        </w:rPr>
        <w:t xml:space="preserve"> was face-to-face with consequences of some action: </w:t>
      </w:r>
      <w:r>
        <w:rPr>
          <w:szCs w:val="21"/>
        </w:rPr>
        <w:t>“</w:t>
      </w:r>
      <w:r>
        <w:rPr>
          <w:rFonts w:hint="eastAsia"/>
          <w:szCs w:val="21"/>
        </w:rPr>
        <w:t xml:space="preserve">Now </w:t>
      </w:r>
      <w:r>
        <w:rPr>
          <w:szCs w:val="21"/>
        </w:rPr>
        <w:t>that</w:t>
      </w:r>
      <w:r>
        <w:rPr>
          <w:rFonts w:hint="eastAsia"/>
          <w:szCs w:val="21"/>
        </w:rPr>
        <w:t xml:space="preserve"> you</w:t>
      </w:r>
      <w:r>
        <w:rPr>
          <w:szCs w:val="21"/>
        </w:rPr>
        <w:t>’</w:t>
      </w:r>
      <w:r>
        <w:rPr>
          <w:rFonts w:hint="eastAsia"/>
          <w:szCs w:val="21"/>
        </w:rPr>
        <w:t>ve made your bed, lie on it!</w:t>
      </w:r>
      <w:r>
        <w:rPr>
          <w:szCs w:val="21"/>
        </w:rPr>
        <w:t>”</w:t>
      </w:r>
      <w:r>
        <w:rPr>
          <w:rFonts w:hint="eastAsia"/>
          <w:szCs w:val="21"/>
        </w:rPr>
        <w:t xml:space="preserve"> Total independence is a dominant theme in our culture, </w:t>
      </w:r>
      <w:r>
        <w:rPr>
          <w:szCs w:val="21"/>
        </w:rPr>
        <w:t>I</w:t>
      </w:r>
      <w:r>
        <w:rPr>
          <w:rFonts w:hint="eastAsia"/>
          <w:szCs w:val="21"/>
        </w:rPr>
        <w:t xml:space="preserve"> imagine </w:t>
      </w:r>
      <w:r>
        <w:rPr>
          <w:szCs w:val="21"/>
        </w:rPr>
        <w:t>that</w:t>
      </w:r>
      <w:r>
        <w:rPr>
          <w:rFonts w:hint="eastAsia"/>
          <w:szCs w:val="21"/>
        </w:rPr>
        <w:t xml:space="preserve"> 45</w:t>
      </w:r>
      <w:r>
        <w:rPr>
          <w:szCs w:val="21"/>
        </w:rPr>
        <w:t>________________________ ________________________________</w:t>
      </w:r>
      <w:r>
        <w:rPr>
          <w:rFonts w:hint="eastAsia"/>
          <w:szCs w:val="21"/>
        </w:rPr>
        <w:t xml:space="preserve">. </w:t>
      </w:r>
      <w:r>
        <w:rPr>
          <w:szCs w:val="21"/>
        </w:rPr>
        <w:t>B</w:t>
      </w:r>
      <w:r>
        <w:rPr>
          <w:rFonts w:hint="eastAsia"/>
          <w:szCs w:val="21"/>
        </w:rPr>
        <w:t xml:space="preserve">ut </w:t>
      </w:r>
      <w:r>
        <w:rPr>
          <w:szCs w:val="21"/>
        </w:rPr>
        <w:t>the</w:t>
      </w:r>
      <w:r>
        <w:rPr>
          <w:rFonts w:hint="eastAsia"/>
          <w:szCs w:val="21"/>
        </w:rPr>
        <w:t xml:space="preserve"> teaching was shaped by our cultural images, </w:t>
      </w:r>
      <w:r>
        <w:rPr>
          <w:szCs w:val="21"/>
        </w:rPr>
        <w:t>and</w:t>
      </w:r>
      <w:r>
        <w:rPr>
          <w:rFonts w:hint="eastAsia"/>
          <w:szCs w:val="21"/>
        </w:rPr>
        <w:t xml:space="preserve"> instead </w:t>
      </w:r>
      <w:r>
        <w:rPr>
          <w:szCs w:val="21"/>
        </w:rPr>
        <w:t>I</w:t>
      </w:r>
      <w:r>
        <w:rPr>
          <w:rFonts w:hint="eastAsia"/>
          <w:szCs w:val="21"/>
        </w:rPr>
        <w:t xml:space="preserve"> grew up believing </w:t>
      </w:r>
      <w:r>
        <w:rPr>
          <w:szCs w:val="21"/>
        </w:rPr>
        <w:t>that</w:t>
      </w:r>
      <w:r>
        <w:rPr>
          <w:rFonts w:hint="eastAsia"/>
          <w:szCs w:val="21"/>
        </w:rPr>
        <w:t xml:space="preserve"> </w:t>
      </w:r>
      <w:r>
        <w:rPr>
          <w:szCs w:val="21"/>
        </w:rPr>
        <w:t>I</w:t>
      </w:r>
      <w:r>
        <w:rPr>
          <w:rFonts w:hint="eastAsia"/>
          <w:szCs w:val="21"/>
        </w:rPr>
        <w:t xml:space="preserve"> was supposed to be totally </w:t>
      </w:r>
      <w:r>
        <w:rPr>
          <w:szCs w:val="21"/>
        </w:rPr>
        <w:t>“</w:t>
      </w:r>
      <w:r>
        <w:rPr>
          <w:rFonts w:hint="eastAsia"/>
          <w:szCs w:val="21"/>
        </w:rPr>
        <w:t>independent</w:t>
      </w:r>
      <w:r>
        <w:rPr>
          <w:szCs w:val="21"/>
        </w:rPr>
        <w:t>”</w:t>
      </w:r>
      <w:r>
        <w:rPr>
          <w:rFonts w:hint="eastAsia"/>
          <w:szCs w:val="21"/>
        </w:rPr>
        <w:t xml:space="preserve"> </w:t>
      </w:r>
      <w:r>
        <w:rPr>
          <w:szCs w:val="21"/>
        </w:rPr>
        <w:t>and</w:t>
      </w:r>
      <w:r>
        <w:rPr>
          <w:rFonts w:hint="eastAsia"/>
          <w:szCs w:val="21"/>
        </w:rPr>
        <w:t xml:space="preserve"> consequently became very </w:t>
      </w:r>
      <w:r>
        <w:rPr>
          <w:szCs w:val="21"/>
        </w:rPr>
        <w:t>reluctant</w:t>
      </w:r>
      <w:r>
        <w:rPr>
          <w:rFonts w:hint="eastAsia"/>
          <w:szCs w:val="21"/>
        </w:rPr>
        <w:t xml:space="preserve"> to ask for help.</w:t>
      </w:r>
    </w:p>
    <w:p w:rsidR="002E2D75" w:rsidRDefault="00D9693A">
      <w:pPr>
        <w:ind w:firstLine="435"/>
        <w:rPr>
          <w:szCs w:val="21"/>
        </w:rPr>
      </w:pPr>
      <w:proofErr w:type="gramStart"/>
      <w:r>
        <w:rPr>
          <w:rFonts w:hint="eastAsia"/>
          <w:szCs w:val="21"/>
        </w:rPr>
        <w:t>46</w:t>
      </w:r>
      <w:r>
        <w:rPr>
          <w:szCs w:val="21"/>
        </w:rPr>
        <w:t>________________________________________________________________________</w:t>
      </w:r>
      <w:r>
        <w:rPr>
          <w:rFonts w:hint="eastAsia"/>
          <w:szCs w:val="21"/>
        </w:rPr>
        <w:t>.</w:t>
      </w:r>
      <w:proofErr w:type="gramEnd"/>
    </w:p>
    <w:p w:rsidR="002E2D75" w:rsidRDefault="00D9693A">
      <w:pPr>
        <w:rPr>
          <w:b/>
          <w:szCs w:val="21"/>
        </w:rPr>
      </w:pPr>
      <w:r>
        <w:rPr>
          <w:b/>
          <w:szCs w:val="21"/>
        </w:rPr>
        <w:t>P</w:t>
      </w:r>
      <w:r>
        <w:rPr>
          <w:rFonts w:hint="eastAsia"/>
          <w:b/>
          <w:szCs w:val="21"/>
        </w:rPr>
        <w:t xml:space="preserve">art IV Reading Comprehension (Reading in Depth) </w:t>
      </w:r>
    </w:p>
    <w:p w:rsidR="002E2D75" w:rsidRDefault="00D9693A">
      <w:pPr>
        <w:rPr>
          <w:b/>
          <w:szCs w:val="21"/>
        </w:rPr>
      </w:pPr>
      <w:r>
        <w:rPr>
          <w:b/>
          <w:szCs w:val="21"/>
        </w:rPr>
        <w:t>S</w:t>
      </w:r>
      <w:r>
        <w:rPr>
          <w:rFonts w:hint="eastAsia"/>
          <w:b/>
          <w:szCs w:val="21"/>
        </w:rPr>
        <w:t>ection A</w:t>
      </w:r>
    </w:p>
    <w:p w:rsidR="002E2D75" w:rsidRDefault="00D9693A">
      <w:pPr>
        <w:ind w:firstLineChars="200" w:firstLine="440"/>
        <w:rPr>
          <w:szCs w:val="21"/>
        </w:rPr>
      </w:pPr>
      <w:r>
        <w:rPr>
          <w:szCs w:val="21"/>
        </w:rPr>
        <w:t>W</w:t>
      </w:r>
      <w:r>
        <w:rPr>
          <w:rFonts w:hint="eastAsia"/>
          <w:szCs w:val="21"/>
        </w:rPr>
        <w:t xml:space="preserve">ith </w:t>
      </w:r>
      <w:r>
        <w:rPr>
          <w:szCs w:val="21"/>
        </w:rPr>
        <w:t>the</w:t>
      </w:r>
      <w:r>
        <w:rPr>
          <w:rFonts w:hint="eastAsia"/>
          <w:szCs w:val="21"/>
        </w:rPr>
        <w:t xml:space="preserve"> world</w:t>
      </w:r>
      <w:r>
        <w:rPr>
          <w:szCs w:val="21"/>
        </w:rPr>
        <w:t>’</w:t>
      </w:r>
      <w:r>
        <w:rPr>
          <w:rFonts w:hint="eastAsia"/>
          <w:szCs w:val="21"/>
        </w:rPr>
        <w:t xml:space="preserve">s population estimated to grow from six to nine billion by 2050, researchers, businesses </w:t>
      </w:r>
      <w:r>
        <w:rPr>
          <w:szCs w:val="21"/>
        </w:rPr>
        <w:t>and</w:t>
      </w:r>
      <w:r>
        <w:rPr>
          <w:rFonts w:hint="eastAsia"/>
          <w:szCs w:val="21"/>
        </w:rPr>
        <w:t xml:space="preserve"> governments </w:t>
      </w:r>
      <w:proofErr w:type="gramStart"/>
      <w:r>
        <w:rPr>
          <w:rFonts w:hint="eastAsia"/>
          <w:szCs w:val="21"/>
        </w:rPr>
        <w:t>are</w:t>
      </w:r>
      <w:proofErr w:type="gramEnd"/>
      <w:r>
        <w:rPr>
          <w:rFonts w:hint="eastAsia"/>
          <w:szCs w:val="21"/>
        </w:rPr>
        <w:t xml:space="preserve"> already dealing with </w:t>
      </w:r>
      <w:r>
        <w:rPr>
          <w:szCs w:val="21"/>
        </w:rPr>
        <w:t>the</w:t>
      </w:r>
      <w:r>
        <w:rPr>
          <w:rFonts w:hint="eastAsia"/>
          <w:szCs w:val="21"/>
        </w:rPr>
        <w:t xml:space="preserve"> impact </w:t>
      </w:r>
      <w:r>
        <w:rPr>
          <w:szCs w:val="21"/>
        </w:rPr>
        <w:t>this</w:t>
      </w:r>
      <w:r>
        <w:rPr>
          <w:rFonts w:hint="eastAsia"/>
          <w:szCs w:val="21"/>
        </w:rPr>
        <w:t xml:space="preserve"> increase will have on everything from food </w:t>
      </w:r>
      <w:r>
        <w:rPr>
          <w:szCs w:val="21"/>
        </w:rPr>
        <w:t>and</w:t>
      </w:r>
      <w:r>
        <w:rPr>
          <w:rFonts w:hint="eastAsia"/>
          <w:szCs w:val="21"/>
        </w:rPr>
        <w:t xml:space="preserve"> water to infrastructure an jobs. </w:t>
      </w:r>
      <w:r>
        <w:rPr>
          <w:szCs w:val="21"/>
        </w:rPr>
        <w:t>U</w:t>
      </w:r>
      <w:r>
        <w:rPr>
          <w:rFonts w:hint="eastAsia"/>
          <w:szCs w:val="21"/>
        </w:rPr>
        <w:t xml:space="preserve">nderlying all this 47________ will be </w:t>
      </w:r>
      <w:r>
        <w:rPr>
          <w:szCs w:val="21"/>
        </w:rPr>
        <w:t>the</w:t>
      </w:r>
      <w:r>
        <w:rPr>
          <w:rFonts w:hint="eastAsia"/>
          <w:szCs w:val="21"/>
        </w:rPr>
        <w:t xml:space="preserve"> demand for energy, which is expected to double over </w:t>
      </w:r>
      <w:r>
        <w:rPr>
          <w:szCs w:val="21"/>
        </w:rPr>
        <w:t>the</w:t>
      </w:r>
      <w:r>
        <w:rPr>
          <w:rFonts w:hint="eastAsia"/>
          <w:szCs w:val="21"/>
        </w:rPr>
        <w:t xml:space="preserve"> next 40 years.</w:t>
      </w:r>
    </w:p>
    <w:p w:rsidR="002E2D75" w:rsidRDefault="00D9693A">
      <w:pPr>
        <w:ind w:firstLineChars="200" w:firstLine="440"/>
        <w:rPr>
          <w:szCs w:val="21"/>
        </w:rPr>
      </w:pPr>
      <w:r>
        <w:rPr>
          <w:szCs w:val="21"/>
        </w:rPr>
        <w:t>Finding</w:t>
      </w:r>
      <w:r>
        <w:rPr>
          <w:rFonts w:hint="eastAsia"/>
          <w:szCs w:val="21"/>
        </w:rPr>
        <w:t xml:space="preserve"> the resources to meet this demand in a 48________, sustainable way is </w:t>
      </w:r>
      <w:r>
        <w:rPr>
          <w:szCs w:val="21"/>
        </w:rPr>
        <w:t>the</w:t>
      </w:r>
      <w:r>
        <w:rPr>
          <w:rFonts w:hint="eastAsia"/>
          <w:szCs w:val="21"/>
        </w:rPr>
        <w:t xml:space="preserve"> cornerstone of our nation</w:t>
      </w:r>
      <w:r>
        <w:rPr>
          <w:szCs w:val="21"/>
        </w:rPr>
        <w:t>’</w:t>
      </w:r>
      <w:r>
        <w:rPr>
          <w:rFonts w:hint="eastAsia"/>
          <w:szCs w:val="21"/>
        </w:rPr>
        <w:t xml:space="preserve">s energy security, </w:t>
      </w:r>
      <w:r>
        <w:rPr>
          <w:szCs w:val="21"/>
        </w:rPr>
        <w:t>and</w:t>
      </w:r>
      <w:r>
        <w:rPr>
          <w:rFonts w:hint="eastAsia"/>
          <w:szCs w:val="21"/>
        </w:rPr>
        <w:t xml:space="preserve"> will be one of </w:t>
      </w:r>
      <w:r>
        <w:rPr>
          <w:szCs w:val="21"/>
        </w:rPr>
        <w:t>the</w:t>
      </w:r>
      <w:r>
        <w:rPr>
          <w:rFonts w:hint="eastAsia"/>
          <w:szCs w:val="21"/>
        </w:rPr>
        <w:t xml:space="preserve"> major 49________ of </w:t>
      </w:r>
      <w:r>
        <w:rPr>
          <w:szCs w:val="21"/>
        </w:rPr>
        <w:t>the</w:t>
      </w:r>
      <w:r>
        <w:rPr>
          <w:rFonts w:hint="eastAsia"/>
          <w:szCs w:val="21"/>
        </w:rPr>
        <w:t xml:space="preserve"> 21</w:t>
      </w:r>
      <w:r>
        <w:rPr>
          <w:rFonts w:hint="eastAsia"/>
          <w:szCs w:val="21"/>
          <w:vertAlign w:val="superscript"/>
        </w:rPr>
        <w:t>st</w:t>
      </w:r>
      <w:r>
        <w:rPr>
          <w:rFonts w:hint="eastAsia"/>
          <w:szCs w:val="21"/>
        </w:rPr>
        <w:t xml:space="preserve"> century. </w:t>
      </w:r>
      <w:r>
        <w:rPr>
          <w:szCs w:val="21"/>
        </w:rPr>
        <w:t>Alternativ</w:t>
      </w:r>
      <w:r>
        <w:rPr>
          <w:rFonts w:hint="eastAsia"/>
          <w:szCs w:val="21"/>
        </w:rPr>
        <w:t xml:space="preserve">e forms of energy --- bio-fuels, wind </w:t>
      </w:r>
      <w:r>
        <w:rPr>
          <w:szCs w:val="21"/>
        </w:rPr>
        <w:t>and</w:t>
      </w:r>
      <w:r>
        <w:rPr>
          <w:rFonts w:hint="eastAsia"/>
          <w:szCs w:val="21"/>
        </w:rPr>
        <w:t xml:space="preserve"> solar, to name a few --- are 50________ being funded </w:t>
      </w:r>
      <w:r>
        <w:rPr>
          <w:szCs w:val="21"/>
        </w:rPr>
        <w:t>and</w:t>
      </w:r>
      <w:r>
        <w:rPr>
          <w:rFonts w:hint="eastAsia"/>
          <w:szCs w:val="21"/>
        </w:rPr>
        <w:t xml:space="preserve"> developed, </w:t>
      </w:r>
      <w:r>
        <w:rPr>
          <w:szCs w:val="21"/>
        </w:rPr>
        <w:t>and</w:t>
      </w:r>
      <w:r>
        <w:rPr>
          <w:rFonts w:hint="eastAsia"/>
          <w:szCs w:val="21"/>
        </w:rPr>
        <w:t xml:space="preserve"> will play a growing 51________ in </w:t>
      </w:r>
      <w:r>
        <w:rPr>
          <w:szCs w:val="21"/>
        </w:rPr>
        <w:t>the</w:t>
      </w:r>
      <w:r>
        <w:rPr>
          <w:rFonts w:hint="eastAsia"/>
          <w:szCs w:val="21"/>
        </w:rPr>
        <w:t xml:space="preserve"> world</w:t>
      </w:r>
      <w:r>
        <w:rPr>
          <w:szCs w:val="21"/>
        </w:rPr>
        <w:t>’</w:t>
      </w:r>
      <w:r>
        <w:rPr>
          <w:rFonts w:hint="eastAsia"/>
          <w:szCs w:val="21"/>
        </w:rPr>
        <w:t xml:space="preserve">s energy supply. </w:t>
      </w:r>
      <w:r>
        <w:rPr>
          <w:szCs w:val="21"/>
        </w:rPr>
        <w:t>B</w:t>
      </w:r>
      <w:r>
        <w:rPr>
          <w:rFonts w:hint="eastAsia"/>
          <w:szCs w:val="21"/>
        </w:rPr>
        <w:t xml:space="preserve">ut experts say </w:t>
      </w:r>
      <w:r>
        <w:rPr>
          <w:szCs w:val="21"/>
        </w:rPr>
        <w:t>that</w:t>
      </w:r>
      <w:r>
        <w:rPr>
          <w:rFonts w:hint="eastAsia"/>
          <w:szCs w:val="21"/>
        </w:rPr>
        <w:t xml:space="preserve">, even when 52________, alternative energy sources will likely meet only about 30% of </w:t>
      </w:r>
      <w:r>
        <w:rPr>
          <w:szCs w:val="21"/>
        </w:rPr>
        <w:t>the</w:t>
      </w:r>
      <w:r>
        <w:rPr>
          <w:rFonts w:hint="eastAsia"/>
          <w:szCs w:val="21"/>
        </w:rPr>
        <w:t xml:space="preserve"> world</w:t>
      </w:r>
      <w:r>
        <w:rPr>
          <w:szCs w:val="21"/>
        </w:rPr>
        <w:t>’</w:t>
      </w:r>
      <w:r>
        <w:rPr>
          <w:rFonts w:hint="eastAsia"/>
          <w:szCs w:val="21"/>
        </w:rPr>
        <w:t>s energy needs by 2050.</w:t>
      </w:r>
    </w:p>
    <w:p w:rsidR="002E2D75" w:rsidRDefault="00D9693A">
      <w:pPr>
        <w:spacing w:line="360" w:lineRule="auto"/>
        <w:ind w:firstLineChars="200" w:firstLine="440"/>
        <w:rPr>
          <w:szCs w:val="21"/>
        </w:rPr>
      </w:pPr>
      <w:r>
        <w:rPr>
          <w:szCs w:val="21"/>
        </w:rPr>
        <w:t>F</w:t>
      </w:r>
      <w:r>
        <w:rPr>
          <w:rFonts w:hint="eastAsia"/>
          <w:szCs w:val="21"/>
        </w:rPr>
        <w:t xml:space="preserve">or example, even with 53________ investments, such as </w:t>
      </w:r>
      <w:r>
        <w:rPr>
          <w:szCs w:val="21"/>
        </w:rPr>
        <w:t>the</w:t>
      </w:r>
      <w:r>
        <w:rPr>
          <w:rFonts w:hint="eastAsia"/>
          <w:szCs w:val="21"/>
        </w:rPr>
        <w:t xml:space="preserve"> $93 million for wind energy development 54________ in </w:t>
      </w:r>
      <w:r>
        <w:rPr>
          <w:szCs w:val="21"/>
        </w:rPr>
        <w:t>the</w:t>
      </w:r>
      <w:r>
        <w:rPr>
          <w:rFonts w:hint="eastAsia"/>
          <w:szCs w:val="21"/>
        </w:rPr>
        <w:t xml:space="preserve"> American Recovery </w:t>
      </w:r>
      <w:r>
        <w:rPr>
          <w:szCs w:val="21"/>
        </w:rPr>
        <w:t>and</w:t>
      </w:r>
      <w:r>
        <w:rPr>
          <w:rFonts w:hint="eastAsia"/>
          <w:szCs w:val="21"/>
        </w:rPr>
        <w:t xml:space="preserve"> Reinvestment Act, important alternative energy sources such as wind </w:t>
      </w:r>
      <w:r>
        <w:rPr>
          <w:szCs w:val="21"/>
        </w:rPr>
        <w:t>and</w:t>
      </w:r>
      <w:r>
        <w:rPr>
          <w:rFonts w:hint="eastAsia"/>
          <w:szCs w:val="21"/>
        </w:rPr>
        <w:t xml:space="preserve"> bio-fuels 55________ only about 1% of </w:t>
      </w:r>
      <w:r>
        <w:rPr>
          <w:szCs w:val="21"/>
        </w:rPr>
        <w:t>the</w:t>
      </w:r>
      <w:r>
        <w:rPr>
          <w:rFonts w:hint="eastAsia"/>
          <w:szCs w:val="21"/>
        </w:rPr>
        <w:t xml:space="preserve"> market today.</w:t>
      </w:r>
    </w:p>
    <w:p w:rsidR="002E2D75" w:rsidRDefault="00D9693A">
      <w:pPr>
        <w:ind w:firstLineChars="200" w:firstLine="440"/>
        <w:rPr>
          <w:szCs w:val="21"/>
        </w:rPr>
      </w:pPr>
      <w:r>
        <w:rPr>
          <w:szCs w:val="21"/>
        </w:rPr>
        <w:t>E</w:t>
      </w:r>
      <w:r>
        <w:rPr>
          <w:rFonts w:hint="eastAsia"/>
          <w:szCs w:val="21"/>
        </w:rPr>
        <w:t xml:space="preserve">nergy </w:t>
      </w:r>
      <w:r>
        <w:rPr>
          <w:szCs w:val="21"/>
        </w:rPr>
        <w:t>and</w:t>
      </w:r>
      <w:r>
        <w:rPr>
          <w:rFonts w:hint="eastAsia"/>
          <w:szCs w:val="21"/>
        </w:rPr>
        <w:t xml:space="preserve"> sustainability experts say </w:t>
      </w:r>
      <w:r>
        <w:rPr>
          <w:szCs w:val="21"/>
        </w:rPr>
        <w:t>the</w:t>
      </w:r>
      <w:r>
        <w:rPr>
          <w:rFonts w:hint="eastAsia"/>
          <w:szCs w:val="21"/>
        </w:rPr>
        <w:t xml:space="preserve"> answer to our future energy needs will likely come from a lot of 56________ --- both traditional and alternative.</w:t>
      </w:r>
    </w:p>
    <w:p w:rsidR="002E2D75" w:rsidRDefault="002E2D75">
      <w:pPr>
        <w:rPr>
          <w:szCs w:val="21"/>
        </w:rPr>
      </w:pPr>
    </w:p>
    <w:p w:rsidR="002E2D75" w:rsidRDefault="00D9693A">
      <w:pPr>
        <w:rPr>
          <w:szCs w:val="21"/>
        </w:rPr>
      </w:pPr>
      <w:r>
        <w:rPr>
          <w:rFonts w:hint="eastAsia"/>
          <w:szCs w:val="21"/>
        </w:rPr>
        <w:t xml:space="preserve">A stable </w:t>
      </w:r>
      <w:r>
        <w:rPr>
          <w:rFonts w:hint="eastAsia"/>
          <w:szCs w:val="21"/>
        </w:rPr>
        <w:tab/>
      </w:r>
      <w:r>
        <w:rPr>
          <w:rFonts w:hint="eastAsia"/>
          <w:szCs w:val="21"/>
        </w:rPr>
        <w:tab/>
        <w:t>B solutions</w:t>
      </w:r>
      <w:r>
        <w:rPr>
          <w:rFonts w:hint="eastAsia"/>
          <w:szCs w:val="21"/>
        </w:rPr>
        <w:tab/>
      </w:r>
      <w:r>
        <w:rPr>
          <w:rFonts w:hint="eastAsia"/>
          <w:szCs w:val="21"/>
        </w:rPr>
        <w:tab/>
        <w:t xml:space="preserve">C significant </w:t>
      </w:r>
      <w:r>
        <w:rPr>
          <w:rFonts w:hint="eastAsia"/>
          <w:szCs w:val="21"/>
        </w:rPr>
        <w:tab/>
      </w:r>
      <w:r>
        <w:rPr>
          <w:rFonts w:hint="eastAsia"/>
          <w:szCs w:val="21"/>
        </w:rPr>
        <w:tab/>
        <w:t xml:space="preserve">D role </w:t>
      </w:r>
      <w:r>
        <w:rPr>
          <w:rFonts w:hint="eastAsia"/>
          <w:szCs w:val="21"/>
        </w:rPr>
        <w:tab/>
      </w:r>
      <w:r>
        <w:rPr>
          <w:rFonts w:hint="eastAsia"/>
          <w:szCs w:val="21"/>
        </w:rPr>
        <w:tab/>
        <w:t xml:space="preserve">E progress </w:t>
      </w:r>
    </w:p>
    <w:p w:rsidR="002E2D75" w:rsidRDefault="00D9693A">
      <w:pPr>
        <w:rPr>
          <w:szCs w:val="21"/>
        </w:rPr>
      </w:pPr>
      <w:r>
        <w:rPr>
          <w:rFonts w:hint="eastAsia"/>
          <w:szCs w:val="21"/>
        </w:rPr>
        <w:t>F marvelous</w:t>
      </w:r>
      <w:r>
        <w:rPr>
          <w:rFonts w:hint="eastAsia"/>
          <w:szCs w:val="21"/>
        </w:rPr>
        <w:tab/>
        <w:t xml:space="preserve">G included </w:t>
      </w:r>
      <w:r>
        <w:rPr>
          <w:rFonts w:hint="eastAsia"/>
          <w:szCs w:val="21"/>
        </w:rPr>
        <w:tab/>
      </w:r>
      <w:r>
        <w:rPr>
          <w:rFonts w:hint="eastAsia"/>
          <w:szCs w:val="21"/>
        </w:rPr>
        <w:tab/>
        <w:t>H growth</w:t>
      </w:r>
      <w:r>
        <w:rPr>
          <w:rFonts w:hint="eastAsia"/>
          <w:szCs w:val="21"/>
        </w:rPr>
        <w:tab/>
      </w:r>
      <w:r>
        <w:rPr>
          <w:rFonts w:hint="eastAsia"/>
          <w:szCs w:val="21"/>
        </w:rPr>
        <w:tab/>
      </w:r>
      <w:r>
        <w:rPr>
          <w:rFonts w:hint="eastAsia"/>
          <w:szCs w:val="21"/>
        </w:rPr>
        <w:tab/>
        <w:t xml:space="preserve">I exactly </w:t>
      </w:r>
      <w:r>
        <w:rPr>
          <w:rFonts w:hint="eastAsia"/>
          <w:szCs w:val="21"/>
        </w:rPr>
        <w:tab/>
      </w:r>
      <w:r>
        <w:rPr>
          <w:rFonts w:hint="eastAsia"/>
          <w:szCs w:val="21"/>
        </w:rPr>
        <w:tab/>
        <w:t xml:space="preserve">J consist </w:t>
      </w:r>
    </w:p>
    <w:p w:rsidR="002E2D75" w:rsidRDefault="00D9693A">
      <w:pPr>
        <w:rPr>
          <w:szCs w:val="21"/>
        </w:rPr>
      </w:pPr>
      <w:r>
        <w:rPr>
          <w:rFonts w:hint="eastAsia"/>
          <w:szCs w:val="21"/>
        </w:rPr>
        <w:lastRenderedPageBreak/>
        <w:t xml:space="preserve">K comprise </w:t>
      </w:r>
      <w:r>
        <w:rPr>
          <w:rFonts w:hint="eastAsia"/>
          <w:szCs w:val="21"/>
        </w:rPr>
        <w:tab/>
        <w:t xml:space="preserve">L competitions </w:t>
      </w:r>
      <w:r>
        <w:rPr>
          <w:rFonts w:hint="eastAsia"/>
          <w:szCs w:val="21"/>
        </w:rPr>
        <w:tab/>
        <w:t xml:space="preserve">M combined </w:t>
      </w:r>
      <w:r>
        <w:rPr>
          <w:rFonts w:hint="eastAsia"/>
          <w:szCs w:val="21"/>
        </w:rPr>
        <w:tab/>
      </w:r>
      <w:r>
        <w:rPr>
          <w:rFonts w:hint="eastAsia"/>
          <w:szCs w:val="21"/>
        </w:rPr>
        <w:tab/>
        <w:t xml:space="preserve">N challenges </w:t>
      </w:r>
      <w:r>
        <w:rPr>
          <w:rFonts w:hint="eastAsia"/>
          <w:szCs w:val="21"/>
        </w:rPr>
        <w:tab/>
        <w:t xml:space="preserve">O certainly </w:t>
      </w:r>
    </w:p>
    <w:p w:rsidR="002E2D75" w:rsidRDefault="002E2D75">
      <w:pPr>
        <w:rPr>
          <w:szCs w:val="21"/>
        </w:rPr>
      </w:pPr>
    </w:p>
    <w:p w:rsidR="002E2D75" w:rsidRDefault="002E2D75">
      <w:pPr>
        <w:rPr>
          <w:szCs w:val="21"/>
        </w:rPr>
      </w:pPr>
    </w:p>
    <w:p w:rsidR="002E2D75" w:rsidRDefault="00D9693A">
      <w:pPr>
        <w:rPr>
          <w:b/>
          <w:szCs w:val="21"/>
        </w:rPr>
      </w:pPr>
      <w:r>
        <w:rPr>
          <w:b/>
          <w:szCs w:val="21"/>
        </w:rPr>
        <w:t>P</w:t>
      </w:r>
      <w:r>
        <w:rPr>
          <w:rFonts w:hint="eastAsia"/>
          <w:b/>
          <w:szCs w:val="21"/>
        </w:rPr>
        <w:t xml:space="preserve">assage One </w:t>
      </w:r>
    </w:p>
    <w:p w:rsidR="002E2D75" w:rsidRDefault="00D9693A">
      <w:pPr>
        <w:rPr>
          <w:szCs w:val="21"/>
        </w:rPr>
      </w:pPr>
      <w:r>
        <w:rPr>
          <w:rFonts w:hint="eastAsia"/>
          <w:szCs w:val="21"/>
        </w:rPr>
        <w:t xml:space="preserve">　　</w:t>
      </w:r>
      <w:r>
        <w:rPr>
          <w:rFonts w:hint="eastAsia"/>
          <w:szCs w:val="21"/>
        </w:rPr>
        <w:t>Boys' schools are the perfect place to teach young men to express their emotions and are more likely to get involved in activities such as art, dance and music, according to research released today.</w:t>
      </w:r>
    </w:p>
    <w:p w:rsidR="002E2D75" w:rsidRDefault="00D9693A">
      <w:pPr>
        <w:rPr>
          <w:szCs w:val="21"/>
        </w:rPr>
      </w:pPr>
      <w:r>
        <w:rPr>
          <w:rFonts w:hint="eastAsia"/>
          <w:szCs w:val="21"/>
        </w:rPr>
        <w:t xml:space="preserve">　　</w:t>
      </w:r>
      <w:r>
        <w:rPr>
          <w:rFonts w:hint="eastAsia"/>
          <w:szCs w:val="21"/>
        </w:rPr>
        <w:t>Far from the traditional image of a culture of aggressive masculinity in which students either sink or swim, the absence of girls gives boys the chance to develop without pressure to conform to a stereotype, the US study says.</w:t>
      </w:r>
    </w:p>
    <w:p w:rsidR="002E2D75" w:rsidRDefault="00D9693A">
      <w:pPr>
        <w:ind w:firstLineChars="200" w:firstLine="440"/>
        <w:rPr>
          <w:szCs w:val="21"/>
        </w:rPr>
      </w:pPr>
      <w:r>
        <w:rPr>
          <w:rFonts w:hint="eastAsia"/>
          <w:szCs w:val="21"/>
        </w:rPr>
        <w:t>Boys at single sex schools were said to be more likely to get involved in cultural and artistic activities that helped develop their emotional expressiveness, rather than feeling they had to conform to the "boy code" of hiding their emotions to be a "</w:t>
      </w:r>
      <w:r>
        <w:rPr>
          <w:szCs w:val="21"/>
        </w:rPr>
        <w:t>real man".</w:t>
      </w:r>
    </w:p>
    <w:p w:rsidR="002E2D75" w:rsidRDefault="00D9693A">
      <w:pPr>
        <w:rPr>
          <w:szCs w:val="21"/>
        </w:rPr>
      </w:pPr>
      <w:r>
        <w:rPr>
          <w:rFonts w:hint="eastAsia"/>
          <w:szCs w:val="21"/>
        </w:rPr>
        <w:t xml:space="preserve">   </w:t>
      </w:r>
      <w:r>
        <w:rPr>
          <w:szCs w:val="21"/>
        </w:rPr>
        <w:t>T</w:t>
      </w:r>
      <w:r>
        <w:rPr>
          <w:rFonts w:hint="eastAsia"/>
          <w:szCs w:val="21"/>
        </w:rPr>
        <w:t xml:space="preserve">he findings of </w:t>
      </w:r>
      <w:r>
        <w:rPr>
          <w:szCs w:val="21"/>
        </w:rPr>
        <w:t>the</w:t>
      </w:r>
      <w:r>
        <w:rPr>
          <w:rFonts w:hint="eastAsia"/>
          <w:szCs w:val="21"/>
        </w:rPr>
        <w:t xml:space="preserve"> study go against received wisdom </w:t>
      </w:r>
      <w:r>
        <w:rPr>
          <w:szCs w:val="21"/>
        </w:rPr>
        <w:t>that</w:t>
      </w:r>
      <w:r>
        <w:rPr>
          <w:rFonts w:hint="eastAsia"/>
          <w:szCs w:val="21"/>
        </w:rPr>
        <w:t xml:space="preserve"> boys do better </w:t>
      </w:r>
      <w:r>
        <w:rPr>
          <w:szCs w:val="21"/>
        </w:rPr>
        <w:t>when</w:t>
      </w:r>
      <w:r>
        <w:rPr>
          <w:rFonts w:hint="eastAsia"/>
          <w:szCs w:val="21"/>
        </w:rPr>
        <w:t xml:space="preserve"> taught alongside girls.</w:t>
      </w:r>
    </w:p>
    <w:p w:rsidR="002E2D75" w:rsidRDefault="00D9693A">
      <w:pPr>
        <w:ind w:firstLineChars="200" w:firstLine="440"/>
        <w:rPr>
          <w:szCs w:val="21"/>
        </w:rPr>
      </w:pPr>
      <w:r>
        <w:rPr>
          <w:rFonts w:hint="eastAsia"/>
          <w:szCs w:val="21"/>
        </w:rPr>
        <w:t xml:space="preserve">Tony </w:t>
      </w:r>
      <w:proofErr w:type="gramStart"/>
      <w:r>
        <w:rPr>
          <w:rFonts w:hint="eastAsia"/>
          <w:szCs w:val="21"/>
        </w:rPr>
        <w:t>Little</w:t>
      </w:r>
      <w:proofErr w:type="gramEnd"/>
      <w:r>
        <w:rPr>
          <w:rFonts w:hint="eastAsia"/>
          <w:szCs w:val="21"/>
        </w:rPr>
        <w:t>, headmaster of Eton, warned that boys were being failed by the British education system because it had become too focused on girls. He criticized teachers for failing to recognize that boys are actually more emotional than girls</w:t>
      </w:r>
      <w:r>
        <w:rPr>
          <w:szCs w:val="21"/>
        </w:rPr>
        <w:t>.</w:t>
      </w:r>
    </w:p>
    <w:p w:rsidR="002E2D75" w:rsidRDefault="00D9693A">
      <w:pPr>
        <w:rPr>
          <w:szCs w:val="21"/>
        </w:rPr>
      </w:pPr>
      <w:r>
        <w:rPr>
          <w:rFonts w:hint="eastAsia"/>
          <w:szCs w:val="21"/>
        </w:rPr>
        <w:t xml:space="preserve">　　</w:t>
      </w:r>
      <w:r>
        <w:rPr>
          <w:rFonts w:hint="eastAsia"/>
          <w:szCs w:val="21"/>
        </w:rPr>
        <w:t xml:space="preserve">The research argued that boys often perform badly in mixed schools because they become discouraged when their female peers do better earlier in speaking </w:t>
      </w:r>
      <w:r>
        <w:rPr>
          <w:szCs w:val="21"/>
        </w:rPr>
        <w:t>and</w:t>
      </w:r>
      <w:r>
        <w:rPr>
          <w:rFonts w:hint="eastAsia"/>
          <w:szCs w:val="21"/>
        </w:rPr>
        <w:t xml:space="preserve"> reading skills.</w:t>
      </w:r>
    </w:p>
    <w:p w:rsidR="002E2D75" w:rsidRDefault="00D9693A">
      <w:pPr>
        <w:rPr>
          <w:szCs w:val="21"/>
        </w:rPr>
      </w:pPr>
      <w:r>
        <w:rPr>
          <w:rFonts w:hint="eastAsia"/>
          <w:szCs w:val="21"/>
        </w:rPr>
        <w:t xml:space="preserve">　　</w:t>
      </w:r>
      <w:r>
        <w:rPr>
          <w:rFonts w:hint="eastAsia"/>
          <w:szCs w:val="21"/>
        </w:rPr>
        <w:t>But in single-sex schools teachers can tailor lessons to boys' learning style, letting them move around the classroom and getting them to compete in teams to prevent boredom, wrote the study's author, Abigail James, of the Uni</w:t>
      </w:r>
      <w:r>
        <w:rPr>
          <w:szCs w:val="21"/>
        </w:rPr>
        <w:t>versity of Virginia.</w:t>
      </w:r>
    </w:p>
    <w:p w:rsidR="002E2D75" w:rsidRDefault="00D9693A">
      <w:pPr>
        <w:ind w:firstLine="420"/>
        <w:rPr>
          <w:szCs w:val="21"/>
        </w:rPr>
      </w:pPr>
      <w:r>
        <w:rPr>
          <w:rFonts w:hint="eastAsia"/>
          <w:szCs w:val="21"/>
        </w:rPr>
        <w:t xml:space="preserve">Teachers could encourage boys to enjoy reading and writing with specifically "boy-focused" approaches such as themes and characters that appeal to them. </w:t>
      </w:r>
      <w:r>
        <w:rPr>
          <w:szCs w:val="21"/>
        </w:rPr>
        <w:t xml:space="preserve">Because boys generally have </w:t>
      </w:r>
      <w:r>
        <w:rPr>
          <w:rFonts w:hint="eastAsia"/>
          <w:szCs w:val="21"/>
        </w:rPr>
        <w:t xml:space="preserve">more acute vision, </w:t>
      </w:r>
      <w:r>
        <w:rPr>
          <w:szCs w:val="21"/>
        </w:rPr>
        <w:t xml:space="preserve">learn best through touch, </w:t>
      </w:r>
      <w:r>
        <w:rPr>
          <w:rFonts w:hint="eastAsia"/>
          <w:szCs w:val="21"/>
        </w:rPr>
        <w:t xml:space="preserve">and </w:t>
      </w:r>
      <w:r>
        <w:rPr>
          <w:szCs w:val="21"/>
        </w:rPr>
        <w:t xml:space="preserve">are physically </w:t>
      </w:r>
      <w:r>
        <w:rPr>
          <w:rFonts w:hint="eastAsia"/>
          <w:szCs w:val="21"/>
        </w:rPr>
        <w:t xml:space="preserve">more </w:t>
      </w:r>
      <w:r>
        <w:rPr>
          <w:szCs w:val="21"/>
        </w:rPr>
        <w:t>active, they need to be given "hands-on" lessons where they are allowed to walk around</w:t>
      </w:r>
      <w:r>
        <w:rPr>
          <w:rFonts w:hint="eastAsia"/>
          <w:szCs w:val="21"/>
        </w:rPr>
        <w:t>.</w:t>
      </w:r>
      <w:r>
        <w:rPr>
          <w:szCs w:val="21"/>
        </w:rPr>
        <w:t xml:space="preserve"> "Boys in mixed schools view classical music as feminine and prefer the modern genre in which violence and sexism are major themes," James wrote.</w:t>
      </w:r>
    </w:p>
    <w:p w:rsidR="002E2D75" w:rsidRDefault="00D9693A">
      <w:pPr>
        <w:rPr>
          <w:szCs w:val="21"/>
        </w:rPr>
      </w:pPr>
      <w:r>
        <w:rPr>
          <w:szCs w:val="21"/>
        </w:rPr>
        <w:t xml:space="preserve">　　</w:t>
      </w:r>
      <w:r>
        <w:rPr>
          <w:szCs w:val="21"/>
        </w:rPr>
        <w:t>Single</w:t>
      </w:r>
      <w:r>
        <w:rPr>
          <w:rFonts w:hint="eastAsia"/>
          <w:szCs w:val="21"/>
        </w:rPr>
        <w:t>-</w:t>
      </w:r>
      <w:r>
        <w:rPr>
          <w:szCs w:val="21"/>
        </w:rPr>
        <w:t>sex education also made it less likely that boys would feel they had to conform to a stereotype that men should be "masterful and in charge" in relationships. "</w:t>
      </w:r>
      <w:r>
        <w:rPr>
          <w:rFonts w:hint="eastAsia"/>
          <w:szCs w:val="21"/>
        </w:rPr>
        <w:t>I</w:t>
      </w:r>
      <w:r>
        <w:rPr>
          <w:szCs w:val="21"/>
        </w:rPr>
        <w:t xml:space="preserve">n mixed schools, boys feel </w:t>
      </w:r>
      <w:r>
        <w:rPr>
          <w:rFonts w:hint="eastAsia"/>
          <w:szCs w:val="21"/>
        </w:rPr>
        <w:t xml:space="preserve">compelled </w:t>
      </w:r>
      <w:r>
        <w:rPr>
          <w:szCs w:val="21"/>
        </w:rPr>
        <w:t xml:space="preserve">to act like men before they understand themselves well enough to know what that means," the </w:t>
      </w:r>
      <w:r>
        <w:rPr>
          <w:rFonts w:hint="eastAsia"/>
          <w:szCs w:val="21"/>
        </w:rPr>
        <w:t>study</w:t>
      </w:r>
      <w:r>
        <w:rPr>
          <w:szCs w:val="21"/>
        </w:rPr>
        <w:t xml:space="preserve"> </w:t>
      </w:r>
      <w:r>
        <w:rPr>
          <w:rFonts w:hint="eastAsia"/>
          <w:szCs w:val="21"/>
        </w:rPr>
        <w:t xml:space="preserve">reported. </w:t>
      </w:r>
    </w:p>
    <w:p w:rsidR="002E2D75" w:rsidRDefault="002E2D75">
      <w:pPr>
        <w:rPr>
          <w:szCs w:val="21"/>
        </w:rPr>
      </w:pPr>
    </w:p>
    <w:p w:rsidR="002E2D75" w:rsidRDefault="00D9693A">
      <w:pPr>
        <w:rPr>
          <w:szCs w:val="21"/>
        </w:rPr>
      </w:pPr>
      <w:r>
        <w:rPr>
          <w:rFonts w:hint="eastAsia"/>
          <w:szCs w:val="21"/>
        </w:rPr>
        <w:t xml:space="preserve">57. The author believes </w:t>
      </w:r>
      <w:r>
        <w:rPr>
          <w:szCs w:val="21"/>
        </w:rPr>
        <w:t>that</w:t>
      </w:r>
      <w:r>
        <w:rPr>
          <w:rFonts w:hint="eastAsia"/>
          <w:szCs w:val="21"/>
        </w:rPr>
        <w:t xml:space="preserve"> a single-sex </w:t>
      </w:r>
      <w:r>
        <w:rPr>
          <w:szCs w:val="21"/>
        </w:rPr>
        <w:t>school</w:t>
      </w:r>
      <w:r>
        <w:rPr>
          <w:rFonts w:hint="eastAsia"/>
          <w:szCs w:val="21"/>
        </w:rPr>
        <w:t xml:space="preserve"> would _____________________.</w:t>
      </w:r>
    </w:p>
    <w:p w:rsidR="002E2D75" w:rsidRDefault="00D9693A">
      <w:pPr>
        <w:rPr>
          <w:szCs w:val="21"/>
        </w:rPr>
      </w:pPr>
      <w:r>
        <w:rPr>
          <w:rFonts w:hint="eastAsia"/>
          <w:szCs w:val="21"/>
        </w:rPr>
        <w:lastRenderedPageBreak/>
        <w:t xml:space="preserve">   </w:t>
      </w:r>
      <w:r>
        <w:rPr>
          <w:rFonts w:hint="eastAsia"/>
          <w:szCs w:val="21"/>
        </w:rPr>
        <w:tab/>
      </w:r>
      <w:proofErr w:type="gramStart"/>
      <w:r>
        <w:rPr>
          <w:rFonts w:hint="eastAsia"/>
          <w:szCs w:val="21"/>
        </w:rPr>
        <w:t>A force boys</w:t>
      </w:r>
      <w:proofErr w:type="gramEnd"/>
      <w:r>
        <w:rPr>
          <w:rFonts w:hint="eastAsia"/>
          <w:szCs w:val="21"/>
        </w:rPr>
        <w:t xml:space="preserve"> to hide their emotions to be </w:t>
      </w:r>
      <w:r>
        <w:rPr>
          <w:szCs w:val="21"/>
        </w:rPr>
        <w:t>“</w:t>
      </w:r>
      <w:r>
        <w:rPr>
          <w:rFonts w:hint="eastAsia"/>
          <w:szCs w:val="21"/>
        </w:rPr>
        <w:t>real man</w:t>
      </w:r>
      <w:r>
        <w:rPr>
          <w:szCs w:val="21"/>
        </w:rPr>
        <w:t>”</w:t>
      </w:r>
    </w:p>
    <w:p w:rsidR="002E2D75" w:rsidRDefault="00D9693A">
      <w:pPr>
        <w:ind w:firstLineChars="50" w:firstLine="110"/>
        <w:rPr>
          <w:szCs w:val="21"/>
        </w:rPr>
      </w:pPr>
      <w:r>
        <w:rPr>
          <w:rFonts w:hint="eastAsia"/>
          <w:szCs w:val="21"/>
        </w:rPr>
        <w:tab/>
        <w:t xml:space="preserve">B </w:t>
      </w:r>
      <w:proofErr w:type="gramStart"/>
      <w:r>
        <w:rPr>
          <w:rFonts w:hint="eastAsia"/>
          <w:szCs w:val="21"/>
        </w:rPr>
        <w:t>help</w:t>
      </w:r>
      <w:proofErr w:type="gramEnd"/>
      <w:r>
        <w:rPr>
          <w:rFonts w:hint="eastAsia"/>
          <w:szCs w:val="21"/>
        </w:rPr>
        <w:t xml:space="preserve"> to cultivate masculine aggressiveness in boys </w:t>
      </w:r>
    </w:p>
    <w:p w:rsidR="002E2D75" w:rsidRDefault="00D9693A">
      <w:pPr>
        <w:rPr>
          <w:szCs w:val="21"/>
        </w:rPr>
      </w:pPr>
      <w:r>
        <w:rPr>
          <w:rFonts w:hint="eastAsia"/>
          <w:szCs w:val="21"/>
        </w:rPr>
        <w:tab/>
        <w:t xml:space="preserve">C encourage boys to express their emotions more freely </w:t>
      </w:r>
    </w:p>
    <w:p w:rsidR="002E2D75" w:rsidRDefault="00D9693A">
      <w:pPr>
        <w:rPr>
          <w:szCs w:val="21"/>
        </w:rPr>
      </w:pPr>
      <w:r>
        <w:rPr>
          <w:rFonts w:hint="eastAsia"/>
          <w:szCs w:val="21"/>
        </w:rPr>
        <w:tab/>
        <w:t xml:space="preserve">D naturally reinforce in boys </w:t>
      </w:r>
      <w:r>
        <w:rPr>
          <w:szCs w:val="21"/>
        </w:rPr>
        <w:t>that</w:t>
      </w:r>
      <w:r>
        <w:rPr>
          <w:rFonts w:hint="eastAsia"/>
          <w:szCs w:val="21"/>
        </w:rPr>
        <w:t xml:space="preserve"> traditional image of a man</w:t>
      </w:r>
    </w:p>
    <w:p w:rsidR="002E2D75" w:rsidRDefault="00D9693A">
      <w:pPr>
        <w:rPr>
          <w:szCs w:val="21"/>
        </w:rPr>
      </w:pPr>
      <w:r>
        <w:rPr>
          <w:rFonts w:hint="eastAsia"/>
          <w:szCs w:val="21"/>
        </w:rPr>
        <w:t xml:space="preserve">58. It is commonly believed </w:t>
      </w:r>
      <w:r>
        <w:rPr>
          <w:szCs w:val="21"/>
        </w:rPr>
        <w:t>that</w:t>
      </w:r>
      <w:r>
        <w:rPr>
          <w:rFonts w:hint="eastAsia"/>
          <w:szCs w:val="21"/>
        </w:rPr>
        <w:t xml:space="preserve"> in a mixed schools </w:t>
      </w:r>
      <w:proofErr w:type="gramStart"/>
      <w:r>
        <w:rPr>
          <w:rFonts w:hint="eastAsia"/>
          <w:szCs w:val="21"/>
        </w:rPr>
        <w:t>boys</w:t>
      </w:r>
      <w:proofErr w:type="gramEnd"/>
      <w:r>
        <w:rPr>
          <w:rFonts w:hint="eastAsia"/>
          <w:szCs w:val="21"/>
        </w:rPr>
        <w:t xml:space="preserve"> ____________________.</w:t>
      </w:r>
    </w:p>
    <w:p w:rsidR="002E2D75" w:rsidRDefault="00D9693A">
      <w:pPr>
        <w:ind w:firstLine="420"/>
        <w:rPr>
          <w:szCs w:val="21"/>
        </w:rPr>
      </w:pPr>
      <w:r>
        <w:rPr>
          <w:rFonts w:hint="eastAsia"/>
          <w:szCs w:val="21"/>
        </w:rPr>
        <w:t xml:space="preserve">A perform relatively better </w:t>
      </w:r>
      <w:r>
        <w:rPr>
          <w:rFonts w:hint="eastAsia"/>
          <w:szCs w:val="21"/>
        </w:rPr>
        <w:tab/>
      </w:r>
      <w:r>
        <w:rPr>
          <w:rFonts w:hint="eastAsia"/>
          <w:szCs w:val="21"/>
        </w:rPr>
        <w:tab/>
      </w:r>
      <w:r>
        <w:rPr>
          <w:rFonts w:hint="eastAsia"/>
          <w:szCs w:val="21"/>
        </w:rPr>
        <w:tab/>
        <w:t xml:space="preserve">B grow up more healthily </w:t>
      </w:r>
    </w:p>
    <w:p w:rsidR="002E2D75" w:rsidRDefault="00D9693A">
      <w:pPr>
        <w:rPr>
          <w:szCs w:val="21"/>
        </w:rPr>
      </w:pPr>
      <w:r>
        <w:rPr>
          <w:rFonts w:hint="eastAsia"/>
          <w:szCs w:val="21"/>
        </w:rPr>
        <w:tab/>
        <w:t xml:space="preserve">C behave more responsibly </w:t>
      </w:r>
      <w:r>
        <w:rPr>
          <w:rFonts w:hint="eastAsia"/>
          <w:szCs w:val="21"/>
        </w:rPr>
        <w:tab/>
      </w:r>
      <w:r>
        <w:rPr>
          <w:rFonts w:hint="eastAsia"/>
          <w:szCs w:val="21"/>
        </w:rPr>
        <w:tab/>
      </w:r>
      <w:r>
        <w:rPr>
          <w:rFonts w:hint="eastAsia"/>
          <w:szCs w:val="21"/>
        </w:rPr>
        <w:tab/>
        <w:t xml:space="preserve">D receive a better </w:t>
      </w:r>
      <w:r>
        <w:rPr>
          <w:szCs w:val="21"/>
        </w:rPr>
        <w:t>education</w:t>
      </w:r>
      <w:r>
        <w:rPr>
          <w:rFonts w:hint="eastAsia"/>
          <w:szCs w:val="21"/>
        </w:rPr>
        <w:t xml:space="preserve"> </w:t>
      </w:r>
    </w:p>
    <w:p w:rsidR="002E2D75" w:rsidRDefault="00D9693A">
      <w:pPr>
        <w:rPr>
          <w:szCs w:val="21"/>
        </w:rPr>
      </w:pPr>
      <w:r>
        <w:rPr>
          <w:rFonts w:hint="eastAsia"/>
          <w:szCs w:val="21"/>
        </w:rPr>
        <w:t xml:space="preserve">59. What does Tony </w:t>
      </w:r>
      <w:proofErr w:type="gramStart"/>
      <w:r>
        <w:rPr>
          <w:rFonts w:hint="eastAsia"/>
          <w:szCs w:val="21"/>
        </w:rPr>
        <w:t>Little</w:t>
      </w:r>
      <w:proofErr w:type="gramEnd"/>
      <w:r>
        <w:rPr>
          <w:rFonts w:hint="eastAsia"/>
          <w:szCs w:val="21"/>
        </w:rPr>
        <w:t xml:space="preserve"> say about </w:t>
      </w:r>
      <w:r>
        <w:rPr>
          <w:szCs w:val="21"/>
        </w:rPr>
        <w:t>the</w:t>
      </w:r>
      <w:r>
        <w:rPr>
          <w:rFonts w:hint="eastAsia"/>
          <w:szCs w:val="21"/>
        </w:rPr>
        <w:t xml:space="preserve"> British </w:t>
      </w:r>
      <w:r>
        <w:rPr>
          <w:szCs w:val="21"/>
        </w:rPr>
        <w:t>education</w:t>
      </w:r>
      <w:r>
        <w:rPr>
          <w:rFonts w:hint="eastAsia"/>
          <w:szCs w:val="21"/>
        </w:rPr>
        <w:t xml:space="preserve"> system?</w:t>
      </w:r>
    </w:p>
    <w:p w:rsidR="002E2D75" w:rsidRDefault="00D9693A">
      <w:pPr>
        <w:ind w:firstLine="420"/>
        <w:rPr>
          <w:szCs w:val="21"/>
        </w:rPr>
      </w:pPr>
      <w:r>
        <w:rPr>
          <w:rFonts w:hint="eastAsia"/>
          <w:szCs w:val="21"/>
        </w:rPr>
        <w:t xml:space="preserve">A It fails more boys than girls academically </w:t>
      </w:r>
      <w:r>
        <w:rPr>
          <w:rFonts w:hint="eastAsia"/>
          <w:szCs w:val="21"/>
        </w:rPr>
        <w:tab/>
        <w:t xml:space="preserve">  B It focuses more on mixed school </w:t>
      </w:r>
      <w:r>
        <w:rPr>
          <w:szCs w:val="21"/>
        </w:rPr>
        <w:t>education</w:t>
      </w:r>
      <w:r>
        <w:rPr>
          <w:rFonts w:hint="eastAsia"/>
          <w:szCs w:val="21"/>
        </w:rPr>
        <w:t xml:space="preserve"> </w:t>
      </w:r>
    </w:p>
    <w:p w:rsidR="002E2D75" w:rsidRDefault="00D9693A">
      <w:pPr>
        <w:rPr>
          <w:szCs w:val="21"/>
        </w:rPr>
      </w:pPr>
      <w:r>
        <w:rPr>
          <w:rFonts w:hint="eastAsia"/>
          <w:szCs w:val="21"/>
        </w:rPr>
        <w:tab/>
        <w:t xml:space="preserve">C It fails to give boys the attention they need </w:t>
      </w:r>
    </w:p>
    <w:p w:rsidR="002E2D75" w:rsidRDefault="00D9693A">
      <w:pPr>
        <w:rPr>
          <w:szCs w:val="21"/>
        </w:rPr>
      </w:pPr>
      <w:r>
        <w:rPr>
          <w:rFonts w:hint="eastAsia"/>
          <w:szCs w:val="21"/>
        </w:rPr>
        <w:tab/>
        <w:t xml:space="preserve">D It places more pressure on boys </w:t>
      </w:r>
      <w:r>
        <w:rPr>
          <w:szCs w:val="21"/>
        </w:rPr>
        <w:t>than</w:t>
      </w:r>
      <w:r>
        <w:rPr>
          <w:rFonts w:hint="eastAsia"/>
          <w:szCs w:val="21"/>
        </w:rPr>
        <w:t xml:space="preserve"> on girls </w:t>
      </w:r>
    </w:p>
    <w:p w:rsidR="002E2D75" w:rsidRDefault="00D9693A">
      <w:pPr>
        <w:rPr>
          <w:szCs w:val="21"/>
        </w:rPr>
      </w:pPr>
      <w:r>
        <w:rPr>
          <w:rFonts w:hint="eastAsia"/>
          <w:szCs w:val="21"/>
        </w:rPr>
        <w:t xml:space="preserve">60. According to Abigail James, one of </w:t>
      </w:r>
      <w:r>
        <w:rPr>
          <w:szCs w:val="21"/>
        </w:rPr>
        <w:t>the</w:t>
      </w:r>
      <w:r>
        <w:rPr>
          <w:rFonts w:hint="eastAsia"/>
          <w:szCs w:val="21"/>
        </w:rPr>
        <w:t xml:space="preserve"> advantages of single-sex schools is ______________.</w:t>
      </w:r>
    </w:p>
    <w:p w:rsidR="002E2D75" w:rsidRDefault="00D9693A">
      <w:pPr>
        <w:ind w:firstLine="420"/>
        <w:rPr>
          <w:szCs w:val="21"/>
        </w:rPr>
      </w:pPr>
      <w:r>
        <w:rPr>
          <w:rFonts w:hint="eastAsia"/>
          <w:szCs w:val="21"/>
        </w:rPr>
        <w:t xml:space="preserve">A </w:t>
      </w:r>
      <w:r>
        <w:rPr>
          <w:szCs w:val="21"/>
        </w:rPr>
        <w:t>teaching</w:t>
      </w:r>
      <w:r>
        <w:rPr>
          <w:rFonts w:hint="eastAsia"/>
          <w:szCs w:val="21"/>
        </w:rPr>
        <w:t xml:space="preserve"> can be tailored to suit </w:t>
      </w:r>
      <w:r>
        <w:rPr>
          <w:szCs w:val="21"/>
        </w:rPr>
        <w:t>the</w:t>
      </w:r>
      <w:r>
        <w:rPr>
          <w:rFonts w:hint="eastAsia"/>
          <w:szCs w:val="21"/>
        </w:rPr>
        <w:t xml:space="preserve"> characteristics of boys </w:t>
      </w:r>
    </w:p>
    <w:p w:rsidR="002E2D75" w:rsidRDefault="00D9693A">
      <w:pPr>
        <w:rPr>
          <w:szCs w:val="21"/>
        </w:rPr>
      </w:pPr>
      <w:r>
        <w:rPr>
          <w:rFonts w:hint="eastAsia"/>
          <w:szCs w:val="21"/>
        </w:rPr>
        <w:tab/>
        <w:t xml:space="preserve">B boys can focus on their lessons without being distracted </w:t>
      </w:r>
    </w:p>
    <w:p w:rsidR="002E2D75" w:rsidRDefault="00D9693A">
      <w:pPr>
        <w:rPr>
          <w:szCs w:val="21"/>
        </w:rPr>
      </w:pPr>
      <w:r>
        <w:rPr>
          <w:rFonts w:hint="eastAsia"/>
          <w:szCs w:val="21"/>
        </w:rPr>
        <w:tab/>
        <w:t xml:space="preserve">C boys can choose to learn </w:t>
      </w:r>
      <w:r>
        <w:rPr>
          <w:szCs w:val="21"/>
        </w:rPr>
        <w:t>whatever</w:t>
      </w:r>
      <w:r>
        <w:rPr>
          <w:rFonts w:hint="eastAsia"/>
          <w:szCs w:val="21"/>
        </w:rPr>
        <w:t xml:space="preserve"> they are interested in </w:t>
      </w:r>
    </w:p>
    <w:p w:rsidR="002E2D75" w:rsidRDefault="00D9693A">
      <w:pPr>
        <w:rPr>
          <w:szCs w:val="21"/>
        </w:rPr>
      </w:pPr>
      <w:r>
        <w:rPr>
          <w:rFonts w:hint="eastAsia"/>
          <w:szCs w:val="21"/>
        </w:rPr>
        <w:tab/>
        <w:t>D teaching can be designed to promote boys</w:t>
      </w:r>
      <w:r>
        <w:rPr>
          <w:szCs w:val="21"/>
        </w:rPr>
        <w:t>’</w:t>
      </w:r>
      <w:r>
        <w:rPr>
          <w:rFonts w:hint="eastAsia"/>
          <w:szCs w:val="21"/>
        </w:rPr>
        <w:t xml:space="preserve"> team spirit  </w:t>
      </w:r>
    </w:p>
    <w:p w:rsidR="002E2D75" w:rsidRDefault="00D9693A">
      <w:pPr>
        <w:rPr>
          <w:szCs w:val="21"/>
        </w:rPr>
      </w:pPr>
      <w:r>
        <w:rPr>
          <w:rFonts w:hint="eastAsia"/>
          <w:szCs w:val="21"/>
        </w:rPr>
        <w:t xml:space="preserve">61. Which of </w:t>
      </w:r>
      <w:r>
        <w:rPr>
          <w:szCs w:val="21"/>
        </w:rPr>
        <w:t>the</w:t>
      </w:r>
      <w:r>
        <w:rPr>
          <w:rFonts w:hint="eastAsia"/>
          <w:szCs w:val="21"/>
        </w:rPr>
        <w:t xml:space="preserve"> following is </w:t>
      </w:r>
      <w:r>
        <w:rPr>
          <w:szCs w:val="21"/>
        </w:rPr>
        <w:t>characteristic</w:t>
      </w:r>
      <w:r>
        <w:rPr>
          <w:rFonts w:hint="eastAsia"/>
          <w:szCs w:val="21"/>
        </w:rPr>
        <w:t xml:space="preserve"> of boys according to Abigail James</w:t>
      </w:r>
      <w:r>
        <w:rPr>
          <w:szCs w:val="21"/>
        </w:rPr>
        <w:t>’</w:t>
      </w:r>
      <w:r>
        <w:rPr>
          <w:rFonts w:hint="eastAsia"/>
          <w:szCs w:val="21"/>
        </w:rPr>
        <w:t xml:space="preserve"> report? </w:t>
      </w:r>
    </w:p>
    <w:p w:rsidR="002E2D75" w:rsidRDefault="00D9693A">
      <w:pPr>
        <w:ind w:firstLine="420"/>
        <w:rPr>
          <w:szCs w:val="21"/>
        </w:rPr>
      </w:pPr>
      <w:r>
        <w:rPr>
          <w:rFonts w:hint="eastAsia"/>
          <w:szCs w:val="21"/>
        </w:rPr>
        <w:t xml:space="preserve">A They enjoy being in charge </w:t>
      </w:r>
      <w:r>
        <w:rPr>
          <w:rFonts w:hint="eastAsia"/>
          <w:szCs w:val="21"/>
        </w:rPr>
        <w:tab/>
      </w:r>
      <w:r>
        <w:rPr>
          <w:rFonts w:hint="eastAsia"/>
          <w:szCs w:val="21"/>
        </w:rPr>
        <w:tab/>
        <w:t xml:space="preserve">B They conform to stereotypes </w:t>
      </w:r>
    </w:p>
    <w:p w:rsidR="002E2D75" w:rsidRDefault="00D9693A">
      <w:pPr>
        <w:rPr>
          <w:szCs w:val="21"/>
        </w:rPr>
      </w:pPr>
      <w:r>
        <w:rPr>
          <w:rFonts w:hint="eastAsia"/>
          <w:szCs w:val="21"/>
        </w:rPr>
        <w:tab/>
        <w:t xml:space="preserve">C They have sharper vision </w:t>
      </w:r>
      <w:r>
        <w:rPr>
          <w:rFonts w:hint="eastAsia"/>
          <w:szCs w:val="21"/>
        </w:rPr>
        <w:tab/>
      </w:r>
      <w:r>
        <w:rPr>
          <w:rFonts w:hint="eastAsia"/>
          <w:szCs w:val="21"/>
        </w:rPr>
        <w:tab/>
      </w:r>
      <w:r>
        <w:rPr>
          <w:rFonts w:hint="eastAsia"/>
          <w:szCs w:val="21"/>
        </w:rPr>
        <w:tab/>
        <w:t xml:space="preserve">D They are violent </w:t>
      </w:r>
      <w:r>
        <w:rPr>
          <w:szCs w:val="21"/>
        </w:rPr>
        <w:t>and</w:t>
      </w:r>
      <w:r>
        <w:rPr>
          <w:rFonts w:hint="eastAsia"/>
          <w:szCs w:val="21"/>
        </w:rPr>
        <w:t xml:space="preserve"> sexist </w:t>
      </w:r>
    </w:p>
    <w:p w:rsidR="002E2D75" w:rsidRDefault="00D9693A">
      <w:pPr>
        <w:rPr>
          <w:b/>
          <w:szCs w:val="21"/>
        </w:rPr>
      </w:pPr>
      <w:r>
        <w:rPr>
          <w:b/>
          <w:szCs w:val="21"/>
        </w:rPr>
        <w:t>P</w:t>
      </w:r>
      <w:r>
        <w:rPr>
          <w:rFonts w:hint="eastAsia"/>
          <w:b/>
          <w:szCs w:val="21"/>
        </w:rPr>
        <w:t xml:space="preserve">assage Two </w:t>
      </w:r>
    </w:p>
    <w:p w:rsidR="002E2D75" w:rsidRDefault="00D9693A">
      <w:pPr>
        <w:ind w:firstLineChars="200" w:firstLine="440"/>
        <w:rPr>
          <w:szCs w:val="21"/>
        </w:rPr>
      </w:pPr>
      <w:r>
        <w:rPr>
          <w:szCs w:val="21"/>
        </w:rPr>
        <w:t>It's an annual argument. Do we or do we not go on holiday? My partner says no because the boiler could go, or the roof fall off, and we have no savings to save us. I say that you only live once and we work hard and what's the point if you can't go on holiday. The joy of a recession means no argument next year – we just won't go.</w:t>
      </w:r>
    </w:p>
    <w:p w:rsidR="002E2D75" w:rsidRDefault="00D9693A">
      <w:pPr>
        <w:ind w:firstLineChars="200" w:firstLine="440"/>
        <w:rPr>
          <w:szCs w:val="21"/>
        </w:rPr>
      </w:pPr>
      <w:r>
        <w:rPr>
          <w:szCs w:val="21"/>
        </w:rPr>
        <w:t xml:space="preserve">Since money is </w:t>
      </w:r>
      <w:r>
        <w:rPr>
          <w:rFonts w:hint="eastAsia"/>
          <w:szCs w:val="21"/>
        </w:rPr>
        <w:t>known</w:t>
      </w:r>
      <w:r>
        <w:rPr>
          <w:szCs w:val="21"/>
        </w:rPr>
        <w:t xml:space="preserve"> to be one of the things most likely to bring a relationship to its knees, we should be grateful. For many families the recession means more than not booking a holiday. A </w:t>
      </w:r>
      <w:proofErr w:type="spellStart"/>
      <w:r>
        <w:rPr>
          <w:szCs w:val="21"/>
        </w:rPr>
        <w:t>YouGov</w:t>
      </w:r>
      <w:proofErr w:type="spellEnd"/>
      <w:r>
        <w:rPr>
          <w:szCs w:val="21"/>
        </w:rPr>
        <w:t xml:space="preserve"> poll of 2,000 people found 22% said they were arguing more with their partners because of concerns about money. What's less clear is whether divorce and separation rates rise in a recession – financial pressures mean couples argue more but make splitting up less affordable. A recent re</w:t>
      </w:r>
      <w:r>
        <w:rPr>
          <w:rFonts w:hint="eastAsia"/>
          <w:szCs w:val="21"/>
        </w:rPr>
        <w:t xml:space="preserve">search shows </w:t>
      </w:r>
      <w:r>
        <w:rPr>
          <w:szCs w:val="21"/>
        </w:rPr>
        <w:t xml:space="preserve">arguments </w:t>
      </w:r>
      <w:r>
        <w:rPr>
          <w:szCs w:val="21"/>
        </w:rPr>
        <w:lastRenderedPageBreak/>
        <w:t>about money were especially damaging to couples</w:t>
      </w:r>
      <w:r>
        <w:rPr>
          <w:rFonts w:hint="eastAsia"/>
          <w:szCs w:val="21"/>
        </w:rPr>
        <w:t>.</w:t>
      </w:r>
      <w:r>
        <w:rPr>
          <w:szCs w:val="21"/>
        </w:rPr>
        <w:t xml:space="preserve"> Disputes were characteri</w:t>
      </w:r>
      <w:r>
        <w:rPr>
          <w:rFonts w:hint="eastAsia"/>
          <w:szCs w:val="21"/>
        </w:rPr>
        <w:t>z</w:t>
      </w:r>
      <w:r>
        <w:rPr>
          <w:szCs w:val="21"/>
        </w:rPr>
        <w:t>ed by intense verbal aggression, tended to be repeated and not resolved, and made men, more than women, extremely angry.</w:t>
      </w:r>
    </w:p>
    <w:p w:rsidR="002E2D75" w:rsidRDefault="00D9693A">
      <w:pPr>
        <w:ind w:firstLineChars="200" w:firstLine="440"/>
        <w:rPr>
          <w:szCs w:val="21"/>
        </w:rPr>
      </w:pPr>
      <w:r>
        <w:rPr>
          <w:szCs w:val="21"/>
        </w:rPr>
        <w:t>Kim Stephenson, an occupational psychologist, believes money is such a big deal because of what it symboli</w:t>
      </w:r>
      <w:r>
        <w:rPr>
          <w:rFonts w:hint="eastAsia"/>
          <w:szCs w:val="21"/>
        </w:rPr>
        <w:t>z</w:t>
      </w:r>
      <w:r>
        <w:rPr>
          <w:szCs w:val="21"/>
        </w:rPr>
        <w:t>es, which may be different things to men and women. "People can say the same things about money but have different conceptions of what it is for," he explains. "They will say it's to save, to spend, for security, for freedom, to show someone you love them"</w:t>
      </w:r>
      <w:r>
        <w:rPr>
          <w:rFonts w:hint="eastAsia"/>
          <w:szCs w:val="21"/>
        </w:rPr>
        <w:t xml:space="preserve"> </w:t>
      </w:r>
      <w:r>
        <w:rPr>
          <w:szCs w:val="21"/>
        </w:rPr>
        <w:t>He says men are more likely to see money as a way of buying status</w:t>
      </w:r>
      <w:r>
        <w:rPr>
          <w:rFonts w:hint="eastAsia"/>
          <w:szCs w:val="21"/>
        </w:rPr>
        <w:t xml:space="preserve"> and </w:t>
      </w:r>
      <w:r>
        <w:rPr>
          <w:szCs w:val="21"/>
        </w:rPr>
        <w:t xml:space="preserve">of showing their parents that they've achieved something. </w:t>
      </w:r>
    </w:p>
    <w:p w:rsidR="002E2D75" w:rsidRDefault="00D9693A">
      <w:pPr>
        <w:ind w:firstLineChars="200" w:firstLine="440"/>
        <w:rPr>
          <w:szCs w:val="21"/>
        </w:rPr>
      </w:pPr>
      <w:r>
        <w:rPr>
          <w:szCs w:val="21"/>
        </w:rPr>
        <w:t xml:space="preserve">"The biggest problem is that couples assume each other </w:t>
      </w:r>
      <w:proofErr w:type="gramStart"/>
      <w:r>
        <w:rPr>
          <w:szCs w:val="21"/>
        </w:rPr>
        <w:t>knows</w:t>
      </w:r>
      <w:proofErr w:type="gramEnd"/>
      <w:r>
        <w:rPr>
          <w:szCs w:val="21"/>
        </w:rPr>
        <w:t xml:space="preserve"> what is going on with their finances, but they don't. There seems to be more of a taboo about talking about money than talking about death. But you both need to know what you are doing, who is paying what into the joint account and how much you keep separately. In a healthy relationship you don't have to agree about money, but you have to talk about it."</w:t>
      </w:r>
    </w:p>
    <w:p w:rsidR="002E2D75" w:rsidRDefault="002E2D75">
      <w:pPr>
        <w:rPr>
          <w:szCs w:val="21"/>
        </w:rPr>
      </w:pPr>
    </w:p>
    <w:p w:rsidR="002E2D75" w:rsidRDefault="00D9693A">
      <w:pPr>
        <w:rPr>
          <w:szCs w:val="21"/>
        </w:rPr>
      </w:pPr>
      <w:r>
        <w:rPr>
          <w:rFonts w:hint="eastAsia"/>
          <w:szCs w:val="21"/>
        </w:rPr>
        <w:t xml:space="preserve">62. What does </w:t>
      </w:r>
      <w:r>
        <w:rPr>
          <w:szCs w:val="21"/>
        </w:rPr>
        <w:t>the</w:t>
      </w:r>
      <w:r>
        <w:rPr>
          <w:rFonts w:hint="eastAsia"/>
          <w:szCs w:val="21"/>
        </w:rPr>
        <w:t xml:space="preserve"> author say </w:t>
      </w:r>
      <w:r>
        <w:rPr>
          <w:szCs w:val="21"/>
        </w:rPr>
        <w:t>about</w:t>
      </w:r>
      <w:r>
        <w:rPr>
          <w:rFonts w:hint="eastAsia"/>
          <w:szCs w:val="21"/>
        </w:rPr>
        <w:t xml:space="preserve"> vacationing? </w:t>
      </w:r>
    </w:p>
    <w:p w:rsidR="002E2D75" w:rsidRDefault="00D9693A">
      <w:pPr>
        <w:ind w:firstLine="420"/>
        <w:rPr>
          <w:szCs w:val="21"/>
        </w:rPr>
      </w:pPr>
      <w:r>
        <w:rPr>
          <w:rFonts w:hint="eastAsia"/>
          <w:szCs w:val="21"/>
        </w:rPr>
        <w:t xml:space="preserve">A People enjoy it all </w:t>
      </w:r>
      <w:r>
        <w:rPr>
          <w:szCs w:val="21"/>
        </w:rPr>
        <w:t>the</w:t>
      </w:r>
      <w:r>
        <w:rPr>
          <w:rFonts w:hint="eastAsia"/>
          <w:szCs w:val="21"/>
        </w:rPr>
        <w:t xml:space="preserve"> more during a recession </w:t>
      </w:r>
    </w:p>
    <w:p w:rsidR="002E2D75" w:rsidRDefault="00D9693A">
      <w:pPr>
        <w:rPr>
          <w:szCs w:val="21"/>
        </w:rPr>
      </w:pPr>
      <w:r>
        <w:rPr>
          <w:rFonts w:hint="eastAsia"/>
          <w:szCs w:val="21"/>
        </w:rPr>
        <w:tab/>
        <w:t>B Few people can afford it without working hard</w:t>
      </w:r>
    </w:p>
    <w:p w:rsidR="002E2D75" w:rsidRDefault="00D9693A">
      <w:pPr>
        <w:rPr>
          <w:szCs w:val="21"/>
        </w:rPr>
      </w:pPr>
      <w:r>
        <w:rPr>
          <w:rFonts w:hint="eastAsia"/>
          <w:szCs w:val="21"/>
        </w:rPr>
        <w:tab/>
        <w:t xml:space="preserve">C It makes all </w:t>
      </w:r>
      <w:r>
        <w:rPr>
          <w:szCs w:val="21"/>
        </w:rPr>
        <w:t>the</w:t>
      </w:r>
      <w:r>
        <w:rPr>
          <w:rFonts w:hint="eastAsia"/>
          <w:szCs w:val="21"/>
        </w:rPr>
        <w:t xml:space="preserve"> hard work worthwhile  </w:t>
      </w:r>
    </w:p>
    <w:p w:rsidR="002E2D75" w:rsidRDefault="00D9693A">
      <w:pPr>
        <w:rPr>
          <w:szCs w:val="21"/>
        </w:rPr>
      </w:pPr>
      <w:r>
        <w:rPr>
          <w:rFonts w:hint="eastAsia"/>
          <w:szCs w:val="21"/>
        </w:rPr>
        <w:tab/>
        <w:t xml:space="preserve">D It is </w:t>
      </w:r>
      <w:r>
        <w:rPr>
          <w:szCs w:val="21"/>
        </w:rPr>
        <w:t>the</w:t>
      </w:r>
      <w:r>
        <w:rPr>
          <w:rFonts w:hint="eastAsia"/>
          <w:szCs w:val="21"/>
        </w:rPr>
        <w:t xml:space="preserve"> chief cause of family disputes</w:t>
      </w:r>
    </w:p>
    <w:p w:rsidR="002E2D75" w:rsidRDefault="00D9693A" w:rsidP="00D9693A">
      <w:pPr>
        <w:ind w:left="330" w:hangingChars="150" w:hanging="330"/>
        <w:rPr>
          <w:szCs w:val="21"/>
        </w:rPr>
      </w:pPr>
      <w:r>
        <w:rPr>
          <w:rFonts w:hint="eastAsia"/>
          <w:szCs w:val="21"/>
        </w:rPr>
        <w:t xml:space="preserve">63. What does </w:t>
      </w:r>
      <w:r>
        <w:rPr>
          <w:szCs w:val="21"/>
        </w:rPr>
        <w:t>the</w:t>
      </w:r>
      <w:r>
        <w:rPr>
          <w:rFonts w:hint="eastAsia"/>
          <w:szCs w:val="21"/>
        </w:rPr>
        <w:t xml:space="preserve"> author mean by saying </w:t>
      </w:r>
      <w:r>
        <w:rPr>
          <w:szCs w:val="21"/>
        </w:rPr>
        <w:t>“</w:t>
      </w:r>
      <w:r>
        <w:rPr>
          <w:rFonts w:hint="eastAsia"/>
          <w:szCs w:val="21"/>
        </w:rPr>
        <w:t>money is known</w:t>
      </w:r>
      <w:r>
        <w:rPr>
          <w:szCs w:val="21"/>
        </w:rPr>
        <w:t>…</w:t>
      </w:r>
      <w:r>
        <w:rPr>
          <w:rFonts w:hint="eastAsia"/>
          <w:szCs w:val="21"/>
        </w:rPr>
        <w:t xml:space="preserve"> to bring a relationship to its knees</w:t>
      </w:r>
      <w:r>
        <w:rPr>
          <w:szCs w:val="21"/>
        </w:rPr>
        <w:t>”</w:t>
      </w:r>
      <w:r>
        <w:rPr>
          <w:rFonts w:hint="eastAsia"/>
          <w:szCs w:val="21"/>
        </w:rPr>
        <w:t xml:space="preserve"> (Line1 Para. 2</w:t>
      </w:r>
      <w:proofErr w:type="gramStart"/>
      <w:r>
        <w:rPr>
          <w:rFonts w:hint="eastAsia"/>
          <w:szCs w:val="21"/>
        </w:rPr>
        <w:t>)</w:t>
      </w:r>
      <w:r>
        <w:rPr>
          <w:rFonts w:hint="eastAsia"/>
          <w:szCs w:val="21"/>
        </w:rPr>
        <w:t>？</w:t>
      </w:r>
      <w:proofErr w:type="gramEnd"/>
    </w:p>
    <w:p w:rsidR="002E2D75" w:rsidRDefault="00D9693A">
      <w:pPr>
        <w:ind w:firstLine="420"/>
        <w:rPr>
          <w:szCs w:val="21"/>
        </w:rPr>
      </w:pPr>
      <w:proofErr w:type="gramStart"/>
      <w:r>
        <w:rPr>
          <w:rFonts w:hint="eastAsia"/>
          <w:szCs w:val="21"/>
        </w:rPr>
        <w:t>A Money</w:t>
      </w:r>
      <w:proofErr w:type="gramEnd"/>
      <w:r>
        <w:rPr>
          <w:rFonts w:hint="eastAsia"/>
          <w:szCs w:val="21"/>
        </w:rPr>
        <w:t xml:space="preserve"> is considered to be </w:t>
      </w:r>
      <w:r>
        <w:rPr>
          <w:szCs w:val="21"/>
        </w:rPr>
        <w:t>the</w:t>
      </w:r>
      <w:r>
        <w:rPr>
          <w:rFonts w:hint="eastAsia"/>
          <w:szCs w:val="21"/>
        </w:rPr>
        <w:t xml:space="preserve"> root of all evils</w:t>
      </w:r>
    </w:p>
    <w:p w:rsidR="002E2D75" w:rsidRDefault="00D9693A">
      <w:pPr>
        <w:rPr>
          <w:szCs w:val="21"/>
        </w:rPr>
      </w:pPr>
      <w:r>
        <w:rPr>
          <w:rFonts w:hint="eastAsia"/>
          <w:szCs w:val="21"/>
        </w:rPr>
        <w:tab/>
        <w:t xml:space="preserve">B Some people sacrifice their dignity for money </w:t>
      </w:r>
    </w:p>
    <w:p w:rsidR="002E2D75" w:rsidRDefault="00D9693A">
      <w:pPr>
        <w:rPr>
          <w:szCs w:val="21"/>
        </w:rPr>
      </w:pPr>
      <w:r>
        <w:rPr>
          <w:rFonts w:hint="eastAsia"/>
          <w:szCs w:val="21"/>
        </w:rPr>
        <w:tab/>
        <w:t xml:space="preserve">C Few people can resist the temptation of money </w:t>
      </w:r>
    </w:p>
    <w:p w:rsidR="002E2D75" w:rsidRDefault="00D9693A">
      <w:pPr>
        <w:rPr>
          <w:szCs w:val="21"/>
        </w:rPr>
      </w:pPr>
      <w:r>
        <w:rPr>
          <w:rFonts w:hint="eastAsia"/>
          <w:szCs w:val="21"/>
        </w:rPr>
        <w:tab/>
        <w:t xml:space="preserve">D Disputes over money may ruin a relationship </w:t>
      </w:r>
    </w:p>
    <w:p w:rsidR="002E2D75" w:rsidRDefault="00D9693A">
      <w:pPr>
        <w:rPr>
          <w:szCs w:val="21"/>
        </w:rPr>
      </w:pPr>
      <w:r>
        <w:rPr>
          <w:rFonts w:hint="eastAsia"/>
          <w:szCs w:val="21"/>
        </w:rPr>
        <w:t xml:space="preserve">64. The </w:t>
      </w:r>
      <w:proofErr w:type="spellStart"/>
      <w:r>
        <w:rPr>
          <w:rFonts w:hint="eastAsia"/>
          <w:szCs w:val="21"/>
        </w:rPr>
        <w:t>YouGov</w:t>
      </w:r>
      <w:proofErr w:type="spellEnd"/>
      <w:r>
        <w:rPr>
          <w:rFonts w:hint="eastAsia"/>
          <w:szCs w:val="21"/>
        </w:rPr>
        <w:t xml:space="preserve"> poll of 2000 people indicates </w:t>
      </w:r>
      <w:r>
        <w:rPr>
          <w:szCs w:val="21"/>
        </w:rPr>
        <w:t>that</w:t>
      </w:r>
      <w:r>
        <w:rPr>
          <w:rFonts w:hint="eastAsia"/>
          <w:szCs w:val="21"/>
        </w:rPr>
        <w:t xml:space="preserve"> in a recession _________________.</w:t>
      </w:r>
    </w:p>
    <w:p w:rsidR="002E2D75" w:rsidRDefault="00D9693A">
      <w:pPr>
        <w:ind w:firstLine="420"/>
        <w:rPr>
          <w:szCs w:val="21"/>
        </w:rPr>
      </w:pPr>
      <w:proofErr w:type="gramStart"/>
      <w:r>
        <w:rPr>
          <w:rFonts w:hint="eastAsia"/>
          <w:szCs w:val="21"/>
        </w:rPr>
        <w:t>A conflicts</w:t>
      </w:r>
      <w:proofErr w:type="gramEnd"/>
      <w:r>
        <w:rPr>
          <w:rFonts w:hint="eastAsia"/>
          <w:szCs w:val="21"/>
        </w:rPr>
        <w:t xml:space="preserve"> between couples tend to rise </w:t>
      </w:r>
    </w:p>
    <w:p w:rsidR="002E2D75" w:rsidRDefault="00D9693A">
      <w:pPr>
        <w:rPr>
          <w:szCs w:val="21"/>
        </w:rPr>
      </w:pPr>
      <w:r>
        <w:rPr>
          <w:rFonts w:hint="eastAsia"/>
          <w:szCs w:val="21"/>
        </w:rPr>
        <w:tab/>
        <w:t>B it is more expensive for couples to split up</w:t>
      </w:r>
    </w:p>
    <w:p w:rsidR="002E2D75" w:rsidRDefault="00D9693A">
      <w:pPr>
        <w:rPr>
          <w:szCs w:val="21"/>
        </w:rPr>
      </w:pPr>
      <w:r>
        <w:rPr>
          <w:rFonts w:hint="eastAsia"/>
          <w:szCs w:val="21"/>
        </w:rPr>
        <w:tab/>
        <w:t xml:space="preserve">C couples show more concern for each </w:t>
      </w:r>
      <w:r>
        <w:rPr>
          <w:szCs w:val="21"/>
        </w:rPr>
        <w:t>other</w:t>
      </w:r>
      <w:r>
        <w:rPr>
          <w:rFonts w:hint="eastAsia"/>
          <w:szCs w:val="21"/>
        </w:rPr>
        <w:t xml:space="preserve">  </w:t>
      </w:r>
    </w:p>
    <w:p w:rsidR="002E2D75" w:rsidRDefault="00D9693A">
      <w:pPr>
        <w:rPr>
          <w:szCs w:val="21"/>
        </w:rPr>
      </w:pPr>
      <w:r>
        <w:rPr>
          <w:rFonts w:hint="eastAsia"/>
          <w:szCs w:val="21"/>
        </w:rPr>
        <w:tab/>
        <w:t xml:space="preserve">D divorce and </w:t>
      </w:r>
      <w:r>
        <w:rPr>
          <w:szCs w:val="21"/>
        </w:rPr>
        <w:t>separation</w:t>
      </w:r>
      <w:r>
        <w:rPr>
          <w:rFonts w:hint="eastAsia"/>
          <w:szCs w:val="21"/>
        </w:rPr>
        <w:t xml:space="preserve"> rates increase </w:t>
      </w:r>
    </w:p>
    <w:p w:rsidR="002E2D75" w:rsidRDefault="00D9693A">
      <w:pPr>
        <w:rPr>
          <w:szCs w:val="21"/>
        </w:rPr>
      </w:pPr>
      <w:r>
        <w:rPr>
          <w:rFonts w:hint="eastAsia"/>
          <w:szCs w:val="21"/>
        </w:rPr>
        <w:t>65. What does Kim Stephenson believe?</w:t>
      </w:r>
    </w:p>
    <w:p w:rsidR="002E2D75" w:rsidRDefault="00D9693A">
      <w:pPr>
        <w:ind w:firstLine="420"/>
        <w:rPr>
          <w:szCs w:val="21"/>
        </w:rPr>
      </w:pPr>
      <w:proofErr w:type="gramStart"/>
      <w:r>
        <w:rPr>
          <w:rFonts w:hint="eastAsia"/>
          <w:szCs w:val="21"/>
        </w:rPr>
        <w:lastRenderedPageBreak/>
        <w:t>A Money</w:t>
      </w:r>
      <w:proofErr w:type="gramEnd"/>
      <w:r>
        <w:rPr>
          <w:rFonts w:hint="eastAsia"/>
          <w:szCs w:val="21"/>
        </w:rPr>
        <w:t xml:space="preserve"> is often a symbol of a person</w:t>
      </w:r>
      <w:r>
        <w:rPr>
          <w:szCs w:val="21"/>
        </w:rPr>
        <w:t>’</w:t>
      </w:r>
      <w:r>
        <w:rPr>
          <w:rFonts w:hint="eastAsia"/>
          <w:szCs w:val="21"/>
        </w:rPr>
        <w:t xml:space="preserve">s status </w:t>
      </w:r>
    </w:p>
    <w:p w:rsidR="002E2D75" w:rsidRDefault="00D9693A">
      <w:pPr>
        <w:rPr>
          <w:szCs w:val="21"/>
        </w:rPr>
      </w:pPr>
      <w:r>
        <w:rPr>
          <w:rFonts w:hint="eastAsia"/>
          <w:szCs w:val="21"/>
        </w:rPr>
        <w:tab/>
        <w:t xml:space="preserve">B Money </w:t>
      </w:r>
      <w:r>
        <w:rPr>
          <w:szCs w:val="21"/>
        </w:rPr>
        <w:t>means</w:t>
      </w:r>
      <w:r>
        <w:rPr>
          <w:rFonts w:hint="eastAsia"/>
          <w:szCs w:val="21"/>
        </w:rPr>
        <w:t xml:space="preserve"> a great deal to both men </w:t>
      </w:r>
      <w:r>
        <w:rPr>
          <w:szCs w:val="21"/>
        </w:rPr>
        <w:t>and</w:t>
      </w:r>
      <w:r>
        <w:rPr>
          <w:rFonts w:hint="eastAsia"/>
          <w:szCs w:val="21"/>
        </w:rPr>
        <w:t xml:space="preserve"> women </w:t>
      </w:r>
    </w:p>
    <w:p w:rsidR="002E2D75" w:rsidRDefault="00D9693A">
      <w:pPr>
        <w:rPr>
          <w:szCs w:val="21"/>
        </w:rPr>
      </w:pPr>
      <w:r>
        <w:rPr>
          <w:rFonts w:hint="eastAsia"/>
          <w:szCs w:val="21"/>
        </w:rPr>
        <w:tab/>
        <w:t xml:space="preserve">C Men </w:t>
      </w:r>
      <w:r>
        <w:rPr>
          <w:szCs w:val="21"/>
        </w:rPr>
        <w:t>and</w:t>
      </w:r>
      <w:r>
        <w:rPr>
          <w:rFonts w:hint="eastAsia"/>
          <w:szCs w:val="21"/>
        </w:rPr>
        <w:t xml:space="preserve"> women spend money on different things  </w:t>
      </w:r>
    </w:p>
    <w:p w:rsidR="002E2D75" w:rsidRDefault="00D9693A">
      <w:pPr>
        <w:rPr>
          <w:szCs w:val="21"/>
        </w:rPr>
      </w:pPr>
      <w:r>
        <w:rPr>
          <w:rFonts w:hint="eastAsia"/>
          <w:szCs w:val="21"/>
        </w:rPr>
        <w:tab/>
        <w:t xml:space="preserve">D Men </w:t>
      </w:r>
      <w:r>
        <w:rPr>
          <w:szCs w:val="21"/>
        </w:rPr>
        <w:t>and</w:t>
      </w:r>
      <w:r>
        <w:rPr>
          <w:rFonts w:hint="eastAsia"/>
          <w:szCs w:val="21"/>
        </w:rPr>
        <w:t xml:space="preserve"> women view money in different ways </w:t>
      </w:r>
    </w:p>
    <w:p w:rsidR="002E2D75" w:rsidRDefault="00D9693A">
      <w:pPr>
        <w:rPr>
          <w:szCs w:val="21"/>
        </w:rPr>
      </w:pPr>
      <w:r>
        <w:rPr>
          <w:rFonts w:hint="eastAsia"/>
          <w:szCs w:val="21"/>
        </w:rPr>
        <w:t xml:space="preserve">66. The author suggests at </w:t>
      </w:r>
      <w:r>
        <w:rPr>
          <w:szCs w:val="21"/>
        </w:rPr>
        <w:t>the</w:t>
      </w:r>
      <w:r>
        <w:rPr>
          <w:rFonts w:hint="eastAsia"/>
          <w:szCs w:val="21"/>
        </w:rPr>
        <w:t xml:space="preserve"> end of </w:t>
      </w:r>
      <w:r>
        <w:rPr>
          <w:szCs w:val="21"/>
        </w:rPr>
        <w:t>the</w:t>
      </w:r>
      <w:r>
        <w:rPr>
          <w:rFonts w:hint="eastAsia"/>
          <w:szCs w:val="21"/>
        </w:rPr>
        <w:t xml:space="preserve"> passage </w:t>
      </w:r>
      <w:r>
        <w:rPr>
          <w:szCs w:val="21"/>
        </w:rPr>
        <w:t>that</w:t>
      </w:r>
      <w:r>
        <w:rPr>
          <w:rFonts w:hint="eastAsia"/>
          <w:szCs w:val="21"/>
        </w:rPr>
        <w:t xml:space="preserve"> couples should ________________</w:t>
      </w:r>
    </w:p>
    <w:p w:rsidR="002E2D75" w:rsidRDefault="00D9693A">
      <w:pPr>
        <w:ind w:firstLine="420"/>
        <w:rPr>
          <w:szCs w:val="21"/>
        </w:rPr>
      </w:pPr>
      <w:r>
        <w:rPr>
          <w:rFonts w:hint="eastAsia"/>
          <w:szCs w:val="21"/>
        </w:rPr>
        <w:t xml:space="preserve">A put their money together instead of keeping it separately </w:t>
      </w:r>
    </w:p>
    <w:p w:rsidR="002E2D75" w:rsidRDefault="00D9693A">
      <w:pPr>
        <w:rPr>
          <w:szCs w:val="21"/>
        </w:rPr>
      </w:pPr>
      <w:r>
        <w:rPr>
          <w:rFonts w:hint="eastAsia"/>
          <w:szCs w:val="21"/>
        </w:rPr>
        <w:tab/>
        <w:t xml:space="preserve">B </w:t>
      </w:r>
      <w:proofErr w:type="gramStart"/>
      <w:r>
        <w:rPr>
          <w:rFonts w:hint="eastAsia"/>
          <w:szCs w:val="21"/>
        </w:rPr>
        <w:t>make</w:t>
      </w:r>
      <w:proofErr w:type="gramEnd"/>
      <w:r>
        <w:rPr>
          <w:rFonts w:hint="eastAsia"/>
          <w:szCs w:val="21"/>
        </w:rPr>
        <w:t xml:space="preserve"> efforts to reach agreement on </w:t>
      </w:r>
      <w:r>
        <w:rPr>
          <w:szCs w:val="21"/>
        </w:rPr>
        <w:t>their</w:t>
      </w:r>
      <w:r>
        <w:rPr>
          <w:rFonts w:hint="eastAsia"/>
          <w:szCs w:val="21"/>
        </w:rPr>
        <w:t xml:space="preserve"> family budgets</w:t>
      </w:r>
    </w:p>
    <w:p w:rsidR="002E2D75" w:rsidRDefault="00D9693A">
      <w:pPr>
        <w:rPr>
          <w:szCs w:val="21"/>
        </w:rPr>
      </w:pPr>
      <w:r>
        <w:rPr>
          <w:rFonts w:hint="eastAsia"/>
          <w:szCs w:val="21"/>
        </w:rPr>
        <w:tab/>
        <w:t xml:space="preserve">C discuss money matters to maintain a healthy relationship </w:t>
      </w:r>
    </w:p>
    <w:p w:rsidR="002E2D75" w:rsidRDefault="00D9693A">
      <w:pPr>
        <w:rPr>
          <w:szCs w:val="21"/>
        </w:rPr>
      </w:pPr>
      <w:r>
        <w:rPr>
          <w:rFonts w:hint="eastAsia"/>
          <w:szCs w:val="21"/>
        </w:rPr>
        <w:tab/>
        <w:t xml:space="preserve">D avoid arguing </w:t>
      </w:r>
      <w:r>
        <w:rPr>
          <w:szCs w:val="21"/>
        </w:rPr>
        <w:t>about</w:t>
      </w:r>
      <w:r>
        <w:rPr>
          <w:rFonts w:hint="eastAsia"/>
          <w:szCs w:val="21"/>
        </w:rPr>
        <w:t xml:space="preserve"> money matters to remain romantic </w:t>
      </w:r>
    </w:p>
    <w:p w:rsidR="002E2D75" w:rsidRDefault="002E2D75">
      <w:pPr>
        <w:rPr>
          <w:szCs w:val="21"/>
        </w:rPr>
      </w:pPr>
    </w:p>
    <w:p w:rsidR="002E2D75" w:rsidRDefault="00D9693A">
      <w:pPr>
        <w:rPr>
          <w:szCs w:val="21"/>
        </w:rPr>
      </w:pPr>
      <w:r>
        <w:rPr>
          <w:szCs w:val="21"/>
        </w:rPr>
        <w:t>P</w:t>
      </w:r>
      <w:r>
        <w:rPr>
          <w:rFonts w:hint="eastAsia"/>
          <w:szCs w:val="21"/>
        </w:rPr>
        <w:t xml:space="preserve">art V Cloze </w:t>
      </w:r>
    </w:p>
    <w:p w:rsidR="002E2D75" w:rsidRDefault="00D9693A">
      <w:pPr>
        <w:ind w:firstLineChars="200" w:firstLine="440"/>
        <w:rPr>
          <w:szCs w:val="21"/>
        </w:rPr>
      </w:pPr>
      <w:r>
        <w:rPr>
          <w:szCs w:val="21"/>
        </w:rPr>
        <w:t>Employers fear they will be unable recruit students with the skills they need as the economic recovery kicks in, a new survey 67</w:t>
      </w:r>
      <w:r>
        <w:rPr>
          <w:rFonts w:hint="eastAsia"/>
          <w:szCs w:val="21"/>
        </w:rPr>
        <w:t>_______</w:t>
      </w:r>
      <w:r>
        <w:rPr>
          <w:szCs w:val="21"/>
        </w:rPr>
        <w:t>.</w:t>
      </w:r>
    </w:p>
    <w:p w:rsidR="002E2D75" w:rsidRDefault="00D9693A">
      <w:pPr>
        <w:ind w:firstLineChars="200" w:firstLine="440"/>
        <w:rPr>
          <w:szCs w:val="21"/>
        </w:rPr>
      </w:pPr>
      <w:r>
        <w:rPr>
          <w:szCs w:val="21"/>
        </w:rPr>
        <w:t>Nearly half of organizations told researchers they were already struggling to find 68</w:t>
      </w:r>
      <w:r>
        <w:rPr>
          <w:rFonts w:hint="eastAsia"/>
          <w:szCs w:val="21"/>
        </w:rPr>
        <w:t xml:space="preserve">_______ </w:t>
      </w:r>
      <w:r>
        <w:rPr>
          <w:szCs w:val="21"/>
        </w:rPr>
        <w:t xml:space="preserve">with skills in science, technology, engineering and </w:t>
      </w:r>
      <w:proofErr w:type="spellStart"/>
      <w:r>
        <w:rPr>
          <w:szCs w:val="21"/>
        </w:rPr>
        <w:t>maths</w:t>
      </w:r>
      <w:proofErr w:type="spellEnd"/>
      <w:r>
        <w:rPr>
          <w:szCs w:val="21"/>
        </w:rPr>
        <w:t xml:space="preserve"> (STEM), 69</w:t>
      </w:r>
      <w:r>
        <w:rPr>
          <w:rFonts w:hint="eastAsia"/>
          <w:szCs w:val="21"/>
        </w:rPr>
        <w:t xml:space="preserve">_______ </w:t>
      </w:r>
      <w:r>
        <w:rPr>
          <w:szCs w:val="21"/>
        </w:rPr>
        <w:t>even more companies expect to experience 70</w:t>
      </w:r>
      <w:r>
        <w:rPr>
          <w:rFonts w:hint="eastAsia"/>
          <w:szCs w:val="21"/>
        </w:rPr>
        <w:t>_______</w:t>
      </w:r>
      <w:r>
        <w:rPr>
          <w:szCs w:val="21"/>
        </w:rPr>
        <w:t xml:space="preserve"> of employees with S</w:t>
      </w:r>
      <w:r>
        <w:rPr>
          <w:rFonts w:hint="eastAsia"/>
          <w:szCs w:val="21"/>
        </w:rPr>
        <w:t>TEM</w:t>
      </w:r>
      <w:r>
        <w:rPr>
          <w:szCs w:val="21"/>
        </w:rPr>
        <w:t xml:space="preserve"> skills in the next three years.</w:t>
      </w:r>
    </w:p>
    <w:p w:rsidR="002E2D75" w:rsidRDefault="00D9693A">
      <w:pPr>
        <w:ind w:firstLineChars="200" w:firstLine="440"/>
        <w:rPr>
          <w:szCs w:val="21"/>
        </w:rPr>
      </w:pPr>
      <w:proofErr w:type="gramStart"/>
      <w:r>
        <w:rPr>
          <w:szCs w:val="21"/>
        </w:rPr>
        <w:t xml:space="preserve">The Confederation of British Industry </w:t>
      </w:r>
      <w:r>
        <w:rPr>
          <w:rFonts w:hint="eastAsia"/>
          <w:szCs w:val="21"/>
        </w:rPr>
        <w:t xml:space="preserve">71_______ </w:t>
      </w:r>
      <w:r>
        <w:rPr>
          <w:szCs w:val="21"/>
        </w:rPr>
        <w:t xml:space="preserve">694 </w:t>
      </w:r>
      <w:r>
        <w:rPr>
          <w:rFonts w:hint="eastAsia"/>
          <w:szCs w:val="21"/>
        </w:rPr>
        <w:t xml:space="preserve">businesses </w:t>
      </w:r>
      <w:r>
        <w:rPr>
          <w:szCs w:val="21"/>
        </w:rPr>
        <w:t>and</w:t>
      </w:r>
      <w:r>
        <w:rPr>
          <w:rFonts w:hint="eastAsia"/>
          <w:szCs w:val="21"/>
        </w:rPr>
        <w:t xml:space="preserve"> </w:t>
      </w:r>
      <w:r>
        <w:rPr>
          <w:szCs w:val="21"/>
        </w:rPr>
        <w:t>organizations across the public and 72</w:t>
      </w:r>
      <w:r>
        <w:rPr>
          <w:rFonts w:hint="eastAsia"/>
          <w:szCs w:val="21"/>
        </w:rPr>
        <w:t xml:space="preserve">_______ </w:t>
      </w:r>
      <w:r>
        <w:rPr>
          <w:szCs w:val="21"/>
        </w:rPr>
        <w:t>sectors, which together employ 2.4 million people.</w:t>
      </w:r>
      <w:proofErr w:type="gramEnd"/>
    </w:p>
    <w:p w:rsidR="002E2D75" w:rsidRDefault="00D9693A">
      <w:pPr>
        <w:ind w:firstLineChars="200" w:firstLine="440"/>
        <w:rPr>
          <w:szCs w:val="21"/>
        </w:rPr>
      </w:pPr>
      <w:r>
        <w:rPr>
          <w:szCs w:val="21"/>
        </w:rPr>
        <w:t>Half are 73</w:t>
      </w:r>
      <w:r>
        <w:rPr>
          <w:rFonts w:hint="eastAsia"/>
          <w:szCs w:val="21"/>
        </w:rPr>
        <w:t xml:space="preserve">_______ </w:t>
      </w:r>
      <w:r>
        <w:rPr>
          <w:szCs w:val="21"/>
        </w:rPr>
        <w:t>they will not be able to fill graduate posts in the coming years, while a third said they would not be able to 74</w:t>
      </w:r>
      <w:r>
        <w:rPr>
          <w:rFonts w:hint="eastAsia"/>
          <w:szCs w:val="21"/>
        </w:rPr>
        <w:t>_______</w:t>
      </w:r>
      <w:r>
        <w:rPr>
          <w:szCs w:val="21"/>
        </w:rPr>
        <w:t xml:space="preserve"> enough employees with the right A-level skills.</w:t>
      </w:r>
    </w:p>
    <w:p w:rsidR="002E2D75" w:rsidRDefault="00D9693A">
      <w:pPr>
        <w:ind w:firstLineChars="200" w:firstLine="440"/>
        <w:rPr>
          <w:szCs w:val="21"/>
        </w:rPr>
      </w:pPr>
      <w:r>
        <w:rPr>
          <w:szCs w:val="21"/>
        </w:rPr>
        <w:t>"75</w:t>
      </w:r>
      <w:r>
        <w:rPr>
          <w:rFonts w:hint="eastAsia"/>
          <w:szCs w:val="21"/>
        </w:rPr>
        <w:t>_______</w:t>
      </w:r>
      <w:r>
        <w:rPr>
          <w:szCs w:val="21"/>
        </w:rPr>
        <w:t xml:space="preserve"> we move further into recovery and businesses plan 76</w:t>
      </w:r>
      <w:bookmarkStart w:id="0" w:name="_GoBack"/>
      <w:r>
        <w:rPr>
          <w:rFonts w:hint="eastAsia"/>
          <w:szCs w:val="21"/>
        </w:rPr>
        <w:t>_______</w:t>
      </w:r>
      <w:bookmarkEnd w:id="0"/>
      <w:r>
        <w:rPr>
          <w:rFonts w:hint="eastAsia"/>
          <w:szCs w:val="21"/>
        </w:rPr>
        <w:t xml:space="preserve"> </w:t>
      </w:r>
      <w:r>
        <w:rPr>
          <w:szCs w:val="21"/>
        </w:rPr>
        <w:t>growth, the demand for people with high-quality skills and qualifications will 77</w:t>
      </w:r>
      <w:r>
        <w:rPr>
          <w:rFonts w:hint="eastAsia"/>
          <w:szCs w:val="21"/>
        </w:rPr>
        <w:t>_______</w:t>
      </w:r>
      <w:r>
        <w:rPr>
          <w:szCs w:val="21"/>
        </w:rPr>
        <w:t>," said Richard Lambert, director general, CBI.</w:t>
      </w:r>
      <w:r>
        <w:rPr>
          <w:rFonts w:hint="eastAsia"/>
          <w:szCs w:val="21"/>
        </w:rPr>
        <w:t xml:space="preserve"> </w:t>
      </w:r>
      <w:r>
        <w:rPr>
          <w:szCs w:val="21"/>
        </w:rPr>
        <w:t>“</w:t>
      </w:r>
      <w:r>
        <w:rPr>
          <w:rFonts w:hint="eastAsia"/>
          <w:szCs w:val="21"/>
        </w:rPr>
        <w:t>F</w:t>
      </w:r>
      <w:r>
        <w:rPr>
          <w:szCs w:val="21"/>
        </w:rPr>
        <w:t>irms say it is already hard to find people with the right 78</w:t>
      </w:r>
      <w:r>
        <w:rPr>
          <w:rFonts w:hint="eastAsia"/>
          <w:szCs w:val="21"/>
        </w:rPr>
        <w:t>_______</w:t>
      </w:r>
      <w:r>
        <w:rPr>
          <w:szCs w:val="21"/>
        </w:rPr>
        <w:t xml:space="preserve"> or engineering skills. The new government must make it a top 79</w:t>
      </w:r>
      <w:r>
        <w:rPr>
          <w:rFonts w:hint="eastAsia"/>
          <w:szCs w:val="21"/>
        </w:rPr>
        <w:t xml:space="preserve">_______ </w:t>
      </w:r>
      <w:r>
        <w:rPr>
          <w:szCs w:val="21"/>
        </w:rPr>
        <w:t>to encourage more young people to study science-related 80</w:t>
      </w:r>
      <w:r>
        <w:rPr>
          <w:rFonts w:hint="eastAsia"/>
          <w:szCs w:val="21"/>
        </w:rPr>
        <w:t>_______</w:t>
      </w:r>
      <w:r>
        <w:rPr>
          <w:szCs w:val="21"/>
        </w:rPr>
        <w:t>."</w:t>
      </w:r>
    </w:p>
    <w:p w:rsidR="002E2D75" w:rsidRDefault="00D9693A">
      <w:pPr>
        <w:ind w:firstLineChars="200" w:firstLine="440"/>
        <w:rPr>
          <w:szCs w:val="21"/>
        </w:rPr>
      </w:pPr>
      <w:r>
        <w:rPr>
          <w:szCs w:val="21"/>
        </w:rPr>
        <w:t>The survey found that young people would improve their job prospects 81</w:t>
      </w:r>
      <w:r>
        <w:rPr>
          <w:rFonts w:hint="eastAsia"/>
          <w:szCs w:val="21"/>
        </w:rPr>
        <w:t>_______</w:t>
      </w:r>
      <w:r>
        <w:rPr>
          <w:szCs w:val="21"/>
        </w:rPr>
        <w:t xml:space="preserve"> they studied business studies, </w:t>
      </w:r>
      <w:proofErr w:type="spellStart"/>
      <w:r>
        <w:rPr>
          <w:szCs w:val="21"/>
        </w:rPr>
        <w:t>maths</w:t>
      </w:r>
      <w:proofErr w:type="spellEnd"/>
      <w:r>
        <w:rPr>
          <w:szCs w:val="21"/>
        </w:rPr>
        <w:t>, English and physics or chemistry at A-level. The A-levels that employers 82</w:t>
      </w:r>
      <w:r>
        <w:rPr>
          <w:rFonts w:hint="eastAsia"/>
          <w:szCs w:val="21"/>
        </w:rPr>
        <w:t>_______</w:t>
      </w:r>
      <w:r>
        <w:rPr>
          <w:szCs w:val="21"/>
        </w:rPr>
        <w:t xml:space="preserve"> least are psychology and sociology. And while many employers don't insist on </w:t>
      </w:r>
      <w:proofErr w:type="gramStart"/>
      <w:r>
        <w:rPr>
          <w:szCs w:val="21"/>
        </w:rPr>
        <w:t>a</w:t>
      </w:r>
      <w:proofErr w:type="gramEnd"/>
      <w:r>
        <w:rPr>
          <w:szCs w:val="21"/>
        </w:rPr>
        <w:t xml:space="preserve"> 83</w:t>
      </w:r>
      <w:r>
        <w:rPr>
          <w:rFonts w:hint="eastAsia"/>
          <w:szCs w:val="21"/>
        </w:rPr>
        <w:t xml:space="preserve">_______ </w:t>
      </w:r>
      <w:r>
        <w:rPr>
          <w:szCs w:val="21"/>
        </w:rPr>
        <w:t>degree subject, a third prefer to hire those with a S</w:t>
      </w:r>
      <w:r>
        <w:rPr>
          <w:rFonts w:hint="eastAsia"/>
          <w:szCs w:val="21"/>
        </w:rPr>
        <w:t>TEM</w:t>
      </w:r>
      <w:r>
        <w:rPr>
          <w:szCs w:val="21"/>
        </w:rPr>
        <w:t>-related subject.</w:t>
      </w:r>
    </w:p>
    <w:p w:rsidR="002E2D75" w:rsidRDefault="00D9693A">
      <w:pPr>
        <w:ind w:firstLineChars="200" w:firstLine="440"/>
        <w:rPr>
          <w:szCs w:val="21"/>
        </w:rPr>
      </w:pPr>
      <w:r>
        <w:rPr>
          <w:szCs w:val="21"/>
        </w:rPr>
        <w:t>The research 84</w:t>
      </w:r>
      <w:r>
        <w:rPr>
          <w:rFonts w:hint="eastAsia"/>
          <w:szCs w:val="21"/>
        </w:rPr>
        <w:t>_______</w:t>
      </w:r>
      <w:r>
        <w:rPr>
          <w:szCs w:val="21"/>
        </w:rPr>
        <w:t xml:space="preserve"> worries about the lack of progress in improving basic skills in the UK 85</w:t>
      </w:r>
      <w:r>
        <w:rPr>
          <w:rFonts w:hint="eastAsia"/>
          <w:szCs w:val="21"/>
        </w:rPr>
        <w:t>_______</w:t>
      </w:r>
      <w:r>
        <w:rPr>
          <w:szCs w:val="21"/>
        </w:rPr>
        <w:t xml:space="preserve">. Half of employers expressed worries about employees' basic literacy </w:t>
      </w:r>
      <w:r>
        <w:rPr>
          <w:szCs w:val="21"/>
        </w:rPr>
        <w:lastRenderedPageBreak/>
        <w:t xml:space="preserve">and </w:t>
      </w:r>
      <w:proofErr w:type="gramStart"/>
      <w:r>
        <w:rPr>
          <w:szCs w:val="21"/>
        </w:rPr>
        <w:t>numeracy</w:t>
      </w:r>
      <w:r>
        <w:rPr>
          <w:rFonts w:hint="eastAsia"/>
          <w:szCs w:val="21"/>
        </w:rPr>
        <w:t>(</w:t>
      </w:r>
      <w:proofErr w:type="spellStart"/>
      <w:proofErr w:type="gramEnd"/>
      <w:r>
        <w:rPr>
          <w:rFonts w:hint="eastAsia"/>
          <w:szCs w:val="21"/>
        </w:rPr>
        <w:t>计算</w:t>
      </w:r>
      <w:proofErr w:type="spellEnd"/>
      <w:r>
        <w:rPr>
          <w:rFonts w:hint="eastAsia"/>
          <w:szCs w:val="21"/>
        </w:rPr>
        <w:t>)</w:t>
      </w:r>
      <w:r>
        <w:rPr>
          <w:szCs w:val="21"/>
        </w:rPr>
        <w:t xml:space="preserve"> skills, while the biggest problem is with IT skills, 86</w:t>
      </w:r>
      <w:r>
        <w:rPr>
          <w:rFonts w:hint="eastAsia"/>
          <w:szCs w:val="21"/>
        </w:rPr>
        <w:t xml:space="preserve">_______ </w:t>
      </w:r>
      <w:r>
        <w:rPr>
          <w:szCs w:val="21"/>
        </w:rPr>
        <w:t>two-thirds reported concerns.</w:t>
      </w:r>
    </w:p>
    <w:p w:rsidR="002E2D75" w:rsidRDefault="002E2D75">
      <w:pPr>
        <w:rPr>
          <w:szCs w:val="21"/>
        </w:rPr>
      </w:pPr>
    </w:p>
    <w:p w:rsidR="002E2D75" w:rsidRDefault="00D9693A">
      <w:pPr>
        <w:rPr>
          <w:szCs w:val="21"/>
        </w:rPr>
      </w:pPr>
      <w:r>
        <w:rPr>
          <w:rFonts w:hint="eastAsia"/>
          <w:szCs w:val="21"/>
        </w:rPr>
        <w:t>67. A submits</w:t>
      </w:r>
      <w:r>
        <w:rPr>
          <w:rFonts w:hint="eastAsia"/>
          <w:szCs w:val="21"/>
        </w:rPr>
        <w:tab/>
      </w:r>
      <w:r>
        <w:rPr>
          <w:rFonts w:hint="eastAsia"/>
          <w:szCs w:val="21"/>
        </w:rPr>
        <w:tab/>
      </w:r>
      <w:r>
        <w:rPr>
          <w:rFonts w:hint="eastAsia"/>
          <w:szCs w:val="21"/>
        </w:rPr>
        <w:tab/>
        <w:t>B reveals</w:t>
      </w:r>
      <w:r>
        <w:rPr>
          <w:rFonts w:hint="eastAsia"/>
          <w:szCs w:val="21"/>
        </w:rPr>
        <w:tab/>
      </w:r>
      <w:r>
        <w:rPr>
          <w:rFonts w:hint="eastAsia"/>
          <w:szCs w:val="21"/>
        </w:rPr>
        <w:tab/>
      </w:r>
      <w:r>
        <w:rPr>
          <w:rFonts w:hint="eastAsia"/>
          <w:szCs w:val="21"/>
        </w:rPr>
        <w:tab/>
      </w:r>
      <w:r>
        <w:rPr>
          <w:rFonts w:hint="eastAsia"/>
          <w:szCs w:val="21"/>
        </w:rPr>
        <w:tab/>
        <w:t>C launches</w:t>
      </w:r>
      <w:r>
        <w:rPr>
          <w:rFonts w:hint="eastAsia"/>
          <w:szCs w:val="21"/>
        </w:rPr>
        <w:tab/>
      </w:r>
      <w:r>
        <w:rPr>
          <w:rFonts w:hint="eastAsia"/>
          <w:szCs w:val="21"/>
        </w:rPr>
        <w:tab/>
      </w:r>
      <w:r>
        <w:rPr>
          <w:rFonts w:hint="eastAsia"/>
          <w:szCs w:val="21"/>
        </w:rPr>
        <w:tab/>
      </w:r>
      <w:r>
        <w:rPr>
          <w:rFonts w:hint="eastAsia"/>
          <w:szCs w:val="21"/>
        </w:rPr>
        <w:tab/>
        <w:t>D generates</w:t>
      </w:r>
    </w:p>
    <w:p w:rsidR="002E2D75" w:rsidRDefault="00D9693A">
      <w:pPr>
        <w:rPr>
          <w:szCs w:val="21"/>
        </w:rPr>
      </w:pPr>
      <w:r>
        <w:rPr>
          <w:rFonts w:hint="eastAsia"/>
          <w:szCs w:val="21"/>
        </w:rPr>
        <w:t xml:space="preserve">68. A audience </w:t>
      </w:r>
      <w:r>
        <w:rPr>
          <w:rFonts w:hint="eastAsia"/>
          <w:szCs w:val="21"/>
        </w:rPr>
        <w:tab/>
      </w:r>
      <w:r>
        <w:rPr>
          <w:rFonts w:hint="eastAsia"/>
          <w:szCs w:val="21"/>
        </w:rPr>
        <w:tab/>
        <w:t xml:space="preserve">B </w:t>
      </w:r>
      <w:proofErr w:type="gramStart"/>
      <w:r>
        <w:rPr>
          <w:rFonts w:hint="eastAsia"/>
          <w:szCs w:val="21"/>
        </w:rPr>
        <w:t>officials</w:t>
      </w:r>
      <w:proofErr w:type="gramEnd"/>
      <w:r>
        <w:rPr>
          <w:rFonts w:hint="eastAsia"/>
          <w:szCs w:val="21"/>
        </w:rPr>
        <w:tab/>
      </w:r>
      <w:r>
        <w:rPr>
          <w:rFonts w:hint="eastAsia"/>
          <w:szCs w:val="21"/>
        </w:rPr>
        <w:tab/>
      </w:r>
      <w:r>
        <w:rPr>
          <w:rFonts w:hint="eastAsia"/>
          <w:szCs w:val="21"/>
        </w:rPr>
        <w:tab/>
        <w:t xml:space="preserve">C partners </w:t>
      </w:r>
      <w:r>
        <w:rPr>
          <w:rFonts w:hint="eastAsia"/>
          <w:szCs w:val="21"/>
        </w:rPr>
        <w:tab/>
      </w:r>
      <w:r>
        <w:rPr>
          <w:rFonts w:hint="eastAsia"/>
          <w:szCs w:val="21"/>
        </w:rPr>
        <w:tab/>
      </w:r>
      <w:r>
        <w:rPr>
          <w:rFonts w:hint="eastAsia"/>
          <w:szCs w:val="21"/>
        </w:rPr>
        <w:tab/>
      </w:r>
      <w:r>
        <w:rPr>
          <w:rFonts w:hint="eastAsia"/>
          <w:szCs w:val="21"/>
        </w:rPr>
        <w:tab/>
        <w:t>D staff</w:t>
      </w:r>
    </w:p>
    <w:p w:rsidR="002E2D75" w:rsidRDefault="00D9693A">
      <w:pPr>
        <w:rPr>
          <w:szCs w:val="21"/>
        </w:rPr>
      </w:pPr>
      <w:r>
        <w:rPr>
          <w:rFonts w:hint="eastAsia"/>
          <w:szCs w:val="21"/>
        </w:rPr>
        <w:t xml:space="preserve">69. A while </w:t>
      </w:r>
      <w:r>
        <w:rPr>
          <w:rFonts w:hint="eastAsia"/>
          <w:szCs w:val="21"/>
        </w:rPr>
        <w:tab/>
      </w:r>
      <w:r>
        <w:rPr>
          <w:rFonts w:hint="eastAsia"/>
          <w:szCs w:val="21"/>
        </w:rPr>
        <w:tab/>
      </w:r>
      <w:r>
        <w:rPr>
          <w:rFonts w:hint="eastAsia"/>
          <w:szCs w:val="21"/>
        </w:rPr>
        <w:tab/>
        <w:t xml:space="preserve">B because </w:t>
      </w:r>
      <w:r>
        <w:rPr>
          <w:rFonts w:hint="eastAsia"/>
          <w:szCs w:val="21"/>
        </w:rPr>
        <w:tab/>
      </w:r>
      <w:r>
        <w:rPr>
          <w:rFonts w:hint="eastAsia"/>
          <w:szCs w:val="21"/>
        </w:rPr>
        <w:tab/>
      </w:r>
      <w:r>
        <w:rPr>
          <w:rFonts w:hint="eastAsia"/>
          <w:szCs w:val="21"/>
        </w:rPr>
        <w:tab/>
        <w:t>C for</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 although</w:t>
      </w:r>
    </w:p>
    <w:p w:rsidR="002E2D75" w:rsidRDefault="00D9693A">
      <w:pPr>
        <w:rPr>
          <w:szCs w:val="21"/>
        </w:rPr>
      </w:pPr>
      <w:proofErr w:type="gramStart"/>
      <w:r>
        <w:rPr>
          <w:rFonts w:hint="eastAsia"/>
          <w:szCs w:val="21"/>
        </w:rPr>
        <w:t>70. A</w:t>
      </w:r>
      <w:proofErr w:type="gramEnd"/>
      <w:r>
        <w:rPr>
          <w:rFonts w:hint="eastAsia"/>
          <w:szCs w:val="21"/>
        </w:rPr>
        <w:t xml:space="preserve"> exits</w:t>
      </w:r>
      <w:r>
        <w:rPr>
          <w:rFonts w:hint="eastAsia"/>
          <w:szCs w:val="21"/>
        </w:rPr>
        <w:tab/>
      </w:r>
      <w:r>
        <w:rPr>
          <w:rFonts w:hint="eastAsia"/>
          <w:szCs w:val="21"/>
        </w:rPr>
        <w:tab/>
      </w:r>
      <w:r>
        <w:rPr>
          <w:rFonts w:hint="eastAsia"/>
          <w:szCs w:val="21"/>
        </w:rPr>
        <w:tab/>
        <w:t>B shortages</w:t>
      </w:r>
      <w:r>
        <w:rPr>
          <w:rFonts w:hint="eastAsia"/>
          <w:szCs w:val="21"/>
        </w:rPr>
        <w:tab/>
      </w:r>
      <w:r>
        <w:rPr>
          <w:rFonts w:hint="eastAsia"/>
          <w:szCs w:val="21"/>
        </w:rPr>
        <w:tab/>
      </w:r>
      <w:r>
        <w:rPr>
          <w:rFonts w:hint="eastAsia"/>
          <w:szCs w:val="21"/>
        </w:rPr>
        <w:tab/>
        <w:t xml:space="preserve">C absences </w:t>
      </w:r>
      <w:r>
        <w:rPr>
          <w:rFonts w:hint="eastAsia"/>
          <w:szCs w:val="21"/>
        </w:rPr>
        <w:tab/>
      </w:r>
      <w:r>
        <w:rPr>
          <w:rFonts w:hint="eastAsia"/>
          <w:szCs w:val="21"/>
        </w:rPr>
        <w:tab/>
      </w:r>
      <w:r>
        <w:rPr>
          <w:rFonts w:hint="eastAsia"/>
          <w:szCs w:val="21"/>
        </w:rPr>
        <w:tab/>
      </w:r>
      <w:r>
        <w:rPr>
          <w:rFonts w:hint="eastAsia"/>
          <w:szCs w:val="21"/>
        </w:rPr>
        <w:tab/>
        <w:t>D departures</w:t>
      </w:r>
    </w:p>
    <w:p w:rsidR="002E2D75" w:rsidRDefault="00D9693A">
      <w:pPr>
        <w:rPr>
          <w:szCs w:val="21"/>
        </w:rPr>
      </w:pPr>
      <w:r>
        <w:rPr>
          <w:rFonts w:hint="eastAsia"/>
          <w:szCs w:val="21"/>
        </w:rPr>
        <w:t xml:space="preserve">71. A surveyed </w:t>
      </w:r>
      <w:r>
        <w:rPr>
          <w:rFonts w:hint="eastAsia"/>
          <w:szCs w:val="21"/>
        </w:rPr>
        <w:tab/>
      </w:r>
      <w:r>
        <w:rPr>
          <w:rFonts w:hint="eastAsia"/>
          <w:szCs w:val="21"/>
        </w:rPr>
        <w:tab/>
        <w:t xml:space="preserve">B searched </w:t>
      </w:r>
      <w:r>
        <w:rPr>
          <w:rFonts w:hint="eastAsia"/>
          <w:szCs w:val="21"/>
        </w:rPr>
        <w:tab/>
      </w:r>
      <w:r>
        <w:rPr>
          <w:rFonts w:hint="eastAsia"/>
          <w:szCs w:val="21"/>
        </w:rPr>
        <w:tab/>
      </w:r>
      <w:r>
        <w:rPr>
          <w:rFonts w:hint="eastAsia"/>
          <w:szCs w:val="21"/>
        </w:rPr>
        <w:tab/>
        <w:t xml:space="preserve">C exposed </w:t>
      </w:r>
      <w:r>
        <w:rPr>
          <w:rFonts w:hint="eastAsia"/>
          <w:szCs w:val="21"/>
        </w:rPr>
        <w:tab/>
      </w:r>
      <w:r>
        <w:rPr>
          <w:rFonts w:hint="eastAsia"/>
          <w:szCs w:val="21"/>
        </w:rPr>
        <w:tab/>
      </w:r>
      <w:r>
        <w:rPr>
          <w:rFonts w:hint="eastAsia"/>
          <w:szCs w:val="21"/>
        </w:rPr>
        <w:tab/>
      </w:r>
      <w:r>
        <w:rPr>
          <w:rFonts w:hint="eastAsia"/>
          <w:szCs w:val="21"/>
        </w:rPr>
        <w:tab/>
        <w:t>D exploited</w:t>
      </w:r>
    </w:p>
    <w:p w:rsidR="002E2D75" w:rsidRDefault="00D9693A">
      <w:pPr>
        <w:rPr>
          <w:szCs w:val="21"/>
        </w:rPr>
      </w:pPr>
      <w:r>
        <w:rPr>
          <w:rFonts w:hint="eastAsia"/>
          <w:szCs w:val="21"/>
        </w:rPr>
        <w:t xml:space="preserve">72. A collective </w:t>
      </w:r>
      <w:r>
        <w:rPr>
          <w:rFonts w:hint="eastAsia"/>
          <w:szCs w:val="21"/>
        </w:rPr>
        <w:tab/>
      </w:r>
      <w:r>
        <w:rPr>
          <w:rFonts w:hint="eastAsia"/>
          <w:szCs w:val="21"/>
        </w:rPr>
        <w:tab/>
        <w:t xml:space="preserve">B private </w:t>
      </w:r>
      <w:r>
        <w:rPr>
          <w:rFonts w:hint="eastAsia"/>
          <w:szCs w:val="21"/>
        </w:rPr>
        <w:tab/>
      </w:r>
      <w:r>
        <w:rPr>
          <w:rFonts w:hint="eastAsia"/>
          <w:szCs w:val="21"/>
        </w:rPr>
        <w:tab/>
      </w:r>
      <w:r>
        <w:rPr>
          <w:rFonts w:hint="eastAsia"/>
          <w:szCs w:val="21"/>
        </w:rPr>
        <w:tab/>
        <w:t xml:space="preserve">C personal </w:t>
      </w:r>
      <w:r>
        <w:rPr>
          <w:rFonts w:hint="eastAsia"/>
          <w:szCs w:val="21"/>
        </w:rPr>
        <w:tab/>
      </w:r>
      <w:r>
        <w:rPr>
          <w:rFonts w:hint="eastAsia"/>
          <w:szCs w:val="21"/>
        </w:rPr>
        <w:tab/>
      </w:r>
      <w:r>
        <w:rPr>
          <w:rFonts w:hint="eastAsia"/>
          <w:szCs w:val="21"/>
        </w:rPr>
        <w:tab/>
      </w:r>
      <w:r>
        <w:rPr>
          <w:rFonts w:hint="eastAsia"/>
          <w:szCs w:val="21"/>
        </w:rPr>
        <w:tab/>
        <w:t xml:space="preserve">D civil </w:t>
      </w:r>
    </w:p>
    <w:p w:rsidR="002E2D75" w:rsidRDefault="00D9693A">
      <w:pPr>
        <w:rPr>
          <w:szCs w:val="21"/>
        </w:rPr>
      </w:pPr>
      <w:r>
        <w:rPr>
          <w:rFonts w:hint="eastAsia"/>
          <w:szCs w:val="21"/>
        </w:rPr>
        <w:t>73. A confronted</w:t>
      </w:r>
      <w:r>
        <w:rPr>
          <w:rFonts w:hint="eastAsia"/>
          <w:szCs w:val="21"/>
        </w:rPr>
        <w:tab/>
      </w:r>
      <w:r>
        <w:rPr>
          <w:rFonts w:hint="eastAsia"/>
          <w:szCs w:val="21"/>
        </w:rPr>
        <w:tab/>
        <w:t xml:space="preserve">B </w:t>
      </w:r>
      <w:proofErr w:type="gramStart"/>
      <w:r>
        <w:rPr>
          <w:rFonts w:hint="eastAsia"/>
          <w:szCs w:val="21"/>
        </w:rPr>
        <w:t>conformed</w:t>
      </w:r>
      <w:proofErr w:type="gramEnd"/>
      <w:r>
        <w:rPr>
          <w:rFonts w:hint="eastAsia"/>
          <w:szCs w:val="21"/>
        </w:rPr>
        <w:tab/>
      </w:r>
      <w:r>
        <w:rPr>
          <w:rFonts w:hint="eastAsia"/>
          <w:szCs w:val="21"/>
        </w:rPr>
        <w:tab/>
      </w:r>
      <w:r>
        <w:rPr>
          <w:rFonts w:hint="eastAsia"/>
          <w:szCs w:val="21"/>
        </w:rPr>
        <w:tab/>
        <w:t>C concerned</w:t>
      </w:r>
      <w:r>
        <w:rPr>
          <w:rFonts w:hint="eastAsia"/>
          <w:szCs w:val="21"/>
        </w:rPr>
        <w:tab/>
      </w:r>
      <w:r>
        <w:rPr>
          <w:rFonts w:hint="eastAsia"/>
          <w:szCs w:val="21"/>
        </w:rPr>
        <w:tab/>
      </w:r>
      <w:r>
        <w:rPr>
          <w:rFonts w:hint="eastAsia"/>
          <w:szCs w:val="21"/>
        </w:rPr>
        <w:tab/>
      </w:r>
      <w:r>
        <w:rPr>
          <w:rFonts w:hint="eastAsia"/>
          <w:szCs w:val="21"/>
        </w:rPr>
        <w:tab/>
        <w:t xml:space="preserve">D confused </w:t>
      </w:r>
    </w:p>
    <w:p w:rsidR="002E2D75" w:rsidRDefault="00D9693A">
      <w:pPr>
        <w:rPr>
          <w:szCs w:val="21"/>
        </w:rPr>
      </w:pPr>
      <w:r>
        <w:rPr>
          <w:rFonts w:hint="eastAsia"/>
          <w:szCs w:val="21"/>
        </w:rPr>
        <w:t xml:space="preserve">74. </w:t>
      </w:r>
      <w:proofErr w:type="gramStart"/>
      <w:r>
        <w:rPr>
          <w:rFonts w:hint="eastAsia"/>
          <w:szCs w:val="21"/>
        </w:rPr>
        <w:t>A</w:t>
      </w:r>
      <w:proofErr w:type="gramEnd"/>
      <w:r>
        <w:rPr>
          <w:rFonts w:hint="eastAsia"/>
          <w:szCs w:val="21"/>
        </w:rPr>
        <w:t xml:space="preserve"> bind</w:t>
      </w:r>
      <w:r>
        <w:rPr>
          <w:rFonts w:hint="eastAsia"/>
          <w:szCs w:val="21"/>
        </w:rPr>
        <w:tab/>
      </w:r>
      <w:r>
        <w:rPr>
          <w:rFonts w:hint="eastAsia"/>
          <w:szCs w:val="21"/>
        </w:rPr>
        <w:tab/>
      </w:r>
      <w:r>
        <w:rPr>
          <w:rFonts w:hint="eastAsia"/>
          <w:szCs w:val="21"/>
        </w:rPr>
        <w:tab/>
        <w:t>B attain</w:t>
      </w:r>
      <w:r>
        <w:rPr>
          <w:rFonts w:hint="eastAsia"/>
          <w:szCs w:val="21"/>
        </w:rPr>
        <w:tab/>
      </w:r>
      <w:r>
        <w:rPr>
          <w:rFonts w:hint="eastAsia"/>
          <w:szCs w:val="21"/>
        </w:rPr>
        <w:tab/>
      </w:r>
      <w:r>
        <w:rPr>
          <w:rFonts w:hint="eastAsia"/>
          <w:szCs w:val="21"/>
        </w:rPr>
        <w:tab/>
      </w:r>
      <w:r>
        <w:rPr>
          <w:rFonts w:hint="eastAsia"/>
          <w:szCs w:val="21"/>
        </w:rPr>
        <w:tab/>
        <w:t xml:space="preserve">C transfer </w:t>
      </w:r>
      <w:r>
        <w:rPr>
          <w:rFonts w:hint="eastAsia"/>
          <w:szCs w:val="21"/>
        </w:rPr>
        <w:tab/>
      </w:r>
      <w:r>
        <w:rPr>
          <w:rFonts w:hint="eastAsia"/>
          <w:szCs w:val="21"/>
        </w:rPr>
        <w:tab/>
      </w:r>
      <w:r>
        <w:rPr>
          <w:rFonts w:hint="eastAsia"/>
          <w:szCs w:val="21"/>
        </w:rPr>
        <w:tab/>
      </w:r>
      <w:r>
        <w:rPr>
          <w:rFonts w:hint="eastAsia"/>
          <w:szCs w:val="21"/>
        </w:rPr>
        <w:tab/>
        <w:t xml:space="preserve">D recruit </w:t>
      </w:r>
    </w:p>
    <w:p w:rsidR="002E2D75" w:rsidRDefault="00D9693A">
      <w:pPr>
        <w:rPr>
          <w:szCs w:val="21"/>
        </w:rPr>
      </w:pPr>
      <w:r>
        <w:rPr>
          <w:rFonts w:hint="eastAsia"/>
          <w:szCs w:val="21"/>
        </w:rPr>
        <w:t xml:space="preserve">75. A Lest </w:t>
      </w:r>
      <w:r>
        <w:rPr>
          <w:rFonts w:hint="eastAsia"/>
          <w:szCs w:val="21"/>
        </w:rPr>
        <w:tab/>
      </w:r>
      <w:r>
        <w:rPr>
          <w:rFonts w:hint="eastAsia"/>
          <w:szCs w:val="21"/>
        </w:rPr>
        <w:tab/>
      </w:r>
      <w:r>
        <w:rPr>
          <w:rFonts w:hint="eastAsia"/>
          <w:szCs w:val="21"/>
        </w:rPr>
        <w:tab/>
        <w:t>B Unless</w:t>
      </w:r>
      <w:r>
        <w:rPr>
          <w:rFonts w:hint="eastAsia"/>
          <w:szCs w:val="21"/>
        </w:rPr>
        <w:tab/>
      </w:r>
      <w:r>
        <w:rPr>
          <w:rFonts w:hint="eastAsia"/>
          <w:szCs w:val="21"/>
        </w:rPr>
        <w:tab/>
      </w:r>
      <w:r>
        <w:rPr>
          <w:rFonts w:hint="eastAsia"/>
          <w:szCs w:val="21"/>
        </w:rPr>
        <w:tab/>
      </w:r>
      <w:r>
        <w:rPr>
          <w:rFonts w:hint="eastAsia"/>
          <w:szCs w:val="21"/>
        </w:rPr>
        <w:tab/>
        <w:t xml:space="preserve">C </w:t>
      </w:r>
      <w:proofErr w:type="gramStart"/>
      <w:r>
        <w:rPr>
          <w:rFonts w:hint="eastAsia"/>
          <w:szCs w:val="21"/>
        </w:rPr>
        <w:t>Before</w:t>
      </w:r>
      <w:proofErr w:type="gramEnd"/>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t>D As</w:t>
      </w:r>
    </w:p>
    <w:p w:rsidR="002E2D75" w:rsidRDefault="00D9693A">
      <w:pPr>
        <w:rPr>
          <w:szCs w:val="21"/>
        </w:rPr>
      </w:pPr>
      <w:r>
        <w:rPr>
          <w:rFonts w:hint="eastAsia"/>
          <w:szCs w:val="21"/>
        </w:rPr>
        <w:t>76. A with</w:t>
      </w:r>
      <w:r>
        <w:rPr>
          <w:rFonts w:hint="eastAsia"/>
          <w:szCs w:val="21"/>
        </w:rPr>
        <w:tab/>
      </w:r>
      <w:r>
        <w:rPr>
          <w:rFonts w:hint="eastAsia"/>
          <w:szCs w:val="21"/>
        </w:rPr>
        <w:tab/>
      </w:r>
      <w:r>
        <w:rPr>
          <w:rFonts w:hint="eastAsia"/>
          <w:szCs w:val="21"/>
        </w:rPr>
        <w:tab/>
        <w:t>B for</w:t>
      </w:r>
      <w:r>
        <w:rPr>
          <w:rFonts w:hint="eastAsia"/>
          <w:szCs w:val="21"/>
        </w:rPr>
        <w:tab/>
      </w:r>
      <w:r>
        <w:rPr>
          <w:rFonts w:hint="eastAsia"/>
          <w:szCs w:val="21"/>
        </w:rPr>
        <w:tab/>
      </w:r>
      <w:r>
        <w:rPr>
          <w:rFonts w:hint="eastAsia"/>
          <w:szCs w:val="21"/>
        </w:rPr>
        <w:tab/>
      </w:r>
      <w:r>
        <w:rPr>
          <w:rFonts w:hint="eastAsia"/>
          <w:szCs w:val="21"/>
        </w:rPr>
        <w:tab/>
        <w:t>C on</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 by</w:t>
      </w:r>
    </w:p>
    <w:p w:rsidR="002E2D75" w:rsidRDefault="00D9693A">
      <w:pPr>
        <w:rPr>
          <w:szCs w:val="21"/>
        </w:rPr>
      </w:pPr>
      <w:r>
        <w:rPr>
          <w:rFonts w:hint="eastAsia"/>
          <w:szCs w:val="21"/>
        </w:rPr>
        <w:t xml:space="preserve">77. A dominate </w:t>
      </w:r>
      <w:r>
        <w:rPr>
          <w:rFonts w:hint="eastAsia"/>
          <w:szCs w:val="21"/>
        </w:rPr>
        <w:tab/>
      </w:r>
      <w:r>
        <w:rPr>
          <w:rFonts w:hint="eastAsia"/>
          <w:szCs w:val="21"/>
        </w:rPr>
        <w:tab/>
        <w:t>B stretch</w:t>
      </w:r>
      <w:r>
        <w:rPr>
          <w:rFonts w:hint="eastAsia"/>
          <w:szCs w:val="21"/>
        </w:rPr>
        <w:tab/>
      </w:r>
      <w:r>
        <w:rPr>
          <w:rFonts w:hint="eastAsia"/>
          <w:szCs w:val="21"/>
        </w:rPr>
        <w:tab/>
      </w:r>
      <w:r>
        <w:rPr>
          <w:rFonts w:hint="eastAsia"/>
          <w:szCs w:val="21"/>
        </w:rPr>
        <w:tab/>
      </w:r>
      <w:r>
        <w:rPr>
          <w:rFonts w:hint="eastAsia"/>
          <w:szCs w:val="21"/>
        </w:rPr>
        <w:tab/>
        <w:t>C enforce</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D intensify </w:t>
      </w:r>
    </w:p>
    <w:p w:rsidR="002E2D75" w:rsidRDefault="00D9693A">
      <w:pPr>
        <w:rPr>
          <w:szCs w:val="21"/>
        </w:rPr>
      </w:pPr>
      <w:r>
        <w:rPr>
          <w:rFonts w:hint="eastAsia"/>
          <w:szCs w:val="21"/>
        </w:rPr>
        <w:t xml:space="preserve">78. A </w:t>
      </w:r>
      <w:r>
        <w:rPr>
          <w:szCs w:val="21"/>
        </w:rPr>
        <w:t>creative</w:t>
      </w:r>
      <w:r>
        <w:rPr>
          <w:rFonts w:hint="eastAsia"/>
          <w:szCs w:val="21"/>
        </w:rPr>
        <w:t xml:space="preserve"> </w:t>
      </w:r>
      <w:r>
        <w:rPr>
          <w:rFonts w:hint="eastAsia"/>
          <w:szCs w:val="21"/>
        </w:rPr>
        <w:tab/>
      </w:r>
      <w:r>
        <w:rPr>
          <w:rFonts w:hint="eastAsia"/>
          <w:szCs w:val="21"/>
        </w:rPr>
        <w:tab/>
        <w:t xml:space="preserve">B technical </w:t>
      </w:r>
      <w:r>
        <w:rPr>
          <w:rFonts w:hint="eastAsia"/>
          <w:szCs w:val="21"/>
        </w:rPr>
        <w:tab/>
      </w:r>
      <w:r>
        <w:rPr>
          <w:rFonts w:hint="eastAsia"/>
          <w:szCs w:val="21"/>
        </w:rPr>
        <w:tab/>
      </w:r>
      <w:r>
        <w:rPr>
          <w:rFonts w:hint="eastAsia"/>
          <w:szCs w:val="21"/>
        </w:rPr>
        <w:tab/>
        <w:t xml:space="preserve">C narrative </w:t>
      </w:r>
      <w:r>
        <w:rPr>
          <w:rFonts w:hint="eastAsia"/>
          <w:szCs w:val="21"/>
        </w:rPr>
        <w:tab/>
      </w:r>
      <w:r>
        <w:rPr>
          <w:rFonts w:hint="eastAsia"/>
          <w:szCs w:val="21"/>
        </w:rPr>
        <w:tab/>
      </w:r>
      <w:r>
        <w:rPr>
          <w:rFonts w:hint="eastAsia"/>
          <w:szCs w:val="21"/>
        </w:rPr>
        <w:tab/>
      </w:r>
      <w:r>
        <w:rPr>
          <w:rFonts w:hint="eastAsia"/>
          <w:szCs w:val="21"/>
        </w:rPr>
        <w:tab/>
        <w:t xml:space="preserve">D physical </w:t>
      </w:r>
    </w:p>
    <w:p w:rsidR="002E2D75" w:rsidRDefault="00D9693A">
      <w:pPr>
        <w:rPr>
          <w:szCs w:val="21"/>
        </w:rPr>
      </w:pPr>
      <w:r>
        <w:rPr>
          <w:rFonts w:hint="eastAsia"/>
          <w:szCs w:val="21"/>
        </w:rPr>
        <w:t xml:space="preserve">79. A priority </w:t>
      </w:r>
      <w:r>
        <w:rPr>
          <w:rFonts w:hint="eastAsia"/>
          <w:szCs w:val="21"/>
        </w:rPr>
        <w:tab/>
      </w:r>
      <w:r>
        <w:rPr>
          <w:rFonts w:hint="eastAsia"/>
          <w:szCs w:val="21"/>
        </w:rPr>
        <w:tab/>
      </w:r>
      <w:r>
        <w:rPr>
          <w:rFonts w:hint="eastAsia"/>
          <w:szCs w:val="21"/>
        </w:rPr>
        <w:tab/>
        <w:t xml:space="preserve">B option </w:t>
      </w:r>
      <w:r>
        <w:rPr>
          <w:rFonts w:hint="eastAsia"/>
          <w:szCs w:val="21"/>
        </w:rPr>
        <w:tab/>
      </w:r>
      <w:r>
        <w:rPr>
          <w:rFonts w:hint="eastAsia"/>
          <w:szCs w:val="21"/>
        </w:rPr>
        <w:tab/>
      </w:r>
      <w:r>
        <w:rPr>
          <w:rFonts w:hint="eastAsia"/>
          <w:szCs w:val="21"/>
        </w:rPr>
        <w:tab/>
      </w:r>
      <w:r>
        <w:rPr>
          <w:rFonts w:hint="eastAsia"/>
          <w:szCs w:val="21"/>
        </w:rPr>
        <w:tab/>
        <w:t xml:space="preserve">C challenge </w:t>
      </w:r>
      <w:r>
        <w:rPr>
          <w:rFonts w:hint="eastAsia"/>
          <w:szCs w:val="21"/>
        </w:rPr>
        <w:tab/>
      </w:r>
      <w:r>
        <w:rPr>
          <w:rFonts w:hint="eastAsia"/>
          <w:szCs w:val="21"/>
        </w:rPr>
        <w:tab/>
      </w:r>
      <w:r>
        <w:rPr>
          <w:rFonts w:hint="eastAsia"/>
          <w:szCs w:val="21"/>
        </w:rPr>
        <w:tab/>
      </w:r>
      <w:r>
        <w:rPr>
          <w:rFonts w:hint="eastAsia"/>
          <w:szCs w:val="21"/>
        </w:rPr>
        <w:tab/>
        <w:t xml:space="preserve">D judgment </w:t>
      </w:r>
    </w:p>
    <w:p w:rsidR="002E2D75" w:rsidRDefault="00D9693A">
      <w:pPr>
        <w:rPr>
          <w:szCs w:val="21"/>
        </w:rPr>
      </w:pPr>
      <w:r>
        <w:rPr>
          <w:rFonts w:hint="eastAsia"/>
          <w:szCs w:val="21"/>
        </w:rPr>
        <w:t xml:space="preserve">80. A procedures </w:t>
      </w:r>
      <w:r>
        <w:rPr>
          <w:rFonts w:hint="eastAsia"/>
          <w:szCs w:val="21"/>
        </w:rPr>
        <w:tab/>
      </w:r>
      <w:r>
        <w:rPr>
          <w:rFonts w:hint="eastAsia"/>
          <w:szCs w:val="21"/>
        </w:rPr>
        <w:tab/>
        <w:t xml:space="preserve">B academies </w:t>
      </w:r>
      <w:r>
        <w:rPr>
          <w:rFonts w:hint="eastAsia"/>
          <w:szCs w:val="21"/>
        </w:rPr>
        <w:tab/>
      </w:r>
      <w:r>
        <w:rPr>
          <w:rFonts w:hint="eastAsia"/>
          <w:szCs w:val="21"/>
        </w:rPr>
        <w:tab/>
      </w:r>
      <w:r>
        <w:rPr>
          <w:rFonts w:hint="eastAsia"/>
          <w:szCs w:val="21"/>
        </w:rPr>
        <w:tab/>
        <w:t>C thoughts</w:t>
      </w:r>
      <w:r>
        <w:rPr>
          <w:rFonts w:hint="eastAsia"/>
          <w:szCs w:val="21"/>
        </w:rPr>
        <w:tab/>
      </w:r>
      <w:r>
        <w:rPr>
          <w:rFonts w:hint="eastAsia"/>
          <w:szCs w:val="21"/>
        </w:rPr>
        <w:tab/>
      </w:r>
      <w:r>
        <w:rPr>
          <w:rFonts w:hint="eastAsia"/>
          <w:szCs w:val="21"/>
        </w:rPr>
        <w:tab/>
      </w:r>
      <w:r>
        <w:rPr>
          <w:rFonts w:hint="eastAsia"/>
          <w:szCs w:val="21"/>
        </w:rPr>
        <w:tab/>
        <w:t xml:space="preserve">D subjects </w:t>
      </w:r>
    </w:p>
    <w:p w:rsidR="002E2D75" w:rsidRDefault="00D9693A">
      <w:pPr>
        <w:rPr>
          <w:szCs w:val="21"/>
        </w:rPr>
      </w:pPr>
      <w:r>
        <w:rPr>
          <w:rFonts w:hint="eastAsia"/>
          <w:szCs w:val="21"/>
        </w:rPr>
        <w:t>81. A until</w:t>
      </w:r>
      <w:r>
        <w:rPr>
          <w:rFonts w:hint="eastAsia"/>
          <w:szCs w:val="21"/>
        </w:rPr>
        <w:tab/>
      </w:r>
      <w:r>
        <w:rPr>
          <w:rFonts w:hint="eastAsia"/>
          <w:szCs w:val="21"/>
        </w:rPr>
        <w:tab/>
      </w:r>
      <w:r>
        <w:rPr>
          <w:rFonts w:hint="eastAsia"/>
          <w:szCs w:val="21"/>
        </w:rPr>
        <w:tab/>
        <w:t>B since</w:t>
      </w:r>
      <w:r>
        <w:rPr>
          <w:rFonts w:hint="eastAsia"/>
          <w:szCs w:val="21"/>
        </w:rPr>
        <w:tab/>
      </w:r>
      <w:r>
        <w:rPr>
          <w:rFonts w:hint="eastAsia"/>
          <w:szCs w:val="21"/>
        </w:rPr>
        <w:tab/>
      </w:r>
      <w:r>
        <w:rPr>
          <w:rFonts w:hint="eastAsia"/>
          <w:szCs w:val="21"/>
        </w:rPr>
        <w:tab/>
      </w:r>
      <w:r>
        <w:rPr>
          <w:rFonts w:hint="eastAsia"/>
          <w:szCs w:val="21"/>
        </w:rPr>
        <w:tab/>
        <w:t>C whereas</w:t>
      </w:r>
      <w:r>
        <w:rPr>
          <w:rFonts w:hint="eastAsia"/>
          <w:szCs w:val="21"/>
        </w:rPr>
        <w:tab/>
      </w:r>
      <w:r>
        <w:rPr>
          <w:rFonts w:hint="eastAsia"/>
          <w:szCs w:val="21"/>
        </w:rPr>
        <w:tab/>
      </w:r>
      <w:r>
        <w:rPr>
          <w:rFonts w:hint="eastAsia"/>
          <w:szCs w:val="21"/>
        </w:rPr>
        <w:tab/>
      </w:r>
      <w:r>
        <w:rPr>
          <w:rFonts w:hint="eastAsia"/>
          <w:szCs w:val="21"/>
        </w:rPr>
        <w:tab/>
        <w:t>D if</w:t>
      </w:r>
    </w:p>
    <w:p w:rsidR="002E2D75" w:rsidRDefault="00D9693A">
      <w:pPr>
        <w:rPr>
          <w:szCs w:val="21"/>
        </w:rPr>
      </w:pPr>
      <w:r>
        <w:rPr>
          <w:rFonts w:hint="eastAsia"/>
          <w:szCs w:val="21"/>
        </w:rPr>
        <w:lastRenderedPageBreak/>
        <w:t xml:space="preserve">82. </w:t>
      </w:r>
      <w:proofErr w:type="gramStart"/>
      <w:r>
        <w:rPr>
          <w:rFonts w:hint="eastAsia"/>
          <w:szCs w:val="21"/>
        </w:rPr>
        <w:t>A</w:t>
      </w:r>
      <w:proofErr w:type="gramEnd"/>
      <w:r>
        <w:rPr>
          <w:rFonts w:hint="eastAsia"/>
          <w:szCs w:val="21"/>
        </w:rPr>
        <w:t xml:space="preserve"> rate </w:t>
      </w:r>
      <w:r>
        <w:rPr>
          <w:rFonts w:hint="eastAsia"/>
          <w:szCs w:val="21"/>
        </w:rPr>
        <w:tab/>
      </w:r>
      <w:r>
        <w:rPr>
          <w:rFonts w:hint="eastAsia"/>
          <w:szCs w:val="21"/>
        </w:rPr>
        <w:tab/>
      </w:r>
      <w:r>
        <w:rPr>
          <w:rFonts w:hint="eastAsia"/>
          <w:szCs w:val="21"/>
        </w:rPr>
        <w:tab/>
        <w:t>B discuss</w:t>
      </w:r>
      <w:r>
        <w:rPr>
          <w:rFonts w:hint="eastAsia"/>
          <w:szCs w:val="21"/>
        </w:rPr>
        <w:tab/>
      </w:r>
      <w:r>
        <w:rPr>
          <w:rFonts w:hint="eastAsia"/>
          <w:szCs w:val="21"/>
        </w:rPr>
        <w:tab/>
      </w:r>
      <w:r>
        <w:rPr>
          <w:rFonts w:hint="eastAsia"/>
          <w:szCs w:val="21"/>
        </w:rPr>
        <w:tab/>
      </w:r>
      <w:r>
        <w:rPr>
          <w:rFonts w:hint="eastAsia"/>
          <w:szCs w:val="21"/>
        </w:rPr>
        <w:tab/>
        <w:t>C order</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D observe </w:t>
      </w:r>
    </w:p>
    <w:p w:rsidR="002E2D75" w:rsidRDefault="00D9693A">
      <w:pPr>
        <w:rPr>
          <w:szCs w:val="21"/>
        </w:rPr>
      </w:pPr>
      <w:r>
        <w:rPr>
          <w:rFonts w:hint="eastAsia"/>
          <w:szCs w:val="21"/>
        </w:rPr>
        <w:t>83. A typical</w:t>
      </w:r>
      <w:r>
        <w:rPr>
          <w:rFonts w:hint="eastAsia"/>
          <w:szCs w:val="21"/>
        </w:rPr>
        <w:tab/>
      </w:r>
      <w:r>
        <w:rPr>
          <w:rFonts w:hint="eastAsia"/>
          <w:szCs w:val="21"/>
        </w:rPr>
        <w:tab/>
      </w:r>
      <w:r>
        <w:rPr>
          <w:rFonts w:hint="eastAsia"/>
          <w:szCs w:val="21"/>
        </w:rPr>
        <w:tab/>
        <w:t>B positive</w:t>
      </w:r>
      <w:r>
        <w:rPr>
          <w:rFonts w:hint="eastAsia"/>
          <w:szCs w:val="21"/>
        </w:rPr>
        <w:tab/>
      </w:r>
      <w:r>
        <w:rPr>
          <w:rFonts w:hint="eastAsia"/>
          <w:szCs w:val="21"/>
        </w:rPr>
        <w:tab/>
      </w:r>
      <w:r>
        <w:rPr>
          <w:rFonts w:hint="eastAsia"/>
          <w:szCs w:val="21"/>
        </w:rPr>
        <w:tab/>
        <w:t xml:space="preserve">C particular </w:t>
      </w:r>
      <w:r>
        <w:rPr>
          <w:rFonts w:hint="eastAsia"/>
          <w:szCs w:val="21"/>
        </w:rPr>
        <w:tab/>
      </w:r>
      <w:r>
        <w:rPr>
          <w:rFonts w:hint="eastAsia"/>
          <w:szCs w:val="21"/>
        </w:rPr>
        <w:tab/>
      </w:r>
      <w:r>
        <w:rPr>
          <w:rFonts w:hint="eastAsia"/>
          <w:szCs w:val="21"/>
        </w:rPr>
        <w:tab/>
      </w:r>
      <w:r>
        <w:rPr>
          <w:rFonts w:hint="eastAsia"/>
          <w:szCs w:val="21"/>
        </w:rPr>
        <w:tab/>
        <w:t xml:space="preserve">D general </w:t>
      </w:r>
    </w:p>
    <w:p w:rsidR="002E2D75" w:rsidRDefault="00D9693A">
      <w:pPr>
        <w:rPr>
          <w:szCs w:val="21"/>
        </w:rPr>
      </w:pPr>
      <w:r>
        <w:rPr>
          <w:rFonts w:hint="eastAsia"/>
          <w:szCs w:val="21"/>
        </w:rPr>
        <w:t>84. A highlighted</w:t>
      </w:r>
      <w:r>
        <w:rPr>
          <w:rFonts w:hint="eastAsia"/>
          <w:szCs w:val="21"/>
        </w:rPr>
        <w:tab/>
      </w:r>
      <w:r>
        <w:rPr>
          <w:rFonts w:hint="eastAsia"/>
          <w:szCs w:val="21"/>
        </w:rPr>
        <w:tab/>
        <w:t>B prescribed</w:t>
      </w:r>
      <w:r>
        <w:rPr>
          <w:rFonts w:hint="eastAsia"/>
          <w:szCs w:val="21"/>
        </w:rPr>
        <w:tab/>
      </w:r>
      <w:r>
        <w:rPr>
          <w:rFonts w:hint="eastAsia"/>
          <w:szCs w:val="21"/>
        </w:rPr>
        <w:tab/>
      </w:r>
      <w:r>
        <w:rPr>
          <w:rFonts w:hint="eastAsia"/>
          <w:szCs w:val="21"/>
        </w:rPr>
        <w:tab/>
        <w:t xml:space="preserve">C focused </w:t>
      </w:r>
      <w:r>
        <w:rPr>
          <w:rFonts w:hint="eastAsia"/>
          <w:szCs w:val="21"/>
        </w:rPr>
        <w:tab/>
      </w:r>
      <w:r>
        <w:rPr>
          <w:rFonts w:hint="eastAsia"/>
          <w:szCs w:val="21"/>
        </w:rPr>
        <w:tab/>
      </w:r>
      <w:r>
        <w:rPr>
          <w:rFonts w:hint="eastAsia"/>
          <w:szCs w:val="21"/>
        </w:rPr>
        <w:tab/>
      </w:r>
      <w:r>
        <w:rPr>
          <w:rFonts w:hint="eastAsia"/>
          <w:szCs w:val="21"/>
        </w:rPr>
        <w:tab/>
        <w:t>D touched</w:t>
      </w:r>
    </w:p>
    <w:p w:rsidR="002E2D75" w:rsidRDefault="00D9693A">
      <w:pPr>
        <w:rPr>
          <w:szCs w:val="21"/>
        </w:rPr>
      </w:pPr>
      <w:r>
        <w:rPr>
          <w:rFonts w:hint="eastAsia"/>
          <w:szCs w:val="21"/>
        </w:rPr>
        <w:t>85. A masses</w:t>
      </w:r>
      <w:r>
        <w:rPr>
          <w:rFonts w:hint="eastAsia"/>
          <w:szCs w:val="21"/>
        </w:rPr>
        <w:tab/>
      </w:r>
      <w:r>
        <w:rPr>
          <w:rFonts w:hint="eastAsia"/>
          <w:szCs w:val="21"/>
        </w:rPr>
        <w:tab/>
      </w:r>
      <w:r>
        <w:rPr>
          <w:rFonts w:hint="eastAsia"/>
          <w:szCs w:val="21"/>
        </w:rPr>
        <w:tab/>
        <w:t xml:space="preserve">B workforce </w:t>
      </w:r>
      <w:r>
        <w:rPr>
          <w:rFonts w:hint="eastAsia"/>
          <w:szCs w:val="21"/>
        </w:rPr>
        <w:tab/>
      </w:r>
      <w:r>
        <w:rPr>
          <w:rFonts w:hint="eastAsia"/>
          <w:szCs w:val="21"/>
        </w:rPr>
        <w:tab/>
      </w:r>
      <w:r>
        <w:rPr>
          <w:rFonts w:hint="eastAsia"/>
          <w:szCs w:val="21"/>
        </w:rPr>
        <w:tab/>
        <w:t xml:space="preserve">C faculty </w:t>
      </w:r>
      <w:r>
        <w:rPr>
          <w:rFonts w:hint="eastAsia"/>
          <w:szCs w:val="21"/>
        </w:rPr>
        <w:tab/>
      </w:r>
      <w:r>
        <w:rPr>
          <w:rFonts w:hint="eastAsia"/>
          <w:szCs w:val="21"/>
        </w:rPr>
        <w:tab/>
      </w:r>
      <w:r>
        <w:rPr>
          <w:rFonts w:hint="eastAsia"/>
          <w:szCs w:val="21"/>
        </w:rPr>
        <w:tab/>
      </w:r>
      <w:r>
        <w:rPr>
          <w:rFonts w:hint="eastAsia"/>
          <w:szCs w:val="21"/>
        </w:rPr>
        <w:tab/>
        <w:t xml:space="preserve">D communities </w:t>
      </w:r>
    </w:p>
    <w:p w:rsidR="002E2D75" w:rsidRDefault="00D9693A">
      <w:pPr>
        <w:rPr>
          <w:szCs w:val="21"/>
        </w:rPr>
      </w:pPr>
      <w:r>
        <w:rPr>
          <w:rFonts w:hint="eastAsia"/>
          <w:szCs w:val="21"/>
        </w:rPr>
        <w:t xml:space="preserve">86. A what </w:t>
      </w:r>
      <w:r>
        <w:rPr>
          <w:rFonts w:hint="eastAsia"/>
          <w:szCs w:val="21"/>
        </w:rPr>
        <w:tab/>
      </w:r>
      <w:r>
        <w:rPr>
          <w:rFonts w:hint="eastAsia"/>
          <w:szCs w:val="21"/>
        </w:rPr>
        <w:tab/>
      </w:r>
      <w:r>
        <w:rPr>
          <w:rFonts w:hint="eastAsia"/>
          <w:szCs w:val="21"/>
        </w:rPr>
        <w:tab/>
        <w:t>B whom</w:t>
      </w:r>
      <w:r>
        <w:rPr>
          <w:rFonts w:hint="eastAsia"/>
          <w:szCs w:val="21"/>
        </w:rPr>
        <w:tab/>
      </w:r>
      <w:r>
        <w:rPr>
          <w:rFonts w:hint="eastAsia"/>
          <w:szCs w:val="21"/>
        </w:rPr>
        <w:tab/>
      </w:r>
      <w:r>
        <w:rPr>
          <w:rFonts w:hint="eastAsia"/>
          <w:szCs w:val="21"/>
        </w:rPr>
        <w:tab/>
      </w:r>
      <w:r>
        <w:rPr>
          <w:rFonts w:hint="eastAsia"/>
          <w:szCs w:val="21"/>
        </w:rPr>
        <w:tab/>
        <w:t>C where</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D why </w:t>
      </w:r>
    </w:p>
    <w:p w:rsidR="002E2D75" w:rsidRDefault="002E2D75">
      <w:pPr>
        <w:rPr>
          <w:szCs w:val="21"/>
        </w:rPr>
      </w:pPr>
    </w:p>
    <w:p w:rsidR="002E2D75" w:rsidRDefault="00D9693A">
      <w:pPr>
        <w:rPr>
          <w:szCs w:val="21"/>
        </w:rPr>
      </w:pPr>
      <w:r>
        <w:rPr>
          <w:rFonts w:hint="eastAsia"/>
          <w:szCs w:val="21"/>
        </w:rPr>
        <w:t xml:space="preserve">Part VI Translation </w:t>
      </w:r>
    </w:p>
    <w:p w:rsidR="002E2D75" w:rsidRDefault="002E2D75">
      <w:pPr>
        <w:rPr>
          <w:szCs w:val="21"/>
        </w:rPr>
      </w:pPr>
    </w:p>
    <w:p w:rsidR="002E2D75" w:rsidRDefault="00D9693A">
      <w:pPr>
        <w:rPr>
          <w:szCs w:val="21"/>
        </w:rPr>
      </w:pPr>
      <w:r>
        <w:rPr>
          <w:rFonts w:hint="eastAsia"/>
          <w:szCs w:val="21"/>
        </w:rPr>
        <w:t>87. Charity groups organized various activities to ________________</w:t>
      </w:r>
      <w:proofErr w:type="gramStart"/>
      <w:r>
        <w:rPr>
          <w:rFonts w:hint="eastAsia"/>
          <w:szCs w:val="21"/>
        </w:rPr>
        <w:t>_(</w:t>
      </w:r>
      <w:proofErr w:type="spellStart"/>
      <w:proofErr w:type="gramEnd"/>
      <w:r>
        <w:rPr>
          <w:rFonts w:hint="eastAsia"/>
          <w:szCs w:val="21"/>
        </w:rPr>
        <w:t>为地震幸存者筹款</w:t>
      </w:r>
      <w:proofErr w:type="spellEnd"/>
      <w:r>
        <w:rPr>
          <w:rFonts w:hint="eastAsia"/>
          <w:szCs w:val="21"/>
        </w:rPr>
        <w:t>).</w:t>
      </w:r>
    </w:p>
    <w:p w:rsidR="002E2D75" w:rsidRDefault="00D9693A" w:rsidP="00D9693A">
      <w:pPr>
        <w:ind w:left="440" w:hangingChars="200" w:hanging="440"/>
        <w:rPr>
          <w:szCs w:val="21"/>
        </w:rPr>
      </w:pPr>
      <w:r>
        <w:rPr>
          <w:rFonts w:hint="eastAsia"/>
          <w:szCs w:val="21"/>
        </w:rPr>
        <w:t xml:space="preserve">88. </w:t>
      </w:r>
      <w:r>
        <w:rPr>
          <w:szCs w:val="21"/>
        </w:rPr>
        <w:t>Linda</w:t>
      </w:r>
      <w:r>
        <w:rPr>
          <w:rFonts w:hint="eastAsia"/>
          <w:szCs w:val="21"/>
        </w:rPr>
        <w:t xml:space="preserve"> ____________________</w:t>
      </w:r>
      <w:proofErr w:type="gramStart"/>
      <w:r>
        <w:rPr>
          <w:rFonts w:hint="eastAsia"/>
          <w:szCs w:val="21"/>
        </w:rPr>
        <w:t>_(</w:t>
      </w:r>
      <w:proofErr w:type="spellStart"/>
      <w:proofErr w:type="gramEnd"/>
      <w:r>
        <w:rPr>
          <w:rFonts w:hint="eastAsia"/>
          <w:szCs w:val="21"/>
        </w:rPr>
        <w:t>不可能收到我的电子邮件</w:t>
      </w:r>
      <w:proofErr w:type="spellEnd"/>
      <w:r>
        <w:rPr>
          <w:rFonts w:hint="eastAsia"/>
          <w:szCs w:val="21"/>
        </w:rPr>
        <w:t xml:space="preserve">); </w:t>
      </w:r>
      <w:r>
        <w:rPr>
          <w:szCs w:val="21"/>
        </w:rPr>
        <w:t>other</w:t>
      </w:r>
      <w:r>
        <w:rPr>
          <w:rFonts w:hint="eastAsia"/>
          <w:szCs w:val="21"/>
        </w:rPr>
        <w:t>wise, she would have replied.</w:t>
      </w:r>
    </w:p>
    <w:p w:rsidR="002E2D75" w:rsidRDefault="00D9693A" w:rsidP="00D9693A">
      <w:pPr>
        <w:ind w:left="440" w:hangingChars="200" w:hanging="440"/>
        <w:rPr>
          <w:szCs w:val="21"/>
        </w:rPr>
      </w:pPr>
      <w:r>
        <w:rPr>
          <w:rFonts w:hint="eastAsia"/>
          <w:szCs w:val="21"/>
        </w:rPr>
        <w:t>89. It</w:t>
      </w:r>
      <w:r>
        <w:rPr>
          <w:szCs w:val="21"/>
        </w:rPr>
        <w:t>’</w:t>
      </w:r>
      <w:r>
        <w:rPr>
          <w:rFonts w:hint="eastAsia"/>
          <w:szCs w:val="21"/>
        </w:rPr>
        <w:t xml:space="preserve">s my </w:t>
      </w:r>
      <w:r>
        <w:rPr>
          <w:szCs w:val="21"/>
        </w:rPr>
        <w:t>mother</w:t>
      </w:r>
      <w:r>
        <w:rPr>
          <w:rFonts w:hint="eastAsia"/>
          <w:szCs w:val="21"/>
        </w:rPr>
        <w:t xml:space="preserve"> _____________________</w:t>
      </w:r>
      <w:proofErr w:type="gramStart"/>
      <w:r>
        <w:rPr>
          <w:rFonts w:hint="eastAsia"/>
          <w:szCs w:val="21"/>
        </w:rPr>
        <w:t>_(</w:t>
      </w:r>
      <w:proofErr w:type="spellStart"/>
      <w:proofErr w:type="gramEnd"/>
      <w:r>
        <w:rPr>
          <w:rFonts w:hint="eastAsia"/>
          <w:szCs w:val="21"/>
        </w:rPr>
        <w:t>一直在鼓励我不要灰心</w:t>
      </w:r>
      <w:proofErr w:type="spellEnd"/>
      <w:r>
        <w:rPr>
          <w:rFonts w:hint="eastAsia"/>
          <w:szCs w:val="21"/>
        </w:rPr>
        <w:t xml:space="preserve">) when </w:t>
      </w:r>
      <w:r>
        <w:rPr>
          <w:szCs w:val="21"/>
        </w:rPr>
        <w:t>I</w:t>
      </w:r>
      <w:r>
        <w:rPr>
          <w:rFonts w:hint="eastAsia"/>
          <w:szCs w:val="21"/>
        </w:rPr>
        <w:t xml:space="preserve"> have difficulties in my studies.</w:t>
      </w:r>
    </w:p>
    <w:p w:rsidR="002E2D75" w:rsidRDefault="00D9693A">
      <w:pPr>
        <w:rPr>
          <w:szCs w:val="21"/>
        </w:rPr>
      </w:pPr>
      <w:r>
        <w:rPr>
          <w:rFonts w:hint="eastAsia"/>
          <w:szCs w:val="21"/>
        </w:rPr>
        <w:t>90. The publishing house has to ______________________</w:t>
      </w:r>
      <w:proofErr w:type="gramStart"/>
      <w:r>
        <w:rPr>
          <w:rFonts w:hint="eastAsia"/>
          <w:szCs w:val="21"/>
        </w:rPr>
        <w:t>_(</w:t>
      </w:r>
      <w:proofErr w:type="spellStart"/>
      <w:proofErr w:type="gramEnd"/>
      <w:r>
        <w:rPr>
          <w:rFonts w:hint="eastAsia"/>
          <w:szCs w:val="21"/>
        </w:rPr>
        <w:t>考虑这部小说的受欢迎程度</w:t>
      </w:r>
      <w:proofErr w:type="spellEnd"/>
      <w:r>
        <w:rPr>
          <w:rFonts w:hint="eastAsia"/>
          <w:szCs w:val="21"/>
        </w:rPr>
        <w:t>).</w:t>
      </w:r>
    </w:p>
    <w:p w:rsidR="002E2D75" w:rsidRDefault="00D9693A">
      <w:pPr>
        <w:rPr>
          <w:szCs w:val="21"/>
        </w:rPr>
      </w:pPr>
      <w:r>
        <w:rPr>
          <w:rFonts w:hint="eastAsia"/>
          <w:szCs w:val="21"/>
        </w:rPr>
        <w:t>91. It is absolutely wrong to ___________________________</w:t>
      </w:r>
      <w:proofErr w:type="gramStart"/>
      <w:r>
        <w:rPr>
          <w:rFonts w:hint="eastAsia"/>
          <w:szCs w:val="21"/>
        </w:rPr>
        <w:t>_(</w:t>
      </w:r>
      <w:proofErr w:type="spellStart"/>
      <w:proofErr w:type="gramEnd"/>
      <w:r>
        <w:rPr>
          <w:rFonts w:hint="eastAsia"/>
          <w:szCs w:val="21"/>
        </w:rPr>
        <w:t>仅仅以金钱来定义幸福</w:t>
      </w:r>
      <w:proofErr w:type="spellEnd"/>
      <w:r>
        <w:rPr>
          <w:rFonts w:hint="eastAsia"/>
          <w:szCs w:val="21"/>
        </w:rPr>
        <w:t>).</w:t>
      </w:r>
    </w:p>
    <w:p w:rsidR="002E2D75" w:rsidRDefault="002E2D75">
      <w:pPr>
        <w:rPr>
          <w:szCs w:val="21"/>
        </w:rPr>
      </w:pPr>
    </w:p>
    <w:p w:rsidR="002E2D75" w:rsidRDefault="002E2D75">
      <w:pPr>
        <w:rPr>
          <w:szCs w:val="21"/>
        </w:rPr>
      </w:pPr>
    </w:p>
    <w:p w:rsidR="002E2D75" w:rsidRDefault="002E2D75"/>
    <w:p w:rsidR="002E2D75" w:rsidRDefault="002E2D75"/>
    <w:p w:rsidR="002E2D75" w:rsidRDefault="002E2D75"/>
    <w:p w:rsidR="002E2D75" w:rsidRDefault="002E2D75"/>
    <w:p w:rsidR="002E2D75" w:rsidRDefault="002E2D75"/>
    <w:p w:rsidR="002E2D75" w:rsidRDefault="002E2D75"/>
    <w:p w:rsidR="002E2D75" w:rsidRDefault="002E2D75"/>
    <w:p w:rsidR="002E2D75" w:rsidRDefault="00D9693A" w:rsidP="00D9693A">
      <w:pPr>
        <w:spacing w:line="300" w:lineRule="atLeast"/>
        <w:ind w:firstLineChars="200" w:firstLine="482"/>
        <w:rPr>
          <w:b/>
          <w:bCs/>
          <w:sz w:val="24"/>
          <w:szCs w:val="21"/>
        </w:rPr>
      </w:pPr>
      <w:r>
        <w:rPr>
          <w:b/>
          <w:bCs/>
          <w:sz w:val="24"/>
          <w:szCs w:val="21"/>
        </w:rPr>
        <w:t>Part I Writing</w:t>
      </w:r>
    </w:p>
    <w:p w:rsidR="002E2D75" w:rsidRDefault="00D9693A">
      <w:pPr>
        <w:spacing w:line="300" w:lineRule="atLeast"/>
        <w:ind w:firstLineChars="200" w:firstLine="480"/>
        <w:rPr>
          <w:sz w:val="24"/>
          <w:szCs w:val="21"/>
        </w:rPr>
      </w:pPr>
      <w:r>
        <w:rPr>
          <w:sz w:val="24"/>
          <w:szCs w:val="21"/>
        </w:rPr>
        <w:t>【</w:t>
      </w:r>
      <w:proofErr w:type="spellStart"/>
      <w:r>
        <w:rPr>
          <w:sz w:val="24"/>
          <w:szCs w:val="21"/>
        </w:rPr>
        <w:t>标准版】</w:t>
      </w:r>
      <w:r>
        <w:rPr>
          <w:sz w:val="24"/>
          <w:szCs w:val="21"/>
        </w:rPr>
        <w:t>Nothing</w:t>
      </w:r>
      <w:proofErr w:type="spellEnd"/>
      <w:r>
        <w:rPr>
          <w:sz w:val="24"/>
          <w:szCs w:val="21"/>
        </w:rPr>
        <w:t xml:space="preserve"> Succeeds Without a Strong Will</w:t>
      </w:r>
    </w:p>
    <w:p w:rsidR="002E2D75" w:rsidRDefault="00D9693A">
      <w:pPr>
        <w:spacing w:line="300" w:lineRule="atLeast"/>
        <w:ind w:firstLineChars="200" w:firstLine="480"/>
        <w:rPr>
          <w:sz w:val="24"/>
          <w:szCs w:val="21"/>
        </w:rPr>
      </w:pPr>
      <w:r>
        <w:rPr>
          <w:sz w:val="24"/>
          <w:szCs w:val="21"/>
        </w:rPr>
        <w:lastRenderedPageBreak/>
        <w:t>Nothing runs smoothly in our life. To achieve things successfully, a strong will is essential. Life is like a Marathon. Many people can’t get to the terminal. This is not because they are lack of vitality but because their will of success is not strong enough.</w:t>
      </w:r>
    </w:p>
    <w:p w:rsidR="002E2D75" w:rsidRDefault="00D9693A">
      <w:pPr>
        <w:spacing w:line="300" w:lineRule="atLeast"/>
        <w:ind w:firstLineChars="200" w:firstLine="480"/>
        <w:rPr>
          <w:sz w:val="24"/>
          <w:szCs w:val="21"/>
        </w:rPr>
      </w:pPr>
      <w:r>
        <w:rPr>
          <w:sz w:val="24"/>
          <w:szCs w:val="21"/>
        </w:rPr>
        <w:t>To take quitting smoking as an example, some regard it as a piece of cake. They make up their minds to quit it in the morning, but in the evening they feel that the smell of cigarettes is tempting. Their throats are sore, their mouths are thirsty, and their hands are shaking. After the painful mental struggle, they tell themselves that “One cigarette is enough. Just take one, and the next day I will quit it.” By doing this, they surrender to their weak will. In the end, they have quitted smoking “a hundred times”, but in no time they succeed.</w:t>
      </w:r>
    </w:p>
    <w:p w:rsidR="002E2D75" w:rsidRDefault="00D9693A">
      <w:pPr>
        <w:spacing w:line="300" w:lineRule="atLeast"/>
        <w:ind w:firstLineChars="200" w:firstLine="480"/>
        <w:rPr>
          <w:sz w:val="24"/>
          <w:szCs w:val="21"/>
        </w:rPr>
      </w:pPr>
      <w:r>
        <w:rPr>
          <w:sz w:val="24"/>
          <w:szCs w:val="21"/>
        </w:rPr>
        <w:t>Just like quitting smoking, nothing succeeds without a strong will. To be successful in one’s life, a strong will means that you know where you go and you will persist on the road you choose. Undoubtedly success belongs to those who overcome their weak will and who hang in there until the last minute.</w:t>
      </w:r>
    </w:p>
    <w:p w:rsidR="002E2D75" w:rsidRDefault="00D9693A">
      <w:pPr>
        <w:spacing w:line="300" w:lineRule="atLeast"/>
        <w:ind w:firstLineChars="200" w:firstLine="480"/>
        <w:rPr>
          <w:sz w:val="24"/>
          <w:szCs w:val="21"/>
        </w:rPr>
      </w:pPr>
      <w:r>
        <w:rPr>
          <w:sz w:val="24"/>
          <w:szCs w:val="21"/>
        </w:rPr>
        <w:t>【</w:t>
      </w:r>
      <w:proofErr w:type="spellStart"/>
      <w:r>
        <w:rPr>
          <w:sz w:val="24"/>
          <w:szCs w:val="21"/>
        </w:rPr>
        <w:t>高分版】</w:t>
      </w:r>
      <w:r>
        <w:rPr>
          <w:sz w:val="24"/>
          <w:szCs w:val="21"/>
        </w:rPr>
        <w:t>Nothing</w:t>
      </w:r>
      <w:proofErr w:type="spellEnd"/>
      <w:r>
        <w:rPr>
          <w:sz w:val="24"/>
          <w:szCs w:val="21"/>
        </w:rPr>
        <w:t xml:space="preserve"> Succeeds Without a Strong Will</w:t>
      </w:r>
    </w:p>
    <w:p w:rsidR="002E2D75" w:rsidRDefault="00D9693A">
      <w:pPr>
        <w:spacing w:line="300" w:lineRule="atLeast"/>
        <w:ind w:firstLineChars="200" w:firstLine="480"/>
        <w:rPr>
          <w:sz w:val="24"/>
          <w:szCs w:val="21"/>
        </w:rPr>
      </w:pPr>
      <w:r>
        <w:rPr>
          <w:sz w:val="24"/>
          <w:szCs w:val="21"/>
        </w:rPr>
        <w:t>As we have read from above, quitting-smoking seems easy, but in reality it is rarely achieved. There is something provoking and interesting in this paradox, just because sword does not wear the stone as dripping water does.</w:t>
      </w:r>
    </w:p>
    <w:p w:rsidR="002E2D75" w:rsidRDefault="00D9693A">
      <w:pPr>
        <w:spacing w:line="300" w:lineRule="atLeast"/>
        <w:ind w:firstLineChars="200" w:firstLine="480"/>
        <w:rPr>
          <w:sz w:val="24"/>
          <w:szCs w:val="21"/>
        </w:rPr>
      </w:pPr>
      <w:r>
        <w:rPr>
          <w:sz w:val="24"/>
          <w:szCs w:val="21"/>
        </w:rPr>
        <w:t>The ability to do something over and over again in a short time may imply its easiness, but in a long run, a lifetime maybe, things turn out to be quite the opposite. Also, as is often the case, one may have obtained all the tools and opportunities to achieve something, but in the end they still fail due to the will shortage.</w:t>
      </w:r>
    </w:p>
    <w:p w:rsidR="002E2D75" w:rsidRDefault="00D9693A">
      <w:pPr>
        <w:spacing w:line="300" w:lineRule="atLeast"/>
        <w:ind w:firstLineChars="200" w:firstLine="480"/>
        <w:rPr>
          <w:sz w:val="24"/>
          <w:szCs w:val="21"/>
        </w:rPr>
      </w:pPr>
      <w:r>
        <w:rPr>
          <w:sz w:val="24"/>
          <w:szCs w:val="21"/>
        </w:rPr>
        <w:t>So how could we avoid the dilemma? Here is the prime condition of success: will and perseverance. Concentrate you energy, thought and mind exclusively on the business in which you are engaged, hang on in there and be patient, for, as Emerson put it, no one can cheat you out of your ultimate success but yourself.</w:t>
      </w:r>
    </w:p>
    <w:p w:rsidR="002E2D75" w:rsidRDefault="002E2D75"/>
    <w:p w:rsidR="002E2D75" w:rsidRDefault="00D9693A">
      <w:pPr>
        <w:rPr>
          <w:lang w:eastAsia="zh-CN"/>
        </w:rPr>
      </w:pPr>
      <w:r>
        <w:rPr>
          <w:rFonts w:hint="eastAsia"/>
        </w:rPr>
        <w:t xml:space="preserve">　　</w:t>
      </w:r>
      <w:r>
        <w:rPr>
          <w:rFonts w:hint="eastAsia"/>
          <w:lang w:eastAsia="zh-CN"/>
        </w:rPr>
        <w:t>2011</w:t>
      </w:r>
      <w:r>
        <w:rPr>
          <w:rFonts w:hint="eastAsia"/>
          <w:lang w:eastAsia="zh-CN"/>
        </w:rPr>
        <w:t>年</w:t>
      </w:r>
      <w:r>
        <w:rPr>
          <w:rFonts w:hint="eastAsia"/>
          <w:lang w:eastAsia="zh-CN"/>
        </w:rPr>
        <w:t>12</w:t>
      </w:r>
      <w:r>
        <w:rPr>
          <w:rFonts w:hint="eastAsia"/>
          <w:lang w:eastAsia="zh-CN"/>
        </w:rPr>
        <w:t>月英语四级考试真题及参考答案</w:t>
      </w:r>
    </w:p>
    <w:p w:rsidR="002E2D75" w:rsidRDefault="00D9693A">
      <w:pPr>
        <w:rPr>
          <w:lang w:eastAsia="zh-CN"/>
        </w:rPr>
      </w:pPr>
      <w:r>
        <w:rPr>
          <w:rFonts w:hint="eastAsia"/>
          <w:lang w:eastAsia="zh-CN"/>
        </w:rPr>
        <w:t xml:space="preserve">　　</w:t>
      </w:r>
      <w:r>
        <w:rPr>
          <w:rFonts w:hint="eastAsia"/>
          <w:lang w:eastAsia="zh-CN"/>
        </w:rPr>
        <w:t>Part I Writing</w:t>
      </w:r>
    </w:p>
    <w:p w:rsidR="002E2D75" w:rsidRDefault="00D9693A">
      <w:pPr>
        <w:rPr>
          <w:lang w:eastAsia="zh-CN"/>
        </w:rPr>
      </w:pPr>
      <w:r>
        <w:rPr>
          <w:rFonts w:hint="eastAsia"/>
          <w:lang w:eastAsia="zh-CN"/>
        </w:rPr>
        <w:t xml:space="preserve">　　【标准版】</w:t>
      </w:r>
      <w:r>
        <w:rPr>
          <w:rFonts w:hint="eastAsia"/>
          <w:lang w:eastAsia="zh-CN"/>
        </w:rPr>
        <w:t>Nothing Succeeds Without a Strong Will</w:t>
      </w:r>
    </w:p>
    <w:p w:rsidR="002E2D75" w:rsidRDefault="00D9693A">
      <w:r>
        <w:rPr>
          <w:rFonts w:hint="eastAsia"/>
          <w:lang w:eastAsia="zh-CN"/>
        </w:rPr>
        <w:t xml:space="preserve">　　</w:t>
      </w:r>
      <w:r>
        <w:rPr>
          <w:rFonts w:hint="eastAsia"/>
          <w:lang w:eastAsia="zh-CN"/>
        </w:rPr>
        <w:t xml:space="preserve">Nothing runs smoothly in our life. To achieve things successfully, a strong will is essential. </w:t>
      </w:r>
      <w:r>
        <w:rPr>
          <w:rFonts w:hint="eastAsia"/>
        </w:rPr>
        <w:t>Life is like a Marathon. Many people can</w:t>
      </w:r>
      <w:r>
        <w:rPr>
          <w:rFonts w:hint="eastAsia"/>
        </w:rPr>
        <w:t>’</w:t>
      </w:r>
      <w:r>
        <w:rPr>
          <w:rFonts w:hint="eastAsia"/>
        </w:rPr>
        <w:t>t get to the terminal. This is not because they are lack of vitality but because their will of success is not strong enough.</w:t>
      </w:r>
    </w:p>
    <w:p w:rsidR="002E2D75" w:rsidRDefault="00D9693A">
      <w:r>
        <w:rPr>
          <w:rFonts w:hint="eastAsia"/>
        </w:rPr>
        <w:t xml:space="preserve">　　</w:t>
      </w:r>
      <w:r>
        <w:rPr>
          <w:rFonts w:hint="eastAsia"/>
        </w:rPr>
        <w:t xml:space="preserve">To take quitting smoking as an example, some regard it as a piece of cake. They make up their minds to quit it in the morning, but in the evening they feel that the smell of cigarettes is tempting. Their throats are sore, their mouths are thirsty, and their hands are shaking. After the painful mental struggle, they tell themselves that </w:t>
      </w:r>
      <w:r>
        <w:rPr>
          <w:rFonts w:hint="eastAsia"/>
        </w:rPr>
        <w:t>“</w:t>
      </w:r>
      <w:r>
        <w:rPr>
          <w:rFonts w:hint="eastAsia"/>
        </w:rPr>
        <w:t>One cigarette is enough. Just take one, and the next day I will quit it.</w:t>
      </w:r>
      <w:r>
        <w:rPr>
          <w:rFonts w:hint="eastAsia"/>
        </w:rPr>
        <w:t>”</w:t>
      </w:r>
      <w:r>
        <w:rPr>
          <w:rFonts w:hint="eastAsia"/>
        </w:rPr>
        <w:t xml:space="preserve"> By doing this, they </w:t>
      </w:r>
      <w:r>
        <w:rPr>
          <w:rFonts w:hint="eastAsia"/>
        </w:rPr>
        <w:lastRenderedPageBreak/>
        <w:t xml:space="preserve">surrender to their weak will. In the end, they have quitted smoking </w:t>
      </w:r>
      <w:r>
        <w:rPr>
          <w:rFonts w:hint="eastAsia"/>
        </w:rPr>
        <w:t>“</w:t>
      </w:r>
      <w:r>
        <w:rPr>
          <w:rFonts w:hint="eastAsia"/>
        </w:rPr>
        <w:t>a hundred times</w:t>
      </w:r>
      <w:r>
        <w:rPr>
          <w:rFonts w:hint="eastAsia"/>
        </w:rPr>
        <w:t>”</w:t>
      </w:r>
      <w:r>
        <w:rPr>
          <w:rFonts w:hint="eastAsia"/>
        </w:rPr>
        <w:t>, but in no time they succeed.</w:t>
      </w:r>
    </w:p>
    <w:p w:rsidR="002E2D75" w:rsidRDefault="00D9693A">
      <w:r>
        <w:rPr>
          <w:rFonts w:hint="eastAsia"/>
        </w:rPr>
        <w:t xml:space="preserve">　　</w:t>
      </w:r>
      <w:r>
        <w:rPr>
          <w:rFonts w:hint="eastAsia"/>
        </w:rPr>
        <w:t>Just like quitting smoking, nothing succeeds without a strong will. To be successful in one</w:t>
      </w:r>
      <w:r>
        <w:rPr>
          <w:rFonts w:hint="eastAsia"/>
        </w:rPr>
        <w:t>’</w:t>
      </w:r>
      <w:r>
        <w:rPr>
          <w:rFonts w:hint="eastAsia"/>
        </w:rPr>
        <w:t>s life, a strong will means that you know where you go and you will persist on the road you choose. Undoubtedly success belongs to those who overcome their weak will and who hang in there until the last minute.</w:t>
      </w:r>
    </w:p>
    <w:p w:rsidR="002E2D75" w:rsidRDefault="00D9693A">
      <w:r>
        <w:rPr>
          <w:rFonts w:hint="eastAsia"/>
        </w:rPr>
        <w:t xml:space="preserve">　　【</w:t>
      </w:r>
      <w:proofErr w:type="spellStart"/>
      <w:r>
        <w:rPr>
          <w:rFonts w:hint="eastAsia"/>
        </w:rPr>
        <w:t>文章点评</w:t>
      </w:r>
      <w:proofErr w:type="spellEnd"/>
      <w:r>
        <w:rPr>
          <w:rFonts w:hint="eastAsia"/>
        </w:rPr>
        <w:t>】</w:t>
      </w:r>
    </w:p>
    <w:p w:rsidR="002E2D75" w:rsidRDefault="00D9693A">
      <w:r>
        <w:rPr>
          <w:rFonts w:hint="eastAsia"/>
        </w:rPr>
        <w:t xml:space="preserve">　　</w:t>
      </w:r>
      <w:proofErr w:type="spellStart"/>
      <w:r>
        <w:rPr>
          <w:rFonts w:hint="eastAsia"/>
        </w:rPr>
        <w:t>本文属于话题类作文，只看题目</w:t>
      </w:r>
      <w:proofErr w:type="spellEnd"/>
      <w:r>
        <w:rPr>
          <w:rFonts w:hint="eastAsia"/>
        </w:rPr>
        <w:t xml:space="preserve"> </w:t>
      </w:r>
      <w:r>
        <w:rPr>
          <w:rFonts w:hint="eastAsia"/>
        </w:rPr>
        <w:t>“</w:t>
      </w:r>
      <w:r>
        <w:rPr>
          <w:rFonts w:hint="eastAsia"/>
        </w:rPr>
        <w:t xml:space="preserve">Nothing Succeeds without a strong </w:t>
      </w:r>
      <w:proofErr w:type="spellStart"/>
      <w:r>
        <w:rPr>
          <w:rFonts w:hint="eastAsia"/>
        </w:rPr>
        <w:t>will</w:t>
      </w:r>
      <w:r>
        <w:rPr>
          <w:rFonts w:hint="eastAsia"/>
        </w:rPr>
        <w:t>”考生会觉得比较抽象，难以下手。细看题目说明中给出了提示，要求考生结合戒烟屡次不成功的幽默引语对该话题进行分析阐述</w:t>
      </w:r>
      <w:proofErr w:type="spellEnd"/>
      <w:r>
        <w:rPr>
          <w:rFonts w:hint="eastAsia"/>
        </w:rPr>
        <w:t>。</w:t>
      </w:r>
    </w:p>
    <w:p w:rsidR="002E2D75" w:rsidRDefault="00D9693A">
      <w:pPr>
        <w:rPr>
          <w:lang w:eastAsia="zh-CN"/>
        </w:rPr>
      </w:pPr>
      <w:r>
        <w:rPr>
          <w:rFonts w:hint="eastAsia"/>
        </w:rPr>
        <w:t xml:space="preserve">　　</w:t>
      </w:r>
      <w:r>
        <w:rPr>
          <w:rFonts w:hint="eastAsia"/>
          <w:lang w:eastAsia="zh-CN"/>
        </w:rPr>
        <w:t>总体来说，这是一篇“中等偏上”的考生作文。本文先点题指出“坚强意志”的重要性；第二段从反面举例阐述——具体描写了意志不坚定者的心理活动，阐述为什么会戒烟失败；最后从戒烟延伸到生活中的其他事情，并复述坚强意志的内涵，点题收尾。</w:t>
      </w:r>
    </w:p>
    <w:p w:rsidR="002E2D75" w:rsidRDefault="00D9693A">
      <w:pPr>
        <w:rPr>
          <w:lang w:eastAsia="zh-CN"/>
        </w:rPr>
      </w:pPr>
      <w:r>
        <w:rPr>
          <w:rFonts w:hint="eastAsia"/>
          <w:lang w:eastAsia="zh-CN"/>
        </w:rPr>
        <w:t xml:space="preserve">　　总体上来看，文章思路清晰，采用了生动的比喻和形象的心理描写，语言流畅，用语地道。但一些重复表达（如第二段和第三段中的</w:t>
      </w:r>
      <w:r>
        <w:rPr>
          <w:rFonts w:hint="eastAsia"/>
          <w:lang w:eastAsia="zh-CN"/>
        </w:rPr>
        <w:t>weak will</w:t>
      </w:r>
      <w:r>
        <w:rPr>
          <w:rFonts w:hint="eastAsia"/>
          <w:lang w:eastAsia="zh-CN"/>
        </w:rPr>
        <w:t>）显得单调，可用</w:t>
      </w:r>
      <w:r>
        <w:rPr>
          <w:rFonts w:hint="eastAsia"/>
          <w:lang w:eastAsia="zh-CN"/>
        </w:rPr>
        <w:t>shaky ones, weak-willed persons</w:t>
      </w:r>
      <w:r>
        <w:rPr>
          <w:rFonts w:hint="eastAsia"/>
          <w:lang w:eastAsia="zh-CN"/>
        </w:rPr>
        <w:t>，</w:t>
      </w:r>
      <w:r>
        <w:rPr>
          <w:rFonts w:hint="eastAsia"/>
          <w:lang w:eastAsia="zh-CN"/>
        </w:rPr>
        <w:t>the strong-willed</w:t>
      </w:r>
      <w:r>
        <w:rPr>
          <w:rFonts w:hint="eastAsia"/>
          <w:lang w:eastAsia="zh-CN"/>
        </w:rPr>
        <w:t>等灵活表达。在备考中，多积累不同表达，相信会写出更生动的文章。</w:t>
      </w:r>
    </w:p>
    <w:p w:rsidR="002E2D75" w:rsidRDefault="00D9693A">
      <w:pPr>
        <w:rPr>
          <w:lang w:eastAsia="zh-CN"/>
        </w:rPr>
      </w:pPr>
      <w:r>
        <w:rPr>
          <w:rFonts w:hint="eastAsia"/>
          <w:lang w:eastAsia="zh-CN"/>
        </w:rPr>
        <w:t xml:space="preserve">　　在论述上，叙述略显罗嗦。第二段心理描写过多，虽然流畅生动，但却使这篇考场作文超过了规定字数，反而成为失分点，这一点要引以为戒。</w:t>
      </w:r>
    </w:p>
    <w:p w:rsidR="002E2D75" w:rsidRDefault="00D9693A">
      <w:r>
        <w:rPr>
          <w:rFonts w:hint="eastAsia"/>
          <w:lang w:eastAsia="zh-CN"/>
        </w:rPr>
        <w:t xml:space="preserve">　　</w:t>
      </w:r>
      <w:r>
        <w:rPr>
          <w:rFonts w:hint="eastAsia"/>
        </w:rPr>
        <w:t>【</w:t>
      </w:r>
      <w:proofErr w:type="spellStart"/>
      <w:r>
        <w:rPr>
          <w:rFonts w:hint="eastAsia"/>
        </w:rPr>
        <w:t>高分版】</w:t>
      </w:r>
      <w:r>
        <w:rPr>
          <w:rFonts w:hint="eastAsia"/>
        </w:rPr>
        <w:t>Nothing</w:t>
      </w:r>
      <w:proofErr w:type="spellEnd"/>
      <w:r>
        <w:rPr>
          <w:rFonts w:hint="eastAsia"/>
        </w:rPr>
        <w:t xml:space="preserve"> Succeeds Without a Strong Will</w:t>
      </w:r>
    </w:p>
    <w:p w:rsidR="002E2D75" w:rsidRDefault="00D9693A">
      <w:r>
        <w:rPr>
          <w:rFonts w:hint="eastAsia"/>
        </w:rPr>
        <w:t xml:space="preserve">　　</w:t>
      </w:r>
      <w:r>
        <w:rPr>
          <w:rFonts w:hint="eastAsia"/>
        </w:rPr>
        <w:t>As we have read from above, quitting-smoking seems easy, but in reality it is rarely achieved. There is something provoking and interesting in this paradox, just because sword does not wear the stone as dripping water does.</w:t>
      </w:r>
    </w:p>
    <w:p w:rsidR="002E2D75" w:rsidRDefault="00D9693A">
      <w:r>
        <w:rPr>
          <w:rFonts w:hint="eastAsia"/>
        </w:rPr>
        <w:t xml:space="preserve">　　</w:t>
      </w:r>
      <w:r>
        <w:rPr>
          <w:rFonts w:hint="eastAsia"/>
        </w:rPr>
        <w:t>The ability to do something over and over again in a short time may imply its easiness, but in a long run, a lifetime maybe, things turn out to be quite the opposite. Also, as is often the case, one may have obtained all the tools and opportunities to achieve something, but in the end they still fail due to the will shortage.</w:t>
      </w:r>
    </w:p>
    <w:p w:rsidR="002E2D75" w:rsidRDefault="00D9693A">
      <w:r>
        <w:rPr>
          <w:rFonts w:hint="eastAsia"/>
        </w:rPr>
        <w:t xml:space="preserve">　　</w:t>
      </w:r>
      <w:r>
        <w:rPr>
          <w:rFonts w:hint="eastAsia"/>
        </w:rPr>
        <w:t>So how could we avoid the dilemma? Here is the prime condition of success: will and perseverance. Concentrate you energy, thought and mind exclusively on the business in which you are engaged, hang on in there and be patient, for, as Emerson put it, no one can cheat you out of your ultimate success but yourself.</w:t>
      </w:r>
    </w:p>
    <w:p w:rsidR="002E2D75" w:rsidRDefault="00D9693A">
      <w:pPr>
        <w:rPr>
          <w:lang w:eastAsia="zh-CN"/>
        </w:rPr>
      </w:pPr>
      <w:r>
        <w:rPr>
          <w:rFonts w:hint="eastAsia"/>
          <w:lang w:eastAsia="zh-CN"/>
        </w:rPr>
        <w:t>【文章点评】</w:t>
      </w:r>
    </w:p>
    <w:p w:rsidR="002E2D75" w:rsidRDefault="00D9693A">
      <w:pPr>
        <w:rPr>
          <w:lang w:eastAsia="zh-CN"/>
        </w:rPr>
      </w:pPr>
      <w:r>
        <w:rPr>
          <w:rFonts w:hint="eastAsia"/>
          <w:lang w:eastAsia="zh-CN"/>
        </w:rPr>
        <w:t xml:space="preserve">　　本次四级作文探讨的话题是成功与毅力之间的关系，话题不算新，一般考生对此都比较熟悉，所以对考生来说难度不大。写好这篇作文，需要抓住两点，一是紧跟题目要求，即对上述幽默性的话语做出评论，二是在评论的基础上要亮出自己的观点。</w:t>
      </w:r>
    </w:p>
    <w:p w:rsidR="002E2D75" w:rsidRDefault="00D9693A">
      <w:pPr>
        <w:rPr>
          <w:lang w:eastAsia="zh-CN"/>
        </w:rPr>
      </w:pPr>
      <w:r>
        <w:rPr>
          <w:rFonts w:hint="eastAsia"/>
          <w:lang w:eastAsia="zh-CN"/>
        </w:rPr>
        <w:lastRenderedPageBreak/>
        <w:t xml:space="preserve">　　范文开头第一句即一针见血地对上述幽默性话语做出总结性概括，即戒烟看似简单实则很难，随后指出该话语本质上是一个悖论，并且以一个“水滴石穿”的俗语来指出困难所在，这句也是本文的一个亮点，体现作者在西方俗语方面丰富的知识储备。</w:t>
      </w:r>
    </w:p>
    <w:p w:rsidR="002E2D75" w:rsidRDefault="00D9693A">
      <w:pPr>
        <w:rPr>
          <w:lang w:eastAsia="zh-CN"/>
        </w:rPr>
      </w:pPr>
      <w:r>
        <w:rPr>
          <w:rFonts w:hint="eastAsia"/>
          <w:lang w:eastAsia="zh-CN"/>
        </w:rPr>
        <w:t xml:space="preserve">　　第二段作者则进一步深入分析该话语，指出做某事在短期看来很容易，长期来看，恰恰相反，人们做事的结果也因此总是失败，原因则在最后一句点出：缺乏毅力。</w:t>
      </w:r>
    </w:p>
    <w:p w:rsidR="002E2D75" w:rsidRDefault="00D9693A">
      <w:pPr>
        <w:rPr>
          <w:lang w:eastAsia="zh-CN"/>
        </w:rPr>
      </w:pPr>
      <w:r>
        <w:rPr>
          <w:rFonts w:hint="eastAsia"/>
          <w:lang w:eastAsia="zh-CN"/>
        </w:rPr>
        <w:t xml:space="preserve">　　第三段作者进一步给出了自己的观点，告诉大家如何避免陷入这种两难境地：首要条件即需要坚强的意志和长期的坚持。最后再以艾默生的一句名言</w:t>
      </w:r>
      <w:r>
        <w:rPr>
          <w:rFonts w:hint="eastAsia"/>
          <w:lang w:eastAsia="zh-CN"/>
        </w:rPr>
        <w:t xml:space="preserve"> </w:t>
      </w:r>
      <w:r>
        <w:rPr>
          <w:rFonts w:hint="eastAsia"/>
          <w:lang w:eastAsia="zh-CN"/>
        </w:rPr>
        <w:t>“没人能够骗你远离你最终的成功，除非你自己承认失败”来总结全文，切中主题，铿锵有力。</w:t>
      </w:r>
    </w:p>
    <w:p w:rsidR="002E2D75" w:rsidRDefault="00D9693A">
      <w:r>
        <w:rPr>
          <w:rFonts w:hint="eastAsia"/>
          <w:lang w:eastAsia="zh-CN"/>
        </w:rPr>
        <w:t xml:space="preserve">　　</w:t>
      </w:r>
      <w:r>
        <w:rPr>
          <w:rFonts w:hint="eastAsia"/>
        </w:rPr>
        <w:t>Part II Reading Comprehension (Skimming and Scanning)</w:t>
      </w:r>
    </w:p>
    <w:p w:rsidR="002E2D75" w:rsidRDefault="00D9693A">
      <w:r>
        <w:rPr>
          <w:rFonts w:hint="eastAsia"/>
        </w:rPr>
        <w:t xml:space="preserve">　　</w:t>
      </w:r>
      <w:r>
        <w:rPr>
          <w:rFonts w:hint="eastAsia"/>
        </w:rPr>
        <w:t>1. A person of integrity not only sets high moral and ethical standards but also _______.</w:t>
      </w:r>
    </w:p>
    <w:p w:rsidR="002E2D75" w:rsidRDefault="00D9693A">
      <w:r>
        <w:rPr>
          <w:rFonts w:hint="eastAsia"/>
        </w:rPr>
        <w:t xml:space="preserve">　　</w:t>
      </w:r>
      <w:r>
        <w:rPr>
          <w:rFonts w:hint="eastAsia"/>
        </w:rPr>
        <w:t xml:space="preserve">A) </w:t>
      </w:r>
      <w:proofErr w:type="gramStart"/>
      <w:r>
        <w:rPr>
          <w:rFonts w:hint="eastAsia"/>
        </w:rPr>
        <w:t>sticks</w:t>
      </w:r>
      <w:proofErr w:type="gramEnd"/>
      <w:r>
        <w:rPr>
          <w:rFonts w:hint="eastAsia"/>
        </w:rPr>
        <w:t xml:space="preserve"> to them in their daily life</w:t>
      </w:r>
    </w:p>
    <w:p w:rsidR="002E2D75" w:rsidRDefault="00D9693A">
      <w:r>
        <w:rPr>
          <w:rFonts w:hint="eastAsia"/>
        </w:rPr>
        <w:t xml:space="preserve">　　</w:t>
      </w:r>
      <w:r>
        <w:rPr>
          <w:rFonts w:hint="eastAsia"/>
        </w:rPr>
        <w:t xml:space="preserve">B) </w:t>
      </w:r>
      <w:proofErr w:type="gramStart"/>
      <w:r>
        <w:rPr>
          <w:rFonts w:hint="eastAsia"/>
        </w:rPr>
        <w:t>makes</w:t>
      </w:r>
      <w:proofErr w:type="gramEnd"/>
      <w:r>
        <w:rPr>
          <w:rFonts w:hint="eastAsia"/>
        </w:rPr>
        <w:t xml:space="preserve"> them known to others</w:t>
      </w:r>
    </w:p>
    <w:p w:rsidR="002E2D75" w:rsidRDefault="00D9693A">
      <w:r>
        <w:rPr>
          <w:rFonts w:hint="eastAsia"/>
        </w:rPr>
        <w:t xml:space="preserve">　　</w:t>
      </w:r>
      <w:r>
        <w:rPr>
          <w:rFonts w:hint="eastAsia"/>
        </w:rPr>
        <w:t xml:space="preserve">C) </w:t>
      </w:r>
      <w:proofErr w:type="gramStart"/>
      <w:r>
        <w:rPr>
          <w:rFonts w:hint="eastAsia"/>
        </w:rPr>
        <w:t>understands</w:t>
      </w:r>
      <w:proofErr w:type="gramEnd"/>
      <w:r>
        <w:rPr>
          <w:rFonts w:hint="eastAsia"/>
        </w:rPr>
        <w:t xml:space="preserve"> their true values</w:t>
      </w:r>
    </w:p>
    <w:p w:rsidR="002E2D75" w:rsidRDefault="00D9693A">
      <w:r>
        <w:rPr>
          <w:rFonts w:hint="eastAsia"/>
        </w:rPr>
        <w:t xml:space="preserve">　　</w:t>
      </w:r>
      <w:proofErr w:type="gramStart"/>
      <w:r>
        <w:rPr>
          <w:rFonts w:hint="eastAsia"/>
        </w:rPr>
        <w:t>D)sees</w:t>
      </w:r>
      <w:proofErr w:type="gramEnd"/>
      <w:r>
        <w:rPr>
          <w:rFonts w:hint="eastAsia"/>
        </w:rPr>
        <w:t xml:space="preserve"> that others also follow them</w:t>
      </w:r>
    </w:p>
    <w:p w:rsidR="002E2D75" w:rsidRDefault="00D9693A">
      <w:r>
        <w:rPr>
          <w:rFonts w:hint="eastAsia"/>
        </w:rPr>
        <w:t xml:space="preserve">　　【</w:t>
      </w:r>
      <w:proofErr w:type="spellStart"/>
      <w:r>
        <w:rPr>
          <w:rFonts w:hint="eastAsia"/>
        </w:rPr>
        <w:t>答案】</w:t>
      </w:r>
      <w:r>
        <w:rPr>
          <w:rFonts w:hint="eastAsia"/>
        </w:rPr>
        <w:t>A</w:t>
      </w:r>
      <w:proofErr w:type="spellEnd"/>
      <w:r>
        <w:rPr>
          <w:rFonts w:hint="eastAsia"/>
        </w:rPr>
        <w:t>) sticks to them in their daily life</w:t>
      </w:r>
    </w:p>
    <w:p w:rsidR="002E2D75" w:rsidRDefault="00D9693A">
      <w:pPr>
        <w:rPr>
          <w:lang w:eastAsia="zh-CN"/>
        </w:rPr>
      </w:pPr>
      <w:r>
        <w:rPr>
          <w:rFonts w:hint="eastAsia"/>
        </w:rPr>
        <w:t xml:space="preserve">　　</w:t>
      </w:r>
      <w:r>
        <w:rPr>
          <w:rFonts w:hint="eastAsia"/>
          <w:lang w:eastAsia="zh-CN"/>
        </w:rPr>
        <w:t>【解析】第一题的答案就在</w:t>
      </w:r>
      <w:proofErr w:type="gramStart"/>
      <w:r>
        <w:rPr>
          <w:rFonts w:hint="eastAsia"/>
          <w:lang w:eastAsia="zh-CN"/>
        </w:rPr>
        <w:t>全文第</w:t>
      </w:r>
      <w:proofErr w:type="gramEnd"/>
      <w:r>
        <w:rPr>
          <w:rFonts w:hint="eastAsia"/>
          <w:lang w:eastAsia="zh-CN"/>
        </w:rPr>
        <w:t>一句。关键词是</w:t>
      </w:r>
      <w:r>
        <w:rPr>
          <w:rFonts w:hint="eastAsia"/>
          <w:lang w:eastAsia="zh-CN"/>
        </w:rPr>
        <w:t>not only</w:t>
      </w:r>
      <w:r>
        <w:rPr>
          <w:rFonts w:hint="eastAsia"/>
          <w:lang w:eastAsia="zh-CN"/>
        </w:rPr>
        <w:t>…</w:t>
      </w:r>
      <w:r>
        <w:rPr>
          <w:rFonts w:hint="eastAsia"/>
          <w:lang w:eastAsia="zh-CN"/>
        </w:rPr>
        <w:t>. But also</w:t>
      </w:r>
      <w:r>
        <w:rPr>
          <w:rFonts w:hint="eastAsia"/>
          <w:lang w:eastAsia="zh-CN"/>
        </w:rPr>
        <w:t>…</w:t>
      </w:r>
      <w:r>
        <w:rPr>
          <w:rFonts w:hint="eastAsia"/>
          <w:lang w:eastAsia="zh-CN"/>
        </w:rPr>
        <w:t xml:space="preserve">. </w:t>
      </w:r>
      <w:r>
        <w:rPr>
          <w:rFonts w:hint="eastAsia"/>
          <w:lang w:eastAsia="zh-CN"/>
        </w:rPr>
        <w:t>，关键句是</w:t>
      </w:r>
      <w:r>
        <w:rPr>
          <w:rFonts w:hint="eastAsia"/>
          <w:lang w:eastAsia="zh-CN"/>
        </w:rPr>
        <w:t xml:space="preserve">The key to integrity is consistency--not only setting high personal standards for oneself (honesty, responsibility, respect for others, fairness) but also living up to those standards each day. </w:t>
      </w:r>
      <w:r>
        <w:rPr>
          <w:rFonts w:hint="eastAsia"/>
          <w:lang w:eastAsia="zh-CN"/>
        </w:rPr>
        <w:t>这里的</w:t>
      </w:r>
      <w:r>
        <w:rPr>
          <w:rFonts w:hint="eastAsia"/>
          <w:lang w:eastAsia="zh-CN"/>
        </w:rPr>
        <w:t xml:space="preserve">live up to </w:t>
      </w:r>
      <w:r>
        <w:rPr>
          <w:rFonts w:hint="eastAsia"/>
          <w:lang w:eastAsia="zh-CN"/>
        </w:rPr>
        <w:t>和</w:t>
      </w:r>
      <w:r>
        <w:rPr>
          <w:rFonts w:hint="eastAsia"/>
          <w:lang w:eastAsia="zh-CN"/>
        </w:rPr>
        <w:t xml:space="preserve"> </w:t>
      </w:r>
      <w:r>
        <w:rPr>
          <w:rFonts w:hint="eastAsia"/>
          <w:lang w:eastAsia="zh-CN"/>
        </w:rPr>
        <w:t>选项里的</w:t>
      </w:r>
      <w:r>
        <w:rPr>
          <w:rFonts w:hint="eastAsia"/>
          <w:lang w:eastAsia="zh-CN"/>
        </w:rPr>
        <w:t xml:space="preserve"> stick to </w:t>
      </w:r>
      <w:r>
        <w:rPr>
          <w:rFonts w:hint="eastAsia"/>
          <w:lang w:eastAsia="zh-CN"/>
        </w:rPr>
        <w:t>属于同义替换。</w:t>
      </w:r>
    </w:p>
    <w:p w:rsidR="002E2D75" w:rsidRDefault="00D9693A">
      <w:r>
        <w:rPr>
          <w:rFonts w:hint="eastAsia"/>
          <w:lang w:eastAsia="zh-CN"/>
        </w:rPr>
        <w:t xml:space="preserve">　　</w:t>
      </w:r>
      <w:r>
        <w:rPr>
          <w:rFonts w:hint="eastAsia"/>
        </w:rPr>
        <w:t>2. What role does integrity play in personal and professional relationships?</w:t>
      </w:r>
    </w:p>
    <w:p w:rsidR="002E2D75" w:rsidRDefault="00D9693A">
      <w:r>
        <w:rPr>
          <w:rFonts w:hint="eastAsia"/>
        </w:rPr>
        <w:t xml:space="preserve">　　</w:t>
      </w:r>
      <w:r>
        <w:rPr>
          <w:rFonts w:hint="eastAsia"/>
        </w:rPr>
        <w:t>A) It helps to create team spirit</w:t>
      </w:r>
    </w:p>
    <w:p w:rsidR="002E2D75" w:rsidRDefault="00D9693A">
      <w:r>
        <w:rPr>
          <w:rFonts w:hint="eastAsia"/>
        </w:rPr>
        <w:t xml:space="preserve">　　</w:t>
      </w:r>
      <w:r>
        <w:rPr>
          <w:rFonts w:hint="eastAsia"/>
        </w:rPr>
        <w:t>B) It facilitates communication</w:t>
      </w:r>
    </w:p>
    <w:p w:rsidR="002E2D75" w:rsidRDefault="00D9693A">
      <w:r>
        <w:rPr>
          <w:rFonts w:hint="eastAsia"/>
        </w:rPr>
        <w:t xml:space="preserve">　　</w:t>
      </w:r>
      <w:r>
        <w:rPr>
          <w:rFonts w:hint="eastAsia"/>
        </w:rPr>
        <w:t>C) It is the basis of mutual trust</w:t>
      </w:r>
    </w:p>
    <w:p w:rsidR="002E2D75" w:rsidRDefault="00D9693A">
      <w:r>
        <w:rPr>
          <w:rFonts w:hint="eastAsia"/>
        </w:rPr>
        <w:t xml:space="preserve">　　</w:t>
      </w:r>
      <w:r>
        <w:rPr>
          <w:rFonts w:hint="eastAsia"/>
        </w:rPr>
        <w:t>D) It inspires mutual respect</w:t>
      </w:r>
    </w:p>
    <w:p w:rsidR="002E2D75" w:rsidRDefault="00D9693A">
      <w:r>
        <w:rPr>
          <w:rFonts w:hint="eastAsia"/>
        </w:rPr>
        <w:t xml:space="preserve">　　【</w:t>
      </w:r>
      <w:proofErr w:type="spellStart"/>
      <w:r>
        <w:rPr>
          <w:rFonts w:hint="eastAsia"/>
        </w:rPr>
        <w:t>答案】</w:t>
      </w:r>
      <w:r>
        <w:rPr>
          <w:rFonts w:hint="eastAsia"/>
        </w:rPr>
        <w:t>C</w:t>
      </w:r>
      <w:proofErr w:type="spellEnd"/>
      <w:r>
        <w:rPr>
          <w:rFonts w:hint="eastAsia"/>
        </w:rPr>
        <w:t xml:space="preserve">) </w:t>
      </w:r>
      <w:proofErr w:type="gramStart"/>
      <w:r>
        <w:rPr>
          <w:rFonts w:hint="eastAsia"/>
        </w:rPr>
        <w:t>It</w:t>
      </w:r>
      <w:proofErr w:type="gramEnd"/>
      <w:r>
        <w:rPr>
          <w:rFonts w:hint="eastAsia"/>
        </w:rPr>
        <w:t xml:space="preserve"> is the basis of mutual trust</w:t>
      </w:r>
    </w:p>
    <w:p w:rsidR="002E2D75" w:rsidRDefault="00D9693A">
      <w:r>
        <w:rPr>
          <w:rFonts w:hint="eastAsia"/>
        </w:rPr>
        <w:t xml:space="preserve">　　【</w:t>
      </w:r>
      <w:proofErr w:type="spellStart"/>
      <w:r>
        <w:rPr>
          <w:rFonts w:hint="eastAsia"/>
        </w:rPr>
        <w:t>解析】关键词是</w:t>
      </w:r>
      <w:r>
        <w:rPr>
          <w:rFonts w:hint="eastAsia"/>
        </w:rPr>
        <w:t>personal</w:t>
      </w:r>
      <w:proofErr w:type="spellEnd"/>
      <w:r>
        <w:rPr>
          <w:rFonts w:hint="eastAsia"/>
        </w:rPr>
        <w:t xml:space="preserve"> and </w:t>
      </w:r>
      <w:proofErr w:type="spellStart"/>
      <w:r>
        <w:rPr>
          <w:rFonts w:hint="eastAsia"/>
        </w:rPr>
        <w:t>professional</w:t>
      </w:r>
      <w:r>
        <w:rPr>
          <w:rFonts w:hint="eastAsia"/>
        </w:rPr>
        <w:t>，关键句是</w:t>
      </w:r>
      <w:r>
        <w:rPr>
          <w:rFonts w:hint="eastAsia"/>
        </w:rPr>
        <w:t>Trust</w:t>
      </w:r>
      <w:proofErr w:type="spellEnd"/>
      <w:r>
        <w:rPr>
          <w:rFonts w:hint="eastAsia"/>
        </w:rPr>
        <w:t xml:space="preserve"> is essential in any important relationship, whether personal or professional. Who can trust someone who is dishonest or unfair? Thus, integrity must be one of our most important goals.</w:t>
      </w:r>
    </w:p>
    <w:p w:rsidR="002E2D75" w:rsidRDefault="00D9693A">
      <w:pPr>
        <w:rPr>
          <w:lang w:eastAsia="zh-CN"/>
        </w:rPr>
      </w:pPr>
      <w:r>
        <w:rPr>
          <w:rFonts w:hint="eastAsia"/>
        </w:rPr>
        <w:t xml:space="preserve">　　</w:t>
      </w:r>
      <w:r>
        <w:rPr>
          <w:rFonts w:hint="eastAsia"/>
          <w:lang w:eastAsia="zh-CN"/>
        </w:rPr>
        <w:t>结合紧接着的问句，我们很容易锁定</w:t>
      </w:r>
      <w:r>
        <w:rPr>
          <w:rFonts w:hint="eastAsia"/>
          <w:lang w:eastAsia="zh-CN"/>
        </w:rPr>
        <w:t>trust</w:t>
      </w:r>
      <w:r>
        <w:rPr>
          <w:rFonts w:hint="eastAsia"/>
          <w:lang w:eastAsia="zh-CN"/>
        </w:rPr>
        <w:t>这个选项。</w:t>
      </w:r>
    </w:p>
    <w:p w:rsidR="002E2D75" w:rsidRDefault="00D9693A">
      <w:r>
        <w:rPr>
          <w:rFonts w:hint="eastAsia"/>
          <w:lang w:eastAsia="zh-CN"/>
        </w:rPr>
        <w:t xml:space="preserve">　　</w:t>
      </w:r>
      <w:r>
        <w:rPr>
          <w:rFonts w:hint="eastAsia"/>
        </w:rPr>
        <w:t xml:space="preserve">3. </w:t>
      </w:r>
      <w:proofErr w:type="gramStart"/>
      <w:r>
        <w:rPr>
          <w:rFonts w:hint="eastAsia"/>
        </w:rPr>
        <w:t>why</w:t>
      </w:r>
      <w:proofErr w:type="gramEnd"/>
      <w:r>
        <w:rPr>
          <w:rFonts w:hint="eastAsia"/>
        </w:rPr>
        <w:t xml:space="preserve"> must we learn to identify the risks we are going to take</w:t>
      </w:r>
      <w:r>
        <w:rPr>
          <w:rFonts w:hint="eastAsia"/>
        </w:rPr>
        <w:t>？</w:t>
      </w:r>
    </w:p>
    <w:p w:rsidR="002E2D75" w:rsidRDefault="00D9693A">
      <w:r>
        <w:rPr>
          <w:rFonts w:hint="eastAsia"/>
        </w:rPr>
        <w:t xml:space="preserve">　　</w:t>
      </w:r>
      <w:r>
        <w:rPr>
          <w:rFonts w:hint="eastAsia"/>
        </w:rPr>
        <w:t>A. To ensure we make responsible choices.</w:t>
      </w:r>
    </w:p>
    <w:p w:rsidR="002E2D75" w:rsidRDefault="00D9693A">
      <w:r>
        <w:rPr>
          <w:rFonts w:hint="eastAsia"/>
        </w:rPr>
        <w:lastRenderedPageBreak/>
        <w:t xml:space="preserve">　　</w:t>
      </w:r>
      <w:r>
        <w:rPr>
          <w:rFonts w:hint="eastAsia"/>
        </w:rPr>
        <w:t>B. To avoid being overwhelmed by stress.</w:t>
      </w:r>
    </w:p>
    <w:p w:rsidR="002E2D75" w:rsidRDefault="00D9693A">
      <w:r>
        <w:rPr>
          <w:rFonts w:hint="eastAsia"/>
        </w:rPr>
        <w:t xml:space="preserve">　　</w:t>
      </w:r>
      <w:proofErr w:type="gramStart"/>
      <w:r>
        <w:rPr>
          <w:rFonts w:hint="eastAsia"/>
        </w:rPr>
        <w:t>C. so that we don</w:t>
      </w:r>
      <w:r>
        <w:rPr>
          <w:rFonts w:hint="eastAsia"/>
        </w:rPr>
        <w:t>’</w:t>
      </w:r>
      <w:r>
        <w:rPr>
          <w:rFonts w:hint="eastAsia"/>
        </w:rPr>
        <w:t>t break any rules.</w:t>
      </w:r>
      <w:proofErr w:type="gramEnd"/>
    </w:p>
    <w:p w:rsidR="002E2D75" w:rsidRDefault="00D9693A">
      <w:r>
        <w:rPr>
          <w:rFonts w:hint="eastAsia"/>
        </w:rPr>
        <w:t xml:space="preserve">　　</w:t>
      </w:r>
      <w:proofErr w:type="gramStart"/>
      <w:r>
        <w:rPr>
          <w:rFonts w:hint="eastAsia"/>
        </w:rPr>
        <w:t>D. so that we don</w:t>
      </w:r>
      <w:r>
        <w:rPr>
          <w:rFonts w:hint="eastAsia"/>
        </w:rPr>
        <w:t>’</w:t>
      </w:r>
      <w:r>
        <w:rPr>
          <w:rFonts w:hint="eastAsia"/>
        </w:rPr>
        <w:t>t run into trouble.</w:t>
      </w:r>
      <w:proofErr w:type="gramEnd"/>
    </w:p>
    <w:p w:rsidR="002E2D75" w:rsidRDefault="00D9693A">
      <w:r>
        <w:rPr>
          <w:rFonts w:hint="eastAsia"/>
        </w:rPr>
        <w:t xml:space="preserve">　　</w:t>
      </w:r>
      <w:proofErr w:type="gramStart"/>
      <w:r>
        <w:rPr>
          <w:rFonts w:hint="eastAsia"/>
        </w:rPr>
        <w:t>【</w:t>
      </w:r>
      <w:proofErr w:type="spellStart"/>
      <w:r>
        <w:rPr>
          <w:rFonts w:hint="eastAsia"/>
        </w:rPr>
        <w:t>答案】</w:t>
      </w:r>
      <w:r>
        <w:rPr>
          <w:rFonts w:hint="eastAsia"/>
        </w:rPr>
        <w:t>A</w:t>
      </w:r>
      <w:proofErr w:type="spellEnd"/>
      <w:r>
        <w:rPr>
          <w:rFonts w:hint="eastAsia"/>
        </w:rPr>
        <w:t>.</w:t>
      </w:r>
      <w:proofErr w:type="gramEnd"/>
      <w:r>
        <w:rPr>
          <w:rFonts w:hint="eastAsia"/>
        </w:rPr>
        <w:t xml:space="preserve"> To ensure we make responsible choices.</w:t>
      </w:r>
    </w:p>
    <w:p w:rsidR="002E2D75" w:rsidRDefault="00D9693A">
      <w:r>
        <w:rPr>
          <w:rFonts w:hint="eastAsia"/>
        </w:rPr>
        <w:t xml:space="preserve">　　【</w:t>
      </w:r>
      <w:proofErr w:type="spellStart"/>
      <w:r>
        <w:rPr>
          <w:rFonts w:hint="eastAsia"/>
        </w:rPr>
        <w:t>解析】关键词是</w:t>
      </w:r>
      <w:r>
        <w:rPr>
          <w:rFonts w:hint="eastAsia"/>
        </w:rPr>
        <w:t>identify</w:t>
      </w:r>
      <w:proofErr w:type="spellEnd"/>
      <w:r>
        <w:rPr>
          <w:rFonts w:hint="eastAsia"/>
        </w:rPr>
        <w:t xml:space="preserve"> the </w:t>
      </w:r>
      <w:proofErr w:type="spellStart"/>
      <w:r>
        <w:rPr>
          <w:rFonts w:hint="eastAsia"/>
        </w:rPr>
        <w:t>risks</w:t>
      </w:r>
      <w:r>
        <w:rPr>
          <w:rFonts w:hint="eastAsia"/>
        </w:rPr>
        <w:t>，关键句是</w:t>
      </w:r>
      <w:r>
        <w:rPr>
          <w:rFonts w:hint="eastAsia"/>
        </w:rPr>
        <w:t>Making</w:t>
      </w:r>
      <w:proofErr w:type="spellEnd"/>
      <w:r>
        <w:rPr>
          <w:rFonts w:hint="eastAsia"/>
        </w:rPr>
        <w:t xml:space="preserve"> ethical decisions is a critical part of avoiding future problems. We must learn to recognize risks, because if we can't see the risks we're taking, we can't make responsible choices. </w:t>
      </w:r>
      <w:proofErr w:type="spellStart"/>
      <w:r>
        <w:rPr>
          <w:rFonts w:hint="eastAsia"/>
        </w:rPr>
        <w:t>所以答案很明显是</w:t>
      </w:r>
      <w:r>
        <w:rPr>
          <w:rFonts w:hint="eastAsia"/>
        </w:rPr>
        <w:t>A</w:t>
      </w:r>
      <w:proofErr w:type="spellEnd"/>
      <w:r>
        <w:rPr>
          <w:rFonts w:hint="eastAsia"/>
        </w:rPr>
        <w:t>。</w:t>
      </w:r>
    </w:p>
    <w:p w:rsidR="002E2D75" w:rsidRDefault="00D9693A">
      <w:r>
        <w:rPr>
          <w:rFonts w:hint="eastAsia"/>
        </w:rPr>
        <w:t xml:space="preserve">　　</w:t>
      </w:r>
      <w:r>
        <w:rPr>
          <w:rFonts w:hint="eastAsia"/>
        </w:rPr>
        <w:t>4. Violation of a rule is misconduct even if _______?</w:t>
      </w:r>
    </w:p>
    <w:p w:rsidR="002E2D75" w:rsidRDefault="00D9693A">
      <w:r>
        <w:rPr>
          <w:rFonts w:hint="eastAsia"/>
        </w:rPr>
        <w:t xml:space="preserve">　　</w:t>
      </w:r>
      <w:r>
        <w:rPr>
          <w:rFonts w:hint="eastAsia"/>
        </w:rPr>
        <w:t>A. it has caused no harm.</w:t>
      </w:r>
    </w:p>
    <w:p w:rsidR="002E2D75" w:rsidRDefault="00D9693A">
      <w:r>
        <w:rPr>
          <w:rFonts w:hint="eastAsia"/>
        </w:rPr>
        <w:t xml:space="preserve">　　</w:t>
      </w:r>
      <w:r>
        <w:rPr>
          <w:rFonts w:hint="eastAsia"/>
        </w:rPr>
        <w:t>B. it is claimed to be unintentional.</w:t>
      </w:r>
    </w:p>
    <w:p w:rsidR="002E2D75" w:rsidRDefault="00D9693A">
      <w:r>
        <w:rPr>
          <w:rFonts w:hint="eastAsia"/>
        </w:rPr>
        <w:t xml:space="preserve">　　</w:t>
      </w:r>
      <w:r>
        <w:rPr>
          <w:rFonts w:hint="eastAsia"/>
        </w:rPr>
        <w:t>C. it has gone unnoticed.</w:t>
      </w:r>
    </w:p>
    <w:p w:rsidR="002E2D75" w:rsidRDefault="00D9693A">
      <w:r>
        <w:rPr>
          <w:rFonts w:hint="eastAsia"/>
        </w:rPr>
        <w:t xml:space="preserve">　　</w:t>
      </w:r>
      <w:r>
        <w:rPr>
          <w:rFonts w:hint="eastAsia"/>
        </w:rPr>
        <w:t>D. it is committed with good intentions.</w:t>
      </w:r>
    </w:p>
    <w:p w:rsidR="002E2D75" w:rsidRDefault="00D9693A">
      <w:r>
        <w:rPr>
          <w:rFonts w:hint="eastAsia"/>
        </w:rPr>
        <w:t xml:space="preserve">　　【</w:t>
      </w:r>
      <w:proofErr w:type="spellStart"/>
      <w:r>
        <w:rPr>
          <w:rFonts w:hint="eastAsia"/>
        </w:rPr>
        <w:t>答案】</w:t>
      </w:r>
      <w:r>
        <w:rPr>
          <w:rFonts w:hint="eastAsia"/>
        </w:rPr>
        <w:t>B</w:t>
      </w:r>
      <w:proofErr w:type="spellEnd"/>
      <w:r>
        <w:rPr>
          <w:rFonts w:hint="eastAsia"/>
        </w:rPr>
        <w:t>. it is claimed to be unintentional.</w:t>
      </w:r>
    </w:p>
    <w:p w:rsidR="002E2D75" w:rsidRDefault="00D9693A">
      <w:r>
        <w:rPr>
          <w:rFonts w:hint="eastAsia"/>
        </w:rPr>
        <w:t xml:space="preserve">　　【</w:t>
      </w:r>
      <w:proofErr w:type="spellStart"/>
      <w:r>
        <w:rPr>
          <w:rFonts w:hint="eastAsia"/>
        </w:rPr>
        <w:t>解析】关键词是</w:t>
      </w:r>
      <w:r>
        <w:rPr>
          <w:rFonts w:hint="eastAsia"/>
        </w:rPr>
        <w:t>misconduct</w:t>
      </w:r>
      <w:r>
        <w:rPr>
          <w:rFonts w:hint="eastAsia"/>
        </w:rPr>
        <w:t>，关键句是</w:t>
      </w:r>
      <w:r>
        <w:rPr>
          <w:rFonts w:hint="eastAsia"/>
        </w:rPr>
        <w:t>But</w:t>
      </w:r>
      <w:proofErr w:type="spellEnd"/>
      <w:r>
        <w:rPr>
          <w:rFonts w:hint="eastAsia"/>
        </w:rPr>
        <w:t xml:space="preserve"> the fact that such a violation is "unintentional" does not excuse the misconduct. </w:t>
      </w:r>
      <w:proofErr w:type="spellStart"/>
      <w:r>
        <w:rPr>
          <w:rFonts w:hint="eastAsia"/>
        </w:rPr>
        <w:t>和原文意义高度一致的，就是这个</w:t>
      </w:r>
      <w:r>
        <w:rPr>
          <w:rFonts w:hint="eastAsia"/>
        </w:rPr>
        <w:t>unintentional</w:t>
      </w:r>
      <w:r>
        <w:rPr>
          <w:rFonts w:hint="eastAsia"/>
        </w:rPr>
        <w:t>。因此答案是：</w:t>
      </w:r>
      <w:r>
        <w:rPr>
          <w:rFonts w:hint="eastAsia"/>
        </w:rPr>
        <w:t>B</w:t>
      </w:r>
      <w:proofErr w:type="spellEnd"/>
      <w:r>
        <w:rPr>
          <w:rFonts w:hint="eastAsia"/>
        </w:rPr>
        <w:t>. it is claimed to be unintentional.</w:t>
      </w:r>
    </w:p>
    <w:p w:rsidR="002E2D75" w:rsidRDefault="00D9693A">
      <w:r>
        <w:rPr>
          <w:rFonts w:hint="eastAsia"/>
        </w:rPr>
        <w:t xml:space="preserve">　　</w:t>
      </w:r>
      <w:r>
        <w:rPr>
          <w:rFonts w:hint="eastAsia"/>
        </w:rPr>
        <w:t>5. What should one do if he doesn</w:t>
      </w:r>
      <w:r>
        <w:rPr>
          <w:rFonts w:hint="eastAsia"/>
        </w:rPr>
        <w:t>’</w:t>
      </w:r>
      <w:r>
        <w:rPr>
          <w:rFonts w:hint="eastAsia"/>
        </w:rPr>
        <w:t>t wish to fool himself?</w:t>
      </w:r>
    </w:p>
    <w:p w:rsidR="002E2D75" w:rsidRDefault="00D9693A">
      <w:r>
        <w:rPr>
          <w:rFonts w:hint="eastAsia"/>
        </w:rPr>
        <w:t xml:space="preserve">　　</w:t>
      </w:r>
      <w:r>
        <w:rPr>
          <w:rFonts w:hint="eastAsia"/>
        </w:rPr>
        <w:t>A. Avoid making excuses.</w:t>
      </w:r>
    </w:p>
    <w:p w:rsidR="002E2D75" w:rsidRDefault="00D9693A">
      <w:r>
        <w:rPr>
          <w:rFonts w:hint="eastAsia"/>
        </w:rPr>
        <w:t xml:space="preserve">　　</w:t>
      </w:r>
      <w:r>
        <w:rPr>
          <w:rFonts w:hint="eastAsia"/>
        </w:rPr>
        <w:t>B. Listen to other people</w:t>
      </w:r>
      <w:r>
        <w:rPr>
          <w:rFonts w:hint="eastAsia"/>
        </w:rPr>
        <w:t>’</w:t>
      </w:r>
      <w:r>
        <w:rPr>
          <w:rFonts w:hint="eastAsia"/>
        </w:rPr>
        <w:t>s advice.</w:t>
      </w:r>
    </w:p>
    <w:p w:rsidR="002E2D75" w:rsidRDefault="00D9693A">
      <w:r>
        <w:rPr>
          <w:rFonts w:hint="eastAsia"/>
        </w:rPr>
        <w:t xml:space="preserve">　　</w:t>
      </w:r>
      <w:r>
        <w:rPr>
          <w:rFonts w:hint="eastAsia"/>
        </w:rPr>
        <w:t>C. Make his intensions public.</w:t>
      </w:r>
    </w:p>
    <w:p w:rsidR="002E2D75" w:rsidRDefault="00D9693A">
      <w:r>
        <w:rPr>
          <w:rFonts w:hint="eastAsia"/>
        </w:rPr>
        <w:t xml:space="preserve">　　</w:t>
      </w:r>
      <w:r>
        <w:rPr>
          <w:rFonts w:hint="eastAsia"/>
        </w:rPr>
        <w:t>D. Have others watch over his shoulder.</w:t>
      </w:r>
    </w:p>
    <w:p w:rsidR="002E2D75" w:rsidRDefault="00D9693A">
      <w:r>
        <w:rPr>
          <w:rFonts w:hint="eastAsia"/>
        </w:rPr>
        <w:t xml:space="preserve">　　【</w:t>
      </w:r>
      <w:proofErr w:type="spellStart"/>
      <w:r>
        <w:rPr>
          <w:rFonts w:hint="eastAsia"/>
        </w:rPr>
        <w:t>答案】</w:t>
      </w:r>
      <w:r>
        <w:rPr>
          <w:rFonts w:hint="eastAsia"/>
        </w:rPr>
        <w:t>A</w:t>
      </w:r>
      <w:proofErr w:type="spellEnd"/>
      <w:r>
        <w:rPr>
          <w:rFonts w:hint="eastAsia"/>
        </w:rPr>
        <w:t>. Avoid making excuses.</w:t>
      </w:r>
    </w:p>
    <w:p w:rsidR="002E2D75" w:rsidRDefault="00D9693A">
      <w:r>
        <w:rPr>
          <w:rFonts w:hint="eastAsia"/>
        </w:rPr>
        <w:t xml:space="preserve">　　【</w:t>
      </w:r>
      <w:proofErr w:type="spellStart"/>
      <w:r>
        <w:rPr>
          <w:rFonts w:hint="eastAsia"/>
        </w:rPr>
        <w:t>解析】关键词是</w:t>
      </w:r>
      <w:r>
        <w:rPr>
          <w:rFonts w:hint="eastAsia"/>
        </w:rPr>
        <w:t>fool</w:t>
      </w:r>
      <w:proofErr w:type="spellEnd"/>
      <w:r>
        <w:rPr>
          <w:rFonts w:hint="eastAsia"/>
        </w:rPr>
        <w:t xml:space="preserve"> </w:t>
      </w:r>
      <w:proofErr w:type="spellStart"/>
      <w:r>
        <w:rPr>
          <w:rFonts w:hint="eastAsia"/>
        </w:rPr>
        <w:t>oneself</w:t>
      </w:r>
      <w:r>
        <w:rPr>
          <w:rFonts w:hint="eastAsia"/>
        </w:rPr>
        <w:t>，关键句是</w:t>
      </w:r>
      <w:r>
        <w:rPr>
          <w:rFonts w:hint="eastAsia"/>
        </w:rPr>
        <w:t>To</w:t>
      </w:r>
      <w:proofErr w:type="spellEnd"/>
      <w:r>
        <w:rPr>
          <w:rFonts w:hint="eastAsia"/>
        </w:rPr>
        <w:t xml:space="preserve"> avoid fooling yourself, watch out for excuses and try this </w:t>
      </w:r>
      <w:proofErr w:type="spellStart"/>
      <w:r>
        <w:rPr>
          <w:rFonts w:hint="eastAsia"/>
        </w:rPr>
        <w:t>test</w:t>
      </w:r>
      <w:r>
        <w:rPr>
          <w:rFonts w:hint="eastAsia"/>
        </w:rPr>
        <w:t>这里的</w:t>
      </w:r>
      <w:r>
        <w:rPr>
          <w:rFonts w:hint="eastAsia"/>
        </w:rPr>
        <w:t>watch</w:t>
      </w:r>
      <w:proofErr w:type="spellEnd"/>
      <w:r>
        <w:rPr>
          <w:rFonts w:hint="eastAsia"/>
        </w:rPr>
        <w:t xml:space="preserve"> out for </w:t>
      </w:r>
      <w:r>
        <w:rPr>
          <w:rFonts w:hint="eastAsia"/>
        </w:rPr>
        <w:t>和</w:t>
      </w:r>
      <w:r>
        <w:rPr>
          <w:rFonts w:hint="eastAsia"/>
        </w:rPr>
        <w:t xml:space="preserve"> </w:t>
      </w:r>
      <w:proofErr w:type="spellStart"/>
      <w:r>
        <w:rPr>
          <w:rFonts w:hint="eastAsia"/>
        </w:rPr>
        <w:t>选项里的</w:t>
      </w:r>
      <w:r>
        <w:rPr>
          <w:rFonts w:hint="eastAsia"/>
        </w:rPr>
        <w:t>avoid</w:t>
      </w:r>
      <w:r>
        <w:rPr>
          <w:rFonts w:hint="eastAsia"/>
        </w:rPr>
        <w:t>属于同义替换。所以答案是</w:t>
      </w:r>
      <w:r>
        <w:rPr>
          <w:rFonts w:hint="eastAsia"/>
        </w:rPr>
        <w:t>A</w:t>
      </w:r>
      <w:proofErr w:type="spellEnd"/>
      <w:r>
        <w:rPr>
          <w:rFonts w:hint="eastAsia"/>
        </w:rPr>
        <w:t>。</w:t>
      </w:r>
    </w:p>
    <w:p w:rsidR="002E2D75" w:rsidRDefault="00D9693A">
      <w:r>
        <w:rPr>
          <w:rFonts w:hint="eastAsia"/>
        </w:rPr>
        <w:t xml:space="preserve">　　</w:t>
      </w:r>
      <w:r>
        <w:rPr>
          <w:rFonts w:hint="eastAsia"/>
        </w:rPr>
        <w:t>6. Those who take risks they regret later on _______.</w:t>
      </w:r>
    </w:p>
    <w:p w:rsidR="002E2D75" w:rsidRDefault="00D9693A">
      <w:r>
        <w:rPr>
          <w:rFonts w:hint="eastAsia"/>
        </w:rPr>
        <w:t xml:space="preserve">　　</w:t>
      </w:r>
      <w:r>
        <w:rPr>
          <w:rFonts w:hint="eastAsia"/>
        </w:rPr>
        <w:t>A. will often become more cautious</w:t>
      </w:r>
    </w:p>
    <w:p w:rsidR="002E2D75" w:rsidRDefault="00D9693A">
      <w:r>
        <w:rPr>
          <w:rFonts w:hint="eastAsia"/>
        </w:rPr>
        <w:t xml:space="preserve">　　</w:t>
      </w:r>
      <w:r>
        <w:rPr>
          <w:rFonts w:hint="eastAsia"/>
        </w:rPr>
        <w:t xml:space="preserve">B. </w:t>
      </w:r>
      <w:proofErr w:type="gramStart"/>
      <w:r>
        <w:rPr>
          <w:rFonts w:hint="eastAsia"/>
        </w:rPr>
        <w:t>are</w:t>
      </w:r>
      <w:proofErr w:type="gramEnd"/>
      <w:r>
        <w:rPr>
          <w:rFonts w:hint="eastAsia"/>
        </w:rPr>
        <w:t xml:space="preserve"> usually very aggressive</w:t>
      </w:r>
    </w:p>
    <w:p w:rsidR="002E2D75" w:rsidRDefault="00D9693A">
      <w:r>
        <w:rPr>
          <w:rFonts w:hint="eastAsia"/>
        </w:rPr>
        <w:t xml:space="preserve">　　</w:t>
      </w:r>
      <w:r>
        <w:rPr>
          <w:rFonts w:hint="eastAsia"/>
        </w:rPr>
        <w:t>C. value immediate benefits most.</w:t>
      </w:r>
    </w:p>
    <w:p w:rsidR="002E2D75" w:rsidRDefault="00D9693A">
      <w:r>
        <w:rPr>
          <w:rFonts w:hint="eastAsia"/>
        </w:rPr>
        <w:t xml:space="preserve">　　</w:t>
      </w:r>
      <w:r>
        <w:rPr>
          <w:rFonts w:hint="eastAsia"/>
        </w:rPr>
        <w:t>D. may lose everything in the end</w:t>
      </w:r>
    </w:p>
    <w:p w:rsidR="002E2D75" w:rsidRDefault="00D9693A">
      <w:r>
        <w:rPr>
          <w:rFonts w:hint="eastAsia"/>
        </w:rPr>
        <w:lastRenderedPageBreak/>
        <w:t xml:space="preserve">　　【</w:t>
      </w:r>
      <w:proofErr w:type="spellStart"/>
      <w:r>
        <w:rPr>
          <w:rFonts w:hint="eastAsia"/>
        </w:rPr>
        <w:t>答案】</w:t>
      </w:r>
      <w:r>
        <w:rPr>
          <w:rFonts w:hint="eastAsia"/>
        </w:rPr>
        <w:t>C</w:t>
      </w:r>
      <w:proofErr w:type="spellEnd"/>
      <w:r>
        <w:rPr>
          <w:rFonts w:hint="eastAsia"/>
        </w:rPr>
        <w:t>. value immediate benefits most.</w:t>
      </w:r>
    </w:p>
    <w:p w:rsidR="002E2D75" w:rsidRDefault="00D9693A">
      <w:r>
        <w:rPr>
          <w:rFonts w:hint="eastAsia"/>
        </w:rPr>
        <w:t xml:space="preserve">　　【</w:t>
      </w:r>
      <w:proofErr w:type="spellStart"/>
      <w:r>
        <w:rPr>
          <w:rFonts w:hint="eastAsia"/>
        </w:rPr>
        <w:t>解析】关键词是</w:t>
      </w:r>
      <w:r>
        <w:rPr>
          <w:rFonts w:hint="eastAsia"/>
        </w:rPr>
        <w:t>regret</w:t>
      </w:r>
      <w:proofErr w:type="spellEnd"/>
      <w:r>
        <w:rPr>
          <w:rFonts w:hint="eastAsia"/>
        </w:rPr>
        <w:t xml:space="preserve"> </w:t>
      </w:r>
      <w:proofErr w:type="spellStart"/>
      <w:r>
        <w:rPr>
          <w:rFonts w:hint="eastAsia"/>
        </w:rPr>
        <w:t>later</w:t>
      </w:r>
      <w:r>
        <w:rPr>
          <w:rFonts w:hint="eastAsia"/>
        </w:rPr>
        <w:t>，关键句是</w:t>
      </w:r>
      <w:r>
        <w:rPr>
          <w:rFonts w:hint="eastAsia"/>
        </w:rPr>
        <w:t>Those</w:t>
      </w:r>
      <w:proofErr w:type="spellEnd"/>
      <w:r>
        <w:rPr>
          <w:rFonts w:hint="eastAsia"/>
        </w:rPr>
        <w:t xml:space="preserve"> who take risks they later regret usually focus on immediate benefits ("what's in it for me"</w:t>
      </w:r>
      <w:proofErr w:type="gramStart"/>
      <w:r>
        <w:rPr>
          <w:rFonts w:hint="eastAsia"/>
        </w:rPr>
        <w:t>)</w:t>
      </w:r>
      <w:r>
        <w:rPr>
          <w:rFonts w:hint="eastAsia"/>
        </w:rPr>
        <w:t>。</w:t>
      </w:r>
      <w:proofErr w:type="spellStart"/>
      <w:proofErr w:type="gramEnd"/>
      <w:r>
        <w:rPr>
          <w:rFonts w:hint="eastAsia"/>
        </w:rPr>
        <w:t>很明显，选项</w:t>
      </w:r>
      <w:proofErr w:type="spellEnd"/>
      <w:r>
        <w:rPr>
          <w:rFonts w:hint="eastAsia"/>
        </w:rPr>
        <w:t xml:space="preserve"> value immediate benefits most </w:t>
      </w:r>
      <w:proofErr w:type="spellStart"/>
      <w:r>
        <w:rPr>
          <w:rFonts w:hint="eastAsia"/>
        </w:rPr>
        <w:t>是正确答案。这里的</w:t>
      </w:r>
      <w:r>
        <w:rPr>
          <w:rFonts w:hint="eastAsia"/>
        </w:rPr>
        <w:t>value</w:t>
      </w:r>
      <w:proofErr w:type="spellEnd"/>
      <w:r>
        <w:rPr>
          <w:rFonts w:hint="eastAsia"/>
        </w:rPr>
        <w:t xml:space="preserve"> </w:t>
      </w:r>
      <w:r>
        <w:rPr>
          <w:rFonts w:hint="eastAsia"/>
        </w:rPr>
        <w:t>和</w:t>
      </w:r>
      <w:r>
        <w:rPr>
          <w:rFonts w:hint="eastAsia"/>
        </w:rPr>
        <w:t xml:space="preserve"> focus on </w:t>
      </w:r>
      <w:proofErr w:type="spellStart"/>
      <w:r>
        <w:rPr>
          <w:rFonts w:hint="eastAsia"/>
        </w:rPr>
        <w:t>属于同义替换</w:t>
      </w:r>
      <w:proofErr w:type="spellEnd"/>
      <w:r>
        <w:rPr>
          <w:rFonts w:hint="eastAsia"/>
        </w:rPr>
        <w:t>。</w:t>
      </w:r>
    </w:p>
    <w:p w:rsidR="002E2D75" w:rsidRDefault="00D9693A">
      <w:r>
        <w:rPr>
          <w:rFonts w:hint="eastAsia"/>
        </w:rPr>
        <w:t xml:space="preserve">　　</w:t>
      </w:r>
      <w:r>
        <w:rPr>
          <w:rFonts w:hint="eastAsia"/>
        </w:rPr>
        <w:t>7. According to the author, a cheater who doesn</w:t>
      </w:r>
      <w:r>
        <w:rPr>
          <w:rFonts w:hint="eastAsia"/>
        </w:rPr>
        <w:t>’</w:t>
      </w:r>
      <w:r>
        <w:rPr>
          <w:rFonts w:hint="eastAsia"/>
        </w:rPr>
        <w:t xml:space="preserve">t get caught right away </w:t>
      </w:r>
      <w:proofErr w:type="gramStart"/>
      <w:r>
        <w:rPr>
          <w:rFonts w:hint="eastAsia"/>
        </w:rPr>
        <w:t>will</w:t>
      </w:r>
      <w:proofErr w:type="gramEnd"/>
      <w:r>
        <w:rPr>
          <w:rFonts w:hint="eastAsia"/>
        </w:rPr>
        <w:t xml:space="preserve"> _______.</w:t>
      </w:r>
    </w:p>
    <w:p w:rsidR="002E2D75" w:rsidRDefault="00D9693A">
      <w:r>
        <w:rPr>
          <w:rFonts w:hint="eastAsia"/>
        </w:rPr>
        <w:t xml:space="preserve">　　</w:t>
      </w:r>
      <w:r>
        <w:rPr>
          <w:rFonts w:hint="eastAsia"/>
        </w:rPr>
        <w:t xml:space="preserve">A) </w:t>
      </w:r>
      <w:proofErr w:type="gramStart"/>
      <w:r>
        <w:rPr>
          <w:rFonts w:hint="eastAsia"/>
        </w:rPr>
        <w:t>pay</w:t>
      </w:r>
      <w:proofErr w:type="gramEnd"/>
      <w:r>
        <w:rPr>
          <w:rFonts w:hint="eastAsia"/>
        </w:rPr>
        <w:t xml:space="preserve"> more dearly</w:t>
      </w:r>
    </w:p>
    <w:p w:rsidR="002E2D75" w:rsidRDefault="00D9693A">
      <w:r>
        <w:rPr>
          <w:rFonts w:hint="eastAsia"/>
        </w:rPr>
        <w:t xml:space="preserve">　　</w:t>
      </w:r>
      <w:r>
        <w:rPr>
          <w:rFonts w:hint="eastAsia"/>
        </w:rPr>
        <w:t xml:space="preserve">B) </w:t>
      </w:r>
      <w:proofErr w:type="gramStart"/>
      <w:r>
        <w:rPr>
          <w:rFonts w:hint="eastAsia"/>
        </w:rPr>
        <w:t>become</w:t>
      </w:r>
      <w:proofErr w:type="gramEnd"/>
      <w:r>
        <w:rPr>
          <w:rFonts w:hint="eastAsia"/>
        </w:rPr>
        <w:t xml:space="preserve"> more confident</w:t>
      </w:r>
    </w:p>
    <w:p w:rsidR="002E2D75" w:rsidRDefault="00D9693A">
      <w:r>
        <w:rPr>
          <w:rFonts w:hint="eastAsia"/>
        </w:rPr>
        <w:t xml:space="preserve">　　</w:t>
      </w:r>
      <w:r>
        <w:rPr>
          <w:rFonts w:hint="eastAsia"/>
        </w:rPr>
        <w:t xml:space="preserve">C) </w:t>
      </w:r>
      <w:proofErr w:type="gramStart"/>
      <w:r>
        <w:rPr>
          <w:rFonts w:hint="eastAsia"/>
        </w:rPr>
        <w:t>be</w:t>
      </w:r>
      <w:proofErr w:type="gramEnd"/>
      <w:r>
        <w:rPr>
          <w:rFonts w:hint="eastAsia"/>
        </w:rPr>
        <w:t xml:space="preserve"> widely admired</w:t>
      </w:r>
    </w:p>
    <w:p w:rsidR="002E2D75" w:rsidRDefault="00D9693A">
      <w:r>
        <w:rPr>
          <w:rFonts w:hint="eastAsia"/>
        </w:rPr>
        <w:t xml:space="preserve">　　</w:t>
      </w:r>
      <w:r>
        <w:rPr>
          <w:rFonts w:hint="eastAsia"/>
        </w:rPr>
        <w:t xml:space="preserve">D) </w:t>
      </w:r>
      <w:proofErr w:type="gramStart"/>
      <w:r>
        <w:rPr>
          <w:rFonts w:hint="eastAsia"/>
        </w:rPr>
        <w:t>feel</w:t>
      </w:r>
      <w:proofErr w:type="gramEnd"/>
      <w:r>
        <w:rPr>
          <w:rFonts w:hint="eastAsia"/>
        </w:rPr>
        <w:t xml:space="preserve"> somewhat lucky</w:t>
      </w:r>
    </w:p>
    <w:p w:rsidR="002E2D75" w:rsidRDefault="00D9693A">
      <w:r>
        <w:rPr>
          <w:rFonts w:hint="eastAsia"/>
        </w:rPr>
        <w:t xml:space="preserve">　　【</w:t>
      </w:r>
      <w:proofErr w:type="spellStart"/>
      <w:r>
        <w:rPr>
          <w:rFonts w:hint="eastAsia"/>
        </w:rPr>
        <w:t>答案】</w:t>
      </w:r>
      <w:r>
        <w:rPr>
          <w:rFonts w:hint="eastAsia"/>
        </w:rPr>
        <w:t>A</w:t>
      </w:r>
      <w:proofErr w:type="spellEnd"/>
      <w:r>
        <w:rPr>
          <w:rFonts w:hint="eastAsia"/>
        </w:rPr>
        <w:t>) pay more dearly</w:t>
      </w:r>
    </w:p>
    <w:p w:rsidR="002E2D75" w:rsidRDefault="00D9693A">
      <w:r>
        <w:rPr>
          <w:rFonts w:hint="eastAsia"/>
        </w:rPr>
        <w:t xml:space="preserve">　　【</w:t>
      </w:r>
      <w:proofErr w:type="spellStart"/>
      <w:r>
        <w:rPr>
          <w:rFonts w:hint="eastAsia"/>
        </w:rPr>
        <w:t>解析】关键词是</w:t>
      </w:r>
      <w:r>
        <w:rPr>
          <w:rFonts w:hint="eastAsia"/>
        </w:rPr>
        <w:t>get</w:t>
      </w:r>
      <w:proofErr w:type="spellEnd"/>
      <w:r>
        <w:rPr>
          <w:rFonts w:hint="eastAsia"/>
        </w:rPr>
        <w:t xml:space="preserve"> </w:t>
      </w:r>
      <w:proofErr w:type="spellStart"/>
      <w:r>
        <w:rPr>
          <w:rFonts w:hint="eastAsia"/>
        </w:rPr>
        <w:t>caught</w:t>
      </w:r>
      <w:r>
        <w:rPr>
          <w:rFonts w:hint="eastAsia"/>
        </w:rPr>
        <w:t>，关键句是</w:t>
      </w:r>
      <w:r>
        <w:rPr>
          <w:rFonts w:hint="eastAsia"/>
        </w:rPr>
        <w:t>Those</w:t>
      </w:r>
      <w:proofErr w:type="spellEnd"/>
      <w:r>
        <w:rPr>
          <w:rFonts w:hint="eastAsia"/>
        </w:rPr>
        <w:t xml:space="preserve"> who don't get caught pay an even higher price. </w:t>
      </w:r>
      <w:proofErr w:type="spellStart"/>
      <w:r>
        <w:rPr>
          <w:rFonts w:hint="eastAsia"/>
        </w:rPr>
        <w:t>这里的</w:t>
      </w:r>
      <w:r>
        <w:rPr>
          <w:rFonts w:hint="eastAsia"/>
        </w:rPr>
        <w:t>higher</w:t>
      </w:r>
      <w:proofErr w:type="spellEnd"/>
      <w:r>
        <w:rPr>
          <w:rFonts w:hint="eastAsia"/>
        </w:rPr>
        <w:t xml:space="preserve"> price </w:t>
      </w:r>
      <w:proofErr w:type="spellStart"/>
      <w:r>
        <w:rPr>
          <w:rFonts w:hint="eastAsia"/>
        </w:rPr>
        <w:t>和选项里的</w:t>
      </w:r>
      <w:r>
        <w:rPr>
          <w:rFonts w:hint="eastAsia"/>
        </w:rPr>
        <w:t>more</w:t>
      </w:r>
      <w:proofErr w:type="spellEnd"/>
      <w:r>
        <w:rPr>
          <w:rFonts w:hint="eastAsia"/>
        </w:rPr>
        <w:t xml:space="preserve"> dearly </w:t>
      </w:r>
      <w:proofErr w:type="spellStart"/>
      <w:r>
        <w:rPr>
          <w:rFonts w:hint="eastAsia"/>
        </w:rPr>
        <w:t>属于同义替换。所以答案是</w:t>
      </w:r>
      <w:r>
        <w:rPr>
          <w:rFonts w:hint="eastAsia"/>
        </w:rPr>
        <w:t>A</w:t>
      </w:r>
      <w:proofErr w:type="spellEnd"/>
      <w:r>
        <w:rPr>
          <w:rFonts w:hint="eastAsia"/>
        </w:rPr>
        <w:t>。</w:t>
      </w:r>
    </w:p>
    <w:p w:rsidR="002E2D75" w:rsidRDefault="00D9693A">
      <w:r>
        <w:rPr>
          <w:rFonts w:hint="eastAsia"/>
        </w:rPr>
        <w:t>8. Cheaters at exam don</w:t>
      </w:r>
      <w:r>
        <w:rPr>
          <w:rFonts w:hint="eastAsia"/>
        </w:rPr>
        <w:t>’</w:t>
      </w:r>
      <w:r>
        <w:rPr>
          <w:rFonts w:hint="eastAsia"/>
        </w:rPr>
        <w:t xml:space="preserve">t care about their </w:t>
      </w:r>
      <w:proofErr w:type="gramStart"/>
      <w:r>
        <w:rPr>
          <w:rFonts w:hint="eastAsia"/>
        </w:rPr>
        <w:t>education,</w:t>
      </w:r>
      <w:proofErr w:type="gramEnd"/>
      <w:r>
        <w:rPr>
          <w:rFonts w:hint="eastAsia"/>
        </w:rPr>
        <w:t xml:space="preserve"> all they care about is how to steal a grade.</w:t>
      </w:r>
    </w:p>
    <w:p w:rsidR="002E2D75" w:rsidRDefault="00D9693A">
      <w:r>
        <w:rPr>
          <w:rFonts w:hint="eastAsia"/>
        </w:rPr>
        <w:t xml:space="preserve">　　【</w:t>
      </w:r>
      <w:proofErr w:type="spellStart"/>
      <w:r>
        <w:rPr>
          <w:rFonts w:hint="eastAsia"/>
        </w:rPr>
        <w:t>答案】</w:t>
      </w:r>
      <w:r>
        <w:rPr>
          <w:rFonts w:hint="eastAsia"/>
        </w:rPr>
        <w:t>steal</w:t>
      </w:r>
      <w:proofErr w:type="spellEnd"/>
      <w:r>
        <w:rPr>
          <w:rFonts w:hint="eastAsia"/>
        </w:rPr>
        <w:t xml:space="preserve"> a grade</w:t>
      </w:r>
    </w:p>
    <w:p w:rsidR="002E2D75" w:rsidRDefault="00D9693A">
      <w:r>
        <w:rPr>
          <w:rFonts w:hint="eastAsia"/>
        </w:rPr>
        <w:t xml:space="preserve">　　【</w:t>
      </w:r>
      <w:proofErr w:type="spellStart"/>
      <w:r>
        <w:rPr>
          <w:rFonts w:hint="eastAsia"/>
        </w:rPr>
        <w:t>解析】关键词：</w:t>
      </w:r>
      <w:r>
        <w:rPr>
          <w:rFonts w:hint="eastAsia"/>
        </w:rPr>
        <w:t>care</w:t>
      </w:r>
      <w:proofErr w:type="spellEnd"/>
      <w:r>
        <w:rPr>
          <w:rFonts w:hint="eastAsia"/>
        </w:rPr>
        <w:t xml:space="preserve"> about</w:t>
      </w:r>
    </w:p>
    <w:p w:rsidR="002E2D75" w:rsidRDefault="00D9693A">
      <w:r>
        <w:rPr>
          <w:rFonts w:hint="eastAsia"/>
        </w:rPr>
        <w:t xml:space="preserve">　　</w:t>
      </w:r>
      <w:proofErr w:type="spellStart"/>
      <w:r>
        <w:rPr>
          <w:rFonts w:hint="eastAsia"/>
        </w:rPr>
        <w:t>关键句：</w:t>
      </w:r>
      <w:r>
        <w:rPr>
          <w:rFonts w:hint="eastAsia"/>
        </w:rPr>
        <w:t>I'm</w:t>
      </w:r>
      <w:proofErr w:type="spellEnd"/>
      <w:r>
        <w:rPr>
          <w:rFonts w:hint="eastAsia"/>
        </w:rPr>
        <w:t xml:space="preserve"> not interested in what you're trying to teach; all I care about is stealing a grade, regardless of the effect on others."</w:t>
      </w:r>
    </w:p>
    <w:p w:rsidR="002E2D75" w:rsidRDefault="00D9693A">
      <w:r>
        <w:rPr>
          <w:rFonts w:hint="eastAsia"/>
        </w:rPr>
        <w:t xml:space="preserve">　　</w:t>
      </w:r>
      <w:r>
        <w:rPr>
          <w:rFonts w:hint="eastAsia"/>
        </w:rPr>
        <w:t>9. Integrity matters in that all social activities rely on people</w:t>
      </w:r>
      <w:r>
        <w:rPr>
          <w:rFonts w:hint="eastAsia"/>
        </w:rPr>
        <w:t>’</w:t>
      </w:r>
      <w:r>
        <w:rPr>
          <w:rFonts w:hint="eastAsia"/>
        </w:rPr>
        <w:t>s honesty and good faith.</w:t>
      </w:r>
    </w:p>
    <w:p w:rsidR="002E2D75" w:rsidRDefault="00D9693A">
      <w:r>
        <w:rPr>
          <w:rFonts w:hint="eastAsia"/>
        </w:rPr>
        <w:t xml:space="preserve">　　【</w:t>
      </w:r>
      <w:proofErr w:type="spellStart"/>
      <w:r>
        <w:rPr>
          <w:rFonts w:hint="eastAsia"/>
        </w:rPr>
        <w:t>答案】</w:t>
      </w:r>
      <w:r>
        <w:rPr>
          <w:rFonts w:hint="eastAsia"/>
        </w:rPr>
        <w:t>honesty</w:t>
      </w:r>
      <w:proofErr w:type="spellEnd"/>
      <w:r>
        <w:rPr>
          <w:rFonts w:hint="eastAsia"/>
        </w:rPr>
        <w:t xml:space="preserve"> and good faith</w:t>
      </w:r>
    </w:p>
    <w:p w:rsidR="002E2D75" w:rsidRDefault="00D9693A">
      <w:r>
        <w:rPr>
          <w:rFonts w:hint="eastAsia"/>
        </w:rPr>
        <w:t xml:space="preserve">　　【</w:t>
      </w:r>
      <w:proofErr w:type="spellStart"/>
      <w:r>
        <w:rPr>
          <w:rFonts w:hint="eastAsia"/>
        </w:rPr>
        <w:t>解析】关键词是</w:t>
      </w:r>
      <w:r>
        <w:rPr>
          <w:rFonts w:hint="eastAsia"/>
        </w:rPr>
        <w:t>rely</w:t>
      </w:r>
      <w:proofErr w:type="spellEnd"/>
      <w:r>
        <w:rPr>
          <w:rFonts w:hint="eastAsia"/>
        </w:rPr>
        <w:t xml:space="preserve"> </w:t>
      </w:r>
      <w:proofErr w:type="spellStart"/>
      <w:r>
        <w:rPr>
          <w:rFonts w:hint="eastAsia"/>
        </w:rPr>
        <w:t>on</w:t>
      </w:r>
      <w:r>
        <w:rPr>
          <w:rFonts w:hint="eastAsia"/>
        </w:rPr>
        <w:t>，关键句是</w:t>
      </w:r>
      <w:r>
        <w:rPr>
          <w:rFonts w:hint="eastAsia"/>
        </w:rPr>
        <w:t>We</w:t>
      </w:r>
      <w:proofErr w:type="spellEnd"/>
      <w:r>
        <w:rPr>
          <w:rFonts w:hint="eastAsia"/>
        </w:rPr>
        <w:t xml:space="preserve"> must rely on the honesty and good faith of others every day.</w:t>
      </w:r>
    </w:p>
    <w:p w:rsidR="002E2D75" w:rsidRDefault="00D9693A">
      <w:r>
        <w:rPr>
          <w:rFonts w:hint="eastAsia"/>
        </w:rPr>
        <w:t xml:space="preserve">　　</w:t>
      </w:r>
      <w:r>
        <w:rPr>
          <w:rFonts w:hint="eastAsia"/>
        </w:rPr>
        <w:t>10. Many Americans lost faith in the integrity of their political leaders as a result of the Watergate scandal.</w:t>
      </w:r>
    </w:p>
    <w:p w:rsidR="002E2D75" w:rsidRDefault="00D9693A">
      <w:r>
        <w:rPr>
          <w:rFonts w:hint="eastAsia"/>
        </w:rPr>
        <w:t xml:space="preserve">　　【</w:t>
      </w:r>
      <w:proofErr w:type="spellStart"/>
      <w:r>
        <w:rPr>
          <w:rFonts w:hint="eastAsia"/>
        </w:rPr>
        <w:t>答案】</w:t>
      </w:r>
      <w:r>
        <w:rPr>
          <w:rFonts w:hint="eastAsia"/>
        </w:rPr>
        <w:t>the</w:t>
      </w:r>
      <w:proofErr w:type="spellEnd"/>
      <w:r>
        <w:rPr>
          <w:rFonts w:hint="eastAsia"/>
        </w:rPr>
        <w:t xml:space="preserve"> Watergate scandal</w:t>
      </w:r>
    </w:p>
    <w:p w:rsidR="002E2D75" w:rsidRDefault="00D9693A">
      <w:r>
        <w:rPr>
          <w:rFonts w:hint="eastAsia"/>
        </w:rPr>
        <w:t xml:space="preserve">　　【</w:t>
      </w:r>
      <w:proofErr w:type="spellStart"/>
      <w:r>
        <w:rPr>
          <w:rFonts w:hint="eastAsia"/>
        </w:rPr>
        <w:t>解析】关键词是</w:t>
      </w:r>
      <w:r>
        <w:rPr>
          <w:rFonts w:hint="eastAsia"/>
        </w:rPr>
        <w:t>political</w:t>
      </w:r>
      <w:proofErr w:type="spellEnd"/>
      <w:r>
        <w:rPr>
          <w:rFonts w:hint="eastAsia"/>
        </w:rPr>
        <w:t xml:space="preserve"> and economic </w:t>
      </w:r>
      <w:proofErr w:type="spellStart"/>
      <w:r>
        <w:rPr>
          <w:rFonts w:hint="eastAsia"/>
        </w:rPr>
        <w:t>leaders</w:t>
      </w:r>
      <w:r>
        <w:rPr>
          <w:rFonts w:hint="eastAsia"/>
        </w:rPr>
        <w:t>，</w:t>
      </w:r>
      <w:proofErr w:type="gramStart"/>
      <w:r>
        <w:rPr>
          <w:rFonts w:hint="eastAsia"/>
        </w:rPr>
        <w:t>关键句是</w:t>
      </w:r>
      <w:r>
        <w:rPr>
          <w:rFonts w:hint="eastAsia"/>
        </w:rPr>
        <w:t>Watergate</w:t>
      </w:r>
      <w:proofErr w:type="spellEnd"/>
      <w:r>
        <w:rPr>
          <w:rFonts w:hint="eastAsia"/>
        </w:rPr>
        <w:t>,</w:t>
      </w:r>
      <w:proofErr w:type="gramEnd"/>
      <w:r>
        <w:rPr>
          <w:rFonts w:hint="eastAsia"/>
        </w:rPr>
        <w:t xml:space="preserve"> have undermined the faith of many Americans in the integrity of political and economic leaders and society as a whole.</w:t>
      </w:r>
    </w:p>
    <w:p w:rsidR="002E2D75" w:rsidRDefault="00D9693A">
      <w:r>
        <w:rPr>
          <w:rFonts w:hint="eastAsia"/>
        </w:rPr>
        <w:t xml:space="preserve">　　</w:t>
      </w:r>
      <w:r>
        <w:rPr>
          <w:rFonts w:hint="eastAsia"/>
        </w:rPr>
        <w:t>Part III Listening Comprehension</w:t>
      </w:r>
    </w:p>
    <w:p w:rsidR="002E2D75" w:rsidRDefault="00D9693A">
      <w:r>
        <w:rPr>
          <w:rFonts w:hint="eastAsia"/>
        </w:rPr>
        <w:t xml:space="preserve">　　</w:t>
      </w:r>
      <w:r>
        <w:rPr>
          <w:rFonts w:hint="eastAsia"/>
        </w:rPr>
        <w:t>Section A</w:t>
      </w:r>
    </w:p>
    <w:p w:rsidR="002E2D75" w:rsidRDefault="00D9693A">
      <w:r>
        <w:rPr>
          <w:rFonts w:hint="eastAsia"/>
        </w:rPr>
        <w:lastRenderedPageBreak/>
        <w:t xml:space="preserve">　　</w:t>
      </w:r>
      <w:r>
        <w:rPr>
          <w:rFonts w:hint="eastAsia"/>
        </w:rPr>
        <w:t>11.</w:t>
      </w:r>
    </w:p>
    <w:p w:rsidR="002E2D75" w:rsidRDefault="00D9693A">
      <w:r>
        <w:rPr>
          <w:rFonts w:hint="eastAsia"/>
        </w:rPr>
        <w:t xml:space="preserve">　　</w:t>
      </w:r>
      <w:r>
        <w:rPr>
          <w:rFonts w:hint="eastAsia"/>
        </w:rPr>
        <w:t>W: This crazy bus schedule has got me completely confused. I can</w:t>
      </w:r>
      <w:r>
        <w:rPr>
          <w:rFonts w:hint="eastAsia"/>
        </w:rPr>
        <w:t>’</w:t>
      </w:r>
      <w:r>
        <w:rPr>
          <w:rFonts w:hint="eastAsia"/>
        </w:rPr>
        <w:t>t figure out when my bus to Cleveland leaves?</w:t>
      </w:r>
    </w:p>
    <w:p w:rsidR="002E2D75" w:rsidRDefault="00D9693A">
      <w:r>
        <w:rPr>
          <w:rFonts w:hint="eastAsia"/>
        </w:rPr>
        <w:t xml:space="preserve">　　</w:t>
      </w:r>
      <w:r>
        <w:rPr>
          <w:rFonts w:hint="eastAsia"/>
        </w:rPr>
        <w:t>M: Why don</w:t>
      </w:r>
      <w:r>
        <w:rPr>
          <w:rFonts w:hint="eastAsia"/>
        </w:rPr>
        <w:t>’</w:t>
      </w:r>
      <w:r>
        <w:rPr>
          <w:rFonts w:hint="eastAsia"/>
        </w:rPr>
        <w:t>t you just go to the ticket window and ask?</w:t>
      </w:r>
    </w:p>
    <w:p w:rsidR="002E2D75" w:rsidRDefault="00D9693A">
      <w:r>
        <w:rPr>
          <w:rFonts w:hint="eastAsia"/>
        </w:rPr>
        <w:t xml:space="preserve">　　</w:t>
      </w:r>
      <w:r>
        <w:rPr>
          <w:rFonts w:hint="eastAsia"/>
        </w:rPr>
        <w:t>Q: What does the man suggest the woman do?</w:t>
      </w:r>
    </w:p>
    <w:p w:rsidR="002E2D75" w:rsidRDefault="00D9693A">
      <w:r>
        <w:rPr>
          <w:rFonts w:hint="eastAsia"/>
        </w:rPr>
        <w:t xml:space="preserve">　　【</w:t>
      </w:r>
      <w:proofErr w:type="spellStart"/>
      <w:r>
        <w:rPr>
          <w:rFonts w:hint="eastAsia"/>
        </w:rPr>
        <w:t>答案】</w:t>
      </w:r>
      <w:r>
        <w:rPr>
          <w:rFonts w:hint="eastAsia"/>
        </w:rPr>
        <w:t>B</w:t>
      </w:r>
      <w:proofErr w:type="spellEnd"/>
      <w:r>
        <w:rPr>
          <w:rFonts w:hint="eastAsia"/>
        </w:rPr>
        <w:t>) Go and ask the staff.</w:t>
      </w:r>
    </w:p>
    <w:p w:rsidR="002E2D75" w:rsidRDefault="00D9693A">
      <w:r>
        <w:rPr>
          <w:rFonts w:hint="eastAsia"/>
        </w:rPr>
        <w:t xml:space="preserve">　　</w:t>
      </w:r>
      <w:r>
        <w:rPr>
          <w:rFonts w:hint="eastAsia"/>
          <w:lang w:eastAsia="zh-CN"/>
        </w:rPr>
        <w:t>【解析】这是一道事实细节题。从对话中可知，女士搞不清楚列车时刻表，男士建议她去售票窗口咨询。</w:t>
      </w:r>
      <w:proofErr w:type="gramStart"/>
      <w:r>
        <w:rPr>
          <w:rFonts w:hint="eastAsia"/>
        </w:rPr>
        <w:t>ticket</w:t>
      </w:r>
      <w:proofErr w:type="gramEnd"/>
      <w:r>
        <w:rPr>
          <w:rFonts w:hint="eastAsia"/>
        </w:rPr>
        <w:t xml:space="preserve"> </w:t>
      </w:r>
      <w:proofErr w:type="spellStart"/>
      <w:r>
        <w:rPr>
          <w:rFonts w:hint="eastAsia"/>
        </w:rPr>
        <w:t>window</w:t>
      </w:r>
      <w:r>
        <w:rPr>
          <w:rFonts w:hint="eastAsia"/>
        </w:rPr>
        <w:t>售票窗口</w:t>
      </w:r>
      <w:proofErr w:type="spellEnd"/>
      <w:r>
        <w:rPr>
          <w:rFonts w:hint="eastAsia"/>
        </w:rPr>
        <w:t>。</w:t>
      </w:r>
    </w:p>
    <w:p w:rsidR="002E2D75" w:rsidRDefault="00D9693A">
      <w:r>
        <w:rPr>
          <w:rFonts w:hint="eastAsia"/>
        </w:rPr>
        <w:t xml:space="preserve">　　</w:t>
      </w:r>
      <w:r>
        <w:rPr>
          <w:rFonts w:hint="eastAsia"/>
        </w:rPr>
        <w:t>12.</w:t>
      </w:r>
    </w:p>
    <w:p w:rsidR="002E2D75" w:rsidRDefault="00D9693A">
      <w:r>
        <w:rPr>
          <w:rFonts w:hint="eastAsia"/>
        </w:rPr>
        <w:t xml:space="preserve">　　</w:t>
      </w:r>
      <w:r>
        <w:rPr>
          <w:rFonts w:hint="eastAsia"/>
        </w:rPr>
        <w:t>W: I really enjoyed the TV special about drafts last night. Did you get home in time to see it?</w:t>
      </w:r>
    </w:p>
    <w:p w:rsidR="002E2D75" w:rsidRDefault="00D9693A">
      <w:r>
        <w:rPr>
          <w:rFonts w:hint="eastAsia"/>
        </w:rPr>
        <w:t xml:space="preserve">　　</w:t>
      </w:r>
      <w:r>
        <w:rPr>
          <w:rFonts w:hint="eastAsia"/>
        </w:rPr>
        <w:t>W: Oh, yes, but I wish I could have stayed awake long enough to see the whole thing.</w:t>
      </w:r>
    </w:p>
    <w:p w:rsidR="002E2D75" w:rsidRDefault="00D9693A">
      <w:r>
        <w:rPr>
          <w:rFonts w:hint="eastAsia"/>
        </w:rPr>
        <w:t xml:space="preserve">　　</w:t>
      </w:r>
      <w:r>
        <w:rPr>
          <w:rFonts w:hint="eastAsia"/>
        </w:rPr>
        <w:t>Q: What does the man mean?</w:t>
      </w:r>
    </w:p>
    <w:p w:rsidR="002E2D75" w:rsidRDefault="00D9693A">
      <w:r>
        <w:rPr>
          <w:rFonts w:hint="eastAsia"/>
        </w:rPr>
        <w:t xml:space="preserve">　　【</w:t>
      </w:r>
      <w:proofErr w:type="spellStart"/>
      <w:r>
        <w:rPr>
          <w:rFonts w:hint="eastAsia"/>
        </w:rPr>
        <w:t>答案】</w:t>
      </w:r>
      <w:r>
        <w:rPr>
          <w:rFonts w:hint="eastAsia"/>
        </w:rPr>
        <w:t>A</w:t>
      </w:r>
      <w:proofErr w:type="spellEnd"/>
      <w:r>
        <w:rPr>
          <w:rFonts w:hint="eastAsia"/>
        </w:rPr>
        <w:t>) He fell asleep in the middle of the TV program.</w:t>
      </w:r>
    </w:p>
    <w:p w:rsidR="002E2D75" w:rsidRDefault="00D9693A">
      <w:pPr>
        <w:rPr>
          <w:lang w:eastAsia="zh-CN"/>
        </w:rPr>
      </w:pPr>
      <w:r>
        <w:rPr>
          <w:rFonts w:hint="eastAsia"/>
        </w:rPr>
        <w:t xml:space="preserve">　　</w:t>
      </w:r>
      <w:r>
        <w:rPr>
          <w:rFonts w:hint="eastAsia"/>
          <w:lang w:eastAsia="zh-CN"/>
        </w:rPr>
        <w:t>【解析】这是道推理判断题，考查男士的言下之意以及虚拟语气。</w:t>
      </w:r>
      <w:r>
        <w:rPr>
          <w:rFonts w:hint="eastAsia"/>
          <w:lang w:eastAsia="zh-CN"/>
        </w:rPr>
        <w:t>could have done</w:t>
      </w:r>
      <w:r>
        <w:rPr>
          <w:rFonts w:hint="eastAsia"/>
          <w:lang w:eastAsia="zh-CN"/>
        </w:rPr>
        <w:t>意为本可以做某事，但未做。从对话中可知，男士确实回家看了电视节目，但是他说道：</w:t>
      </w:r>
      <w:r>
        <w:rPr>
          <w:rFonts w:hint="eastAsia"/>
          <w:lang w:eastAsia="zh-CN"/>
        </w:rPr>
        <w:t xml:space="preserve">I wish I could have stayed awake long enough to see the whole thing. </w:t>
      </w:r>
      <w:r>
        <w:rPr>
          <w:rFonts w:hint="eastAsia"/>
          <w:lang w:eastAsia="zh-CN"/>
        </w:rPr>
        <w:t>我真希望自己当时能再晚点睡着，这样我就可以看完整场节目了。说明他没有看完整场节目就睡着了。</w:t>
      </w:r>
    </w:p>
    <w:p w:rsidR="002E2D75" w:rsidRDefault="00D9693A">
      <w:pPr>
        <w:rPr>
          <w:lang w:eastAsia="zh-CN"/>
        </w:rPr>
      </w:pPr>
      <w:r>
        <w:rPr>
          <w:rFonts w:hint="eastAsia"/>
          <w:lang w:eastAsia="zh-CN"/>
        </w:rPr>
        <w:t xml:space="preserve">　　</w:t>
      </w:r>
      <w:r>
        <w:rPr>
          <w:rFonts w:hint="eastAsia"/>
          <w:lang w:eastAsia="zh-CN"/>
        </w:rPr>
        <w:t>13.</w:t>
      </w:r>
    </w:p>
    <w:p w:rsidR="002E2D75" w:rsidRDefault="00D9693A">
      <w:pPr>
        <w:rPr>
          <w:lang w:eastAsia="zh-CN"/>
        </w:rPr>
      </w:pPr>
      <w:r>
        <w:rPr>
          <w:rFonts w:hint="eastAsia"/>
          <w:lang w:eastAsia="zh-CN"/>
        </w:rPr>
        <w:t xml:space="preserve">　　</w:t>
      </w:r>
      <w:r>
        <w:rPr>
          <w:rFonts w:hint="eastAsia"/>
          <w:lang w:eastAsia="zh-CN"/>
        </w:rPr>
        <w:t>W: Airport, please. I</w:t>
      </w:r>
      <w:r>
        <w:rPr>
          <w:rFonts w:hint="eastAsia"/>
          <w:lang w:eastAsia="zh-CN"/>
        </w:rPr>
        <w:t>’</w:t>
      </w:r>
      <w:r>
        <w:rPr>
          <w:rFonts w:hint="eastAsia"/>
          <w:lang w:eastAsia="zh-CN"/>
        </w:rPr>
        <w:t>m running a little late. So just take the fastest way even if it</w:t>
      </w:r>
      <w:r>
        <w:rPr>
          <w:rFonts w:hint="eastAsia"/>
          <w:lang w:eastAsia="zh-CN"/>
        </w:rPr>
        <w:t>’</w:t>
      </w:r>
      <w:r>
        <w:rPr>
          <w:rFonts w:hint="eastAsia"/>
          <w:lang w:eastAsia="zh-CN"/>
        </w:rPr>
        <w:t>s not the most direct.</w:t>
      </w:r>
    </w:p>
    <w:p w:rsidR="002E2D75" w:rsidRDefault="00D9693A">
      <w:r>
        <w:rPr>
          <w:rFonts w:hint="eastAsia"/>
          <w:lang w:eastAsia="zh-CN"/>
        </w:rPr>
        <w:t xml:space="preserve">　　</w:t>
      </w:r>
      <w:r>
        <w:rPr>
          <w:rFonts w:hint="eastAsia"/>
        </w:rPr>
        <w:t>M: Sure, but there is a lot of traffic everywhere today because of the football game.</w:t>
      </w:r>
    </w:p>
    <w:p w:rsidR="002E2D75" w:rsidRDefault="00D9693A">
      <w:r>
        <w:rPr>
          <w:rFonts w:hint="eastAsia"/>
        </w:rPr>
        <w:t xml:space="preserve">　　</w:t>
      </w:r>
      <w:r>
        <w:rPr>
          <w:rFonts w:hint="eastAsia"/>
        </w:rPr>
        <w:t>Q: What do we learn about the woman from the conversation?</w:t>
      </w:r>
    </w:p>
    <w:p w:rsidR="002E2D75" w:rsidRDefault="00D9693A">
      <w:r>
        <w:rPr>
          <w:rFonts w:hint="eastAsia"/>
        </w:rPr>
        <w:t xml:space="preserve">　　【</w:t>
      </w:r>
      <w:proofErr w:type="spellStart"/>
      <w:r>
        <w:rPr>
          <w:rFonts w:hint="eastAsia"/>
        </w:rPr>
        <w:t>答案】</w:t>
      </w:r>
      <w:r>
        <w:rPr>
          <w:rFonts w:hint="eastAsia"/>
        </w:rPr>
        <w:t>B</w:t>
      </w:r>
      <w:proofErr w:type="spellEnd"/>
      <w:r>
        <w:rPr>
          <w:rFonts w:hint="eastAsia"/>
        </w:rPr>
        <w:t xml:space="preserve">) </w:t>
      </w:r>
      <w:proofErr w:type="gramStart"/>
      <w:r>
        <w:rPr>
          <w:rFonts w:hint="eastAsia"/>
        </w:rPr>
        <w:t>She</w:t>
      </w:r>
      <w:proofErr w:type="gramEnd"/>
      <w:r>
        <w:rPr>
          <w:rFonts w:hint="eastAsia"/>
        </w:rPr>
        <w:t xml:space="preserve"> is worried about missing her flight.</w:t>
      </w:r>
    </w:p>
    <w:p w:rsidR="002E2D75" w:rsidRDefault="00D9693A">
      <w:pPr>
        <w:rPr>
          <w:lang w:eastAsia="zh-CN"/>
        </w:rPr>
      </w:pPr>
      <w:r>
        <w:rPr>
          <w:rFonts w:hint="eastAsia"/>
        </w:rPr>
        <w:t xml:space="preserve">　　</w:t>
      </w:r>
      <w:r>
        <w:rPr>
          <w:rFonts w:hint="eastAsia"/>
          <w:lang w:eastAsia="zh-CN"/>
        </w:rPr>
        <w:t>【解析】这是道场景题，略有难度。刚开始，我们还无法很快判断出该对话发生的场景，很多同学一听到</w:t>
      </w:r>
      <w:r>
        <w:rPr>
          <w:rFonts w:hint="eastAsia"/>
          <w:lang w:eastAsia="zh-CN"/>
        </w:rPr>
        <w:t>airport</w:t>
      </w:r>
      <w:r>
        <w:rPr>
          <w:rFonts w:hint="eastAsia"/>
          <w:lang w:eastAsia="zh-CN"/>
        </w:rPr>
        <w:t>可能会误以为对话发生在机场，但如果我们继续听下去，就会发现，该对话应该发生在出租车上，因为女士说了句“请选择最快的路”，而男士说“因为有球赛，所以到处都交通拥堵”可以帮助我们再次确认对话发生的场景。选项</w:t>
      </w:r>
      <w:r>
        <w:rPr>
          <w:rFonts w:hint="eastAsia"/>
          <w:lang w:eastAsia="zh-CN"/>
        </w:rPr>
        <w:t>A</w:t>
      </w:r>
      <w:r>
        <w:rPr>
          <w:rFonts w:hint="eastAsia"/>
          <w:lang w:eastAsia="zh-CN"/>
        </w:rPr>
        <w:t>不对，原文是说要挑</w:t>
      </w:r>
      <w:r>
        <w:rPr>
          <w:rFonts w:hint="eastAsia"/>
          <w:lang w:eastAsia="zh-CN"/>
        </w:rPr>
        <w:t>the fastest way</w:t>
      </w:r>
      <w:r>
        <w:rPr>
          <w:rFonts w:hint="eastAsia"/>
          <w:lang w:eastAsia="zh-CN"/>
        </w:rPr>
        <w:t>哪怕不是</w:t>
      </w:r>
      <w:r>
        <w:rPr>
          <w:rFonts w:hint="eastAsia"/>
          <w:lang w:eastAsia="zh-CN"/>
        </w:rPr>
        <w:t>the most direct way</w:t>
      </w:r>
      <w:r>
        <w:rPr>
          <w:rFonts w:hint="eastAsia"/>
          <w:lang w:eastAsia="zh-CN"/>
        </w:rPr>
        <w:t>；选项</w:t>
      </w:r>
      <w:r>
        <w:rPr>
          <w:rFonts w:hint="eastAsia"/>
          <w:lang w:eastAsia="zh-CN"/>
        </w:rPr>
        <w:t>C</w:t>
      </w:r>
      <w:r>
        <w:rPr>
          <w:rFonts w:hint="eastAsia"/>
          <w:lang w:eastAsia="zh-CN"/>
        </w:rPr>
        <w:t>也不准确，才刚上车，并没有拥堵，司机只是提前说明因为球赛会碰到拥堵；选项</w:t>
      </w:r>
      <w:r>
        <w:rPr>
          <w:rFonts w:hint="eastAsia"/>
          <w:lang w:eastAsia="zh-CN"/>
        </w:rPr>
        <w:t>D</w:t>
      </w:r>
      <w:r>
        <w:rPr>
          <w:rFonts w:hint="eastAsia"/>
          <w:lang w:eastAsia="zh-CN"/>
        </w:rPr>
        <w:t>错误，女士是为了赶去乘飞机的，而不是去看球赛。</w:t>
      </w:r>
    </w:p>
    <w:p w:rsidR="002E2D75" w:rsidRDefault="00D9693A">
      <w:r>
        <w:rPr>
          <w:rFonts w:hint="eastAsia"/>
          <w:lang w:eastAsia="zh-CN"/>
        </w:rPr>
        <w:t xml:space="preserve">　　</w:t>
      </w:r>
      <w:r>
        <w:rPr>
          <w:rFonts w:hint="eastAsia"/>
        </w:rPr>
        <w:t>14.</w:t>
      </w:r>
    </w:p>
    <w:p w:rsidR="002E2D75" w:rsidRDefault="00D9693A">
      <w:r>
        <w:rPr>
          <w:rFonts w:hint="eastAsia"/>
        </w:rPr>
        <w:lastRenderedPageBreak/>
        <w:t xml:space="preserve">　　</w:t>
      </w:r>
      <w:r>
        <w:rPr>
          <w:rFonts w:hint="eastAsia"/>
        </w:rPr>
        <w:t>W: May I make a recommendation, sir? Our seafood with this special sauce is very good.</w:t>
      </w:r>
    </w:p>
    <w:p w:rsidR="002E2D75" w:rsidRDefault="00D9693A">
      <w:r>
        <w:rPr>
          <w:rFonts w:hint="eastAsia"/>
        </w:rPr>
        <w:t xml:space="preserve">　　</w:t>
      </w:r>
      <w:r>
        <w:rPr>
          <w:rFonts w:hint="eastAsia"/>
        </w:rPr>
        <w:t>M: Thank you, but I don</w:t>
      </w:r>
      <w:r>
        <w:rPr>
          <w:rFonts w:hint="eastAsia"/>
        </w:rPr>
        <w:t>’</w:t>
      </w:r>
      <w:r>
        <w:rPr>
          <w:rFonts w:hint="eastAsia"/>
        </w:rPr>
        <w:t>t eat shellfish. I</w:t>
      </w:r>
      <w:r>
        <w:rPr>
          <w:rFonts w:hint="eastAsia"/>
        </w:rPr>
        <w:t>’</w:t>
      </w:r>
      <w:r>
        <w:rPr>
          <w:rFonts w:hint="eastAsia"/>
        </w:rPr>
        <w:t>m allergic to it.</w:t>
      </w:r>
    </w:p>
    <w:p w:rsidR="002E2D75" w:rsidRDefault="00D9693A">
      <w:r>
        <w:rPr>
          <w:rFonts w:hint="eastAsia"/>
        </w:rPr>
        <w:t xml:space="preserve">　　</w:t>
      </w:r>
      <w:r>
        <w:rPr>
          <w:rFonts w:hint="eastAsia"/>
        </w:rPr>
        <w:t>Q: Where does this conversation most probably take place?</w:t>
      </w:r>
    </w:p>
    <w:p w:rsidR="002E2D75" w:rsidRDefault="00D9693A">
      <w:r>
        <w:rPr>
          <w:rFonts w:hint="eastAsia"/>
        </w:rPr>
        <w:t xml:space="preserve">　　【</w:t>
      </w:r>
      <w:proofErr w:type="spellStart"/>
      <w:r>
        <w:rPr>
          <w:rFonts w:hint="eastAsia"/>
        </w:rPr>
        <w:t>答案】</w:t>
      </w:r>
      <w:r>
        <w:rPr>
          <w:rFonts w:hint="eastAsia"/>
        </w:rPr>
        <w:t>A</w:t>
      </w:r>
      <w:proofErr w:type="spellEnd"/>
      <w:r>
        <w:rPr>
          <w:rFonts w:hint="eastAsia"/>
        </w:rPr>
        <w:t xml:space="preserve">) </w:t>
      </w:r>
      <w:proofErr w:type="gramStart"/>
      <w:r>
        <w:rPr>
          <w:rFonts w:hint="eastAsia"/>
        </w:rPr>
        <w:t>At</w:t>
      </w:r>
      <w:proofErr w:type="gramEnd"/>
      <w:r>
        <w:rPr>
          <w:rFonts w:hint="eastAsia"/>
        </w:rPr>
        <w:t xml:space="preserve"> a restaurant</w:t>
      </w:r>
    </w:p>
    <w:p w:rsidR="002E2D75" w:rsidRDefault="00D9693A">
      <w:pPr>
        <w:rPr>
          <w:lang w:eastAsia="zh-CN"/>
        </w:rPr>
      </w:pPr>
      <w:r>
        <w:rPr>
          <w:rFonts w:hint="eastAsia"/>
        </w:rPr>
        <w:t xml:space="preserve">　　</w:t>
      </w:r>
      <w:r>
        <w:rPr>
          <w:rFonts w:hint="eastAsia"/>
          <w:lang w:eastAsia="zh-CN"/>
        </w:rPr>
        <w:t>【解析】这是道场景题，较为简单。从对话中可知，女士希望向男士推荐一道菜，从首句中即可推断出该对话最有可能发生在餐馆中，男士说，他过敏，不吃贝壳类海鲜，可以帮助我们再次确认对话发生的场景。</w:t>
      </w:r>
    </w:p>
    <w:p w:rsidR="002E2D75" w:rsidRDefault="00D9693A">
      <w:r>
        <w:rPr>
          <w:rFonts w:hint="eastAsia"/>
          <w:lang w:eastAsia="zh-CN"/>
        </w:rPr>
        <w:t xml:space="preserve">　　</w:t>
      </w:r>
      <w:r>
        <w:rPr>
          <w:rFonts w:hint="eastAsia"/>
        </w:rPr>
        <w:t>15.</w:t>
      </w:r>
    </w:p>
    <w:p w:rsidR="002E2D75" w:rsidRDefault="00D9693A">
      <w:r>
        <w:rPr>
          <w:rFonts w:hint="eastAsia"/>
        </w:rPr>
        <w:t xml:space="preserve">　　</w:t>
      </w:r>
      <w:r>
        <w:rPr>
          <w:rFonts w:hint="eastAsia"/>
        </w:rPr>
        <w:t>W: Now one more question if you don</w:t>
      </w:r>
      <w:r>
        <w:rPr>
          <w:rFonts w:hint="eastAsia"/>
        </w:rPr>
        <w:t>’</w:t>
      </w:r>
      <w:r>
        <w:rPr>
          <w:rFonts w:hint="eastAsia"/>
        </w:rPr>
        <w:t>t mind, what position in the company appeals to you most?</w:t>
      </w:r>
    </w:p>
    <w:p w:rsidR="002E2D75" w:rsidRDefault="00D9693A">
      <w:r>
        <w:rPr>
          <w:rFonts w:hint="eastAsia"/>
        </w:rPr>
        <w:t xml:space="preserve">　　</w:t>
      </w:r>
      <w:r>
        <w:rPr>
          <w:rFonts w:hint="eastAsia"/>
        </w:rPr>
        <w:t>M: Well, I</w:t>
      </w:r>
      <w:r>
        <w:rPr>
          <w:rFonts w:hint="eastAsia"/>
        </w:rPr>
        <w:t>’</w:t>
      </w:r>
      <w:r>
        <w:rPr>
          <w:rFonts w:hint="eastAsia"/>
        </w:rPr>
        <w:t>d like the position of sales manager if that position is still vacant.</w:t>
      </w:r>
    </w:p>
    <w:p w:rsidR="002E2D75" w:rsidRDefault="00D9693A">
      <w:r>
        <w:rPr>
          <w:rFonts w:hint="eastAsia"/>
        </w:rPr>
        <w:t xml:space="preserve">　　</w:t>
      </w:r>
      <w:r>
        <w:rPr>
          <w:rFonts w:hint="eastAsia"/>
        </w:rPr>
        <w:t>Q: What do we learn about the man?</w:t>
      </w:r>
    </w:p>
    <w:p w:rsidR="002E2D75" w:rsidRDefault="00D9693A">
      <w:r>
        <w:rPr>
          <w:rFonts w:hint="eastAsia"/>
        </w:rPr>
        <w:t xml:space="preserve">　　【</w:t>
      </w:r>
      <w:proofErr w:type="spellStart"/>
      <w:r>
        <w:rPr>
          <w:rFonts w:hint="eastAsia"/>
        </w:rPr>
        <w:t>答案】</w:t>
      </w:r>
      <w:r>
        <w:rPr>
          <w:rFonts w:hint="eastAsia"/>
        </w:rPr>
        <w:t>A</w:t>
      </w:r>
      <w:proofErr w:type="spellEnd"/>
      <w:r>
        <w:rPr>
          <w:rFonts w:hint="eastAsia"/>
        </w:rPr>
        <w:t>) He is being interviewed for a job.</w:t>
      </w:r>
    </w:p>
    <w:p w:rsidR="002E2D75" w:rsidRDefault="00D9693A">
      <w:pPr>
        <w:rPr>
          <w:lang w:eastAsia="zh-CN"/>
        </w:rPr>
      </w:pPr>
      <w:r>
        <w:rPr>
          <w:rFonts w:hint="eastAsia"/>
        </w:rPr>
        <w:t xml:space="preserve">　　</w:t>
      </w:r>
      <w:r>
        <w:rPr>
          <w:rFonts w:hint="eastAsia"/>
          <w:lang w:eastAsia="zh-CN"/>
        </w:rPr>
        <w:t>【解析】这是较为简单的细节推理题。</w:t>
      </w:r>
      <w:r>
        <w:rPr>
          <w:rFonts w:hint="eastAsia"/>
          <w:lang w:eastAsia="zh-CN"/>
        </w:rPr>
        <w:t xml:space="preserve"> </w:t>
      </w:r>
      <w:r>
        <w:rPr>
          <w:rFonts w:hint="eastAsia"/>
          <w:lang w:eastAsia="zh-CN"/>
        </w:rPr>
        <w:t>从</w:t>
      </w:r>
      <w:r>
        <w:rPr>
          <w:rFonts w:hint="eastAsia"/>
          <w:lang w:eastAsia="zh-CN"/>
        </w:rPr>
        <w:t>position, company</w:t>
      </w:r>
      <w:r>
        <w:rPr>
          <w:rFonts w:hint="eastAsia"/>
          <w:lang w:eastAsia="zh-CN"/>
        </w:rPr>
        <w:t>这几个关键词中，我们就可以快速判断出此题的场景为面试，因此男士应该正在接受一场面试。</w:t>
      </w:r>
      <w:r>
        <w:rPr>
          <w:rFonts w:hint="eastAsia"/>
          <w:lang w:eastAsia="zh-CN"/>
        </w:rPr>
        <w:t xml:space="preserve"> C</w:t>
      </w:r>
      <w:r>
        <w:rPr>
          <w:rFonts w:hint="eastAsia"/>
          <w:lang w:eastAsia="zh-CN"/>
        </w:rPr>
        <w:t>选项错误，他想要销售经理的职位，但并不表示他本身就是销售经理。</w:t>
      </w:r>
    </w:p>
    <w:p w:rsidR="002E2D75" w:rsidRDefault="00D9693A">
      <w:r>
        <w:rPr>
          <w:rFonts w:hint="eastAsia"/>
          <w:lang w:eastAsia="zh-CN"/>
        </w:rPr>
        <w:t xml:space="preserve">　　</w:t>
      </w:r>
      <w:r>
        <w:rPr>
          <w:rFonts w:hint="eastAsia"/>
        </w:rPr>
        <w:t>16.</w:t>
      </w:r>
    </w:p>
    <w:p w:rsidR="002E2D75" w:rsidRDefault="00D9693A">
      <w:r>
        <w:rPr>
          <w:rFonts w:hint="eastAsia"/>
        </w:rPr>
        <w:t xml:space="preserve">　　</w:t>
      </w:r>
      <w:r>
        <w:rPr>
          <w:rFonts w:hint="eastAsia"/>
        </w:rPr>
        <w:t>M: I don</w:t>
      </w:r>
      <w:r>
        <w:rPr>
          <w:rFonts w:hint="eastAsia"/>
        </w:rPr>
        <w:t>’</w:t>
      </w:r>
      <w:r>
        <w:rPr>
          <w:rFonts w:hint="eastAsia"/>
        </w:rPr>
        <w:t>t think I want to live in the dormitory next year. I need more privacy.</w:t>
      </w:r>
    </w:p>
    <w:p w:rsidR="002E2D75" w:rsidRDefault="00D9693A">
      <w:r>
        <w:rPr>
          <w:rFonts w:hint="eastAsia"/>
        </w:rPr>
        <w:t xml:space="preserve">　　</w:t>
      </w:r>
      <w:r>
        <w:rPr>
          <w:rFonts w:hint="eastAsia"/>
        </w:rPr>
        <w:t xml:space="preserve">W: I know what you mean. But check out the cost </w:t>
      </w:r>
      <w:proofErr w:type="spellStart"/>
      <w:r>
        <w:rPr>
          <w:rFonts w:hint="eastAsia"/>
        </w:rPr>
        <w:t>if</w:t>
      </w:r>
      <w:proofErr w:type="spellEnd"/>
      <w:r>
        <w:rPr>
          <w:rFonts w:hint="eastAsia"/>
        </w:rPr>
        <w:t xml:space="preserve"> renting an apartment first. I won</w:t>
      </w:r>
      <w:r>
        <w:rPr>
          <w:rFonts w:hint="eastAsia"/>
        </w:rPr>
        <w:t>’</w:t>
      </w:r>
      <w:r>
        <w:rPr>
          <w:rFonts w:hint="eastAsia"/>
        </w:rPr>
        <w:t>t be surprised if you change your mind.</w:t>
      </w:r>
    </w:p>
    <w:p w:rsidR="002E2D75" w:rsidRDefault="00D9693A">
      <w:r>
        <w:rPr>
          <w:rFonts w:hint="eastAsia"/>
        </w:rPr>
        <w:t xml:space="preserve">　　</w:t>
      </w:r>
      <w:r>
        <w:rPr>
          <w:rFonts w:hint="eastAsia"/>
        </w:rPr>
        <w:t>Q: What does the woman imply?</w:t>
      </w:r>
    </w:p>
    <w:p w:rsidR="002E2D75" w:rsidRDefault="00D9693A">
      <w:r>
        <w:rPr>
          <w:rFonts w:hint="eastAsia"/>
        </w:rPr>
        <w:t xml:space="preserve">　　【</w:t>
      </w:r>
      <w:proofErr w:type="spellStart"/>
      <w:r>
        <w:rPr>
          <w:rFonts w:hint="eastAsia"/>
        </w:rPr>
        <w:t>答案】</w:t>
      </w:r>
      <w:r>
        <w:rPr>
          <w:rFonts w:hint="eastAsia"/>
        </w:rPr>
        <w:t>B</w:t>
      </w:r>
      <w:proofErr w:type="spellEnd"/>
      <w:r>
        <w:rPr>
          <w:rFonts w:hint="eastAsia"/>
        </w:rPr>
        <w:t xml:space="preserve">) </w:t>
      </w:r>
      <w:proofErr w:type="gramStart"/>
      <w:r>
        <w:rPr>
          <w:rFonts w:hint="eastAsia"/>
        </w:rPr>
        <w:t>The</w:t>
      </w:r>
      <w:proofErr w:type="gramEnd"/>
      <w:r>
        <w:rPr>
          <w:rFonts w:hint="eastAsia"/>
        </w:rPr>
        <w:t xml:space="preserve"> man is unlikely to move out of the dormitory.</w:t>
      </w:r>
    </w:p>
    <w:p w:rsidR="002E2D75" w:rsidRDefault="00D9693A">
      <w:pPr>
        <w:rPr>
          <w:lang w:eastAsia="zh-CN"/>
        </w:rPr>
      </w:pPr>
      <w:r>
        <w:rPr>
          <w:rFonts w:hint="eastAsia"/>
        </w:rPr>
        <w:t xml:space="preserve">　　</w:t>
      </w:r>
      <w:r>
        <w:rPr>
          <w:rFonts w:hint="eastAsia"/>
          <w:lang w:eastAsia="zh-CN"/>
        </w:rPr>
        <w:t>【解析】这是推理判断题，询问女士的言下之意。最后一句，女士表示“你改变主意的话，我不会觉得奇怪”，可知，男士不太可能搬出宿舍。</w:t>
      </w:r>
      <w:r>
        <w:rPr>
          <w:rFonts w:hint="eastAsia"/>
          <w:lang w:eastAsia="zh-CN"/>
        </w:rPr>
        <w:t>A</w:t>
      </w:r>
      <w:r>
        <w:rPr>
          <w:rFonts w:hint="eastAsia"/>
          <w:lang w:eastAsia="zh-CN"/>
        </w:rPr>
        <w:t>选项是个干扰项，虽然该选项看上去意思和</w:t>
      </w:r>
      <w:r>
        <w:rPr>
          <w:rFonts w:hint="eastAsia"/>
          <w:lang w:eastAsia="zh-CN"/>
        </w:rPr>
        <w:t>B</w:t>
      </w:r>
      <w:r>
        <w:rPr>
          <w:rFonts w:hint="eastAsia"/>
          <w:lang w:eastAsia="zh-CN"/>
        </w:rPr>
        <w:t>选项差不多，但对话中并没有提到男士想找一个更安静的地方，他想搬离寝室，是为了更多的个人空间。</w:t>
      </w:r>
    </w:p>
    <w:p w:rsidR="002E2D75" w:rsidRDefault="00D9693A">
      <w:r>
        <w:rPr>
          <w:rFonts w:hint="eastAsia"/>
        </w:rPr>
        <w:t>17.</w:t>
      </w:r>
    </w:p>
    <w:p w:rsidR="002E2D75" w:rsidRDefault="00D9693A">
      <w:r>
        <w:rPr>
          <w:rFonts w:hint="eastAsia"/>
        </w:rPr>
        <w:t xml:space="preserve">　　</w:t>
      </w:r>
      <w:r>
        <w:rPr>
          <w:rFonts w:hint="eastAsia"/>
        </w:rPr>
        <w:t>M: You</w:t>
      </w:r>
      <w:r>
        <w:rPr>
          <w:rFonts w:hint="eastAsia"/>
        </w:rPr>
        <w:t>’</w:t>
      </w:r>
      <w:r>
        <w:rPr>
          <w:rFonts w:hint="eastAsia"/>
        </w:rPr>
        <w:t>re on the right track. I just think you need to narrow the topic down.</w:t>
      </w:r>
    </w:p>
    <w:p w:rsidR="002E2D75" w:rsidRDefault="00D9693A">
      <w:r>
        <w:rPr>
          <w:rFonts w:hint="eastAsia"/>
        </w:rPr>
        <w:t xml:space="preserve">　　</w:t>
      </w:r>
      <w:r>
        <w:rPr>
          <w:rFonts w:hint="eastAsia"/>
        </w:rPr>
        <w:t>W: Yeah, you</w:t>
      </w:r>
      <w:r>
        <w:rPr>
          <w:rFonts w:hint="eastAsia"/>
        </w:rPr>
        <w:t>’</w:t>
      </w:r>
      <w:r>
        <w:rPr>
          <w:rFonts w:hint="eastAsia"/>
        </w:rPr>
        <w:t>re right. I always start by choosing two boarder topics when I</w:t>
      </w:r>
      <w:r>
        <w:rPr>
          <w:rFonts w:hint="eastAsia"/>
        </w:rPr>
        <w:t>’</w:t>
      </w:r>
      <w:r>
        <w:rPr>
          <w:rFonts w:hint="eastAsia"/>
        </w:rPr>
        <w:t>m doing a research paper.</w:t>
      </w:r>
    </w:p>
    <w:p w:rsidR="002E2D75" w:rsidRDefault="00D9693A">
      <w:r>
        <w:rPr>
          <w:rFonts w:hint="eastAsia"/>
        </w:rPr>
        <w:t xml:space="preserve">　　</w:t>
      </w:r>
      <w:r>
        <w:rPr>
          <w:rFonts w:hint="eastAsia"/>
        </w:rPr>
        <w:t>Q: What do we learn from the conversation?</w:t>
      </w:r>
    </w:p>
    <w:p w:rsidR="002E2D75" w:rsidRDefault="00D9693A">
      <w:r>
        <w:rPr>
          <w:rFonts w:hint="eastAsia"/>
        </w:rPr>
        <w:lastRenderedPageBreak/>
        <w:t xml:space="preserve">　　【</w:t>
      </w:r>
      <w:proofErr w:type="spellStart"/>
      <w:r>
        <w:rPr>
          <w:rFonts w:hint="eastAsia"/>
        </w:rPr>
        <w:t>答案】</w:t>
      </w:r>
      <w:r>
        <w:rPr>
          <w:rFonts w:hint="eastAsia"/>
        </w:rPr>
        <w:t>D</w:t>
      </w:r>
      <w:proofErr w:type="spellEnd"/>
      <w:r>
        <w:rPr>
          <w:rFonts w:hint="eastAsia"/>
        </w:rPr>
        <w:t xml:space="preserve">) </w:t>
      </w:r>
      <w:proofErr w:type="gramStart"/>
      <w:r>
        <w:rPr>
          <w:rFonts w:hint="eastAsia"/>
        </w:rPr>
        <w:t>The</w:t>
      </w:r>
      <w:proofErr w:type="gramEnd"/>
      <w:r>
        <w:rPr>
          <w:rFonts w:hint="eastAsia"/>
        </w:rPr>
        <w:t xml:space="preserve"> woman is going to make her topic more focused.</w:t>
      </w:r>
    </w:p>
    <w:p w:rsidR="002E2D75" w:rsidRDefault="00D9693A">
      <w:pPr>
        <w:rPr>
          <w:lang w:eastAsia="zh-CN"/>
        </w:rPr>
      </w:pPr>
      <w:r>
        <w:rPr>
          <w:rFonts w:hint="eastAsia"/>
        </w:rPr>
        <w:t xml:space="preserve">　　</w:t>
      </w:r>
      <w:r>
        <w:rPr>
          <w:rFonts w:hint="eastAsia"/>
          <w:lang w:eastAsia="zh-CN"/>
        </w:rPr>
        <w:t>【解析】这是推理判断题。从对话中可知，男士希望女士缩小主题的范围，女士回答“你是对的。”说明女士会采纳男士的建议，缩小主题。</w:t>
      </w:r>
    </w:p>
    <w:p w:rsidR="002E2D75" w:rsidRDefault="00D9693A">
      <w:r>
        <w:rPr>
          <w:rFonts w:hint="eastAsia"/>
          <w:lang w:eastAsia="zh-CN"/>
        </w:rPr>
        <w:t xml:space="preserve">　　</w:t>
      </w:r>
      <w:r>
        <w:rPr>
          <w:rFonts w:hint="eastAsia"/>
        </w:rPr>
        <w:t>18.</w:t>
      </w:r>
    </w:p>
    <w:p w:rsidR="002E2D75" w:rsidRDefault="00D9693A">
      <w:r>
        <w:rPr>
          <w:rFonts w:hint="eastAsia"/>
        </w:rPr>
        <w:t xml:space="preserve">　　</w:t>
      </w:r>
      <w:r>
        <w:rPr>
          <w:rFonts w:hint="eastAsia"/>
        </w:rPr>
        <w:t>W: This picnic should beat the last one we went to, doesn</w:t>
      </w:r>
      <w:r>
        <w:rPr>
          <w:rFonts w:hint="eastAsia"/>
        </w:rPr>
        <w:t>’</w:t>
      </w:r>
      <w:r>
        <w:rPr>
          <w:rFonts w:hint="eastAsia"/>
        </w:rPr>
        <w:t>t it?</w:t>
      </w:r>
    </w:p>
    <w:p w:rsidR="002E2D75" w:rsidRDefault="00D9693A">
      <w:r>
        <w:rPr>
          <w:rFonts w:hint="eastAsia"/>
        </w:rPr>
        <w:t xml:space="preserve">　　</w:t>
      </w:r>
      <w:r>
        <w:rPr>
          <w:rFonts w:hint="eastAsia"/>
        </w:rPr>
        <w:t>M: Oh, yeah, we had to spend the whole time inside. Good thing, the weather was cooperative this time.</w:t>
      </w:r>
    </w:p>
    <w:p w:rsidR="002E2D75" w:rsidRDefault="00D9693A">
      <w:r>
        <w:rPr>
          <w:rFonts w:hint="eastAsia"/>
        </w:rPr>
        <w:t xml:space="preserve">　　</w:t>
      </w:r>
      <w:r>
        <w:rPr>
          <w:rFonts w:hint="eastAsia"/>
        </w:rPr>
        <w:t>Q: What do we learn about the speakers from the conversation?</w:t>
      </w:r>
    </w:p>
    <w:p w:rsidR="002E2D75" w:rsidRDefault="00D9693A">
      <w:r>
        <w:rPr>
          <w:rFonts w:hint="eastAsia"/>
        </w:rPr>
        <w:t xml:space="preserve">　　【</w:t>
      </w:r>
      <w:proofErr w:type="spellStart"/>
      <w:r>
        <w:rPr>
          <w:rFonts w:hint="eastAsia"/>
        </w:rPr>
        <w:t>答案】</w:t>
      </w:r>
      <w:r>
        <w:rPr>
          <w:rFonts w:hint="eastAsia"/>
        </w:rPr>
        <w:t>B</w:t>
      </w:r>
      <w:proofErr w:type="spellEnd"/>
      <w:r>
        <w:rPr>
          <w:rFonts w:hint="eastAsia"/>
        </w:rPr>
        <w:t xml:space="preserve">) </w:t>
      </w:r>
      <w:proofErr w:type="gramStart"/>
      <w:r>
        <w:rPr>
          <w:rFonts w:hint="eastAsia"/>
        </w:rPr>
        <w:t>They</w:t>
      </w:r>
      <w:proofErr w:type="gramEnd"/>
      <w:r>
        <w:rPr>
          <w:rFonts w:hint="eastAsia"/>
        </w:rPr>
        <w:t xml:space="preserve"> didn</w:t>
      </w:r>
      <w:r>
        <w:rPr>
          <w:rFonts w:hint="eastAsia"/>
        </w:rPr>
        <w:t>’</w:t>
      </w:r>
      <w:r>
        <w:rPr>
          <w:rFonts w:hint="eastAsia"/>
        </w:rPr>
        <w:t>t quite enjoy their last picnic.</w:t>
      </w:r>
    </w:p>
    <w:p w:rsidR="002E2D75" w:rsidRDefault="00D9693A">
      <w:pPr>
        <w:rPr>
          <w:lang w:eastAsia="zh-CN"/>
        </w:rPr>
      </w:pPr>
      <w:r>
        <w:rPr>
          <w:rFonts w:hint="eastAsia"/>
        </w:rPr>
        <w:t xml:space="preserve">　　</w:t>
      </w:r>
      <w:r>
        <w:rPr>
          <w:rFonts w:hint="eastAsia"/>
          <w:lang w:eastAsia="zh-CN"/>
        </w:rPr>
        <w:t>【解析】这是推理判断题。</w:t>
      </w:r>
      <w:r>
        <w:rPr>
          <w:rFonts w:hint="eastAsia"/>
          <w:lang w:eastAsia="zh-CN"/>
        </w:rPr>
        <w:t>beat</w:t>
      </w:r>
      <w:r>
        <w:rPr>
          <w:rFonts w:hint="eastAsia"/>
          <w:lang w:eastAsia="zh-CN"/>
        </w:rPr>
        <w:t>一词是个难点，</w:t>
      </w:r>
      <w:r>
        <w:rPr>
          <w:rFonts w:hint="eastAsia"/>
          <w:lang w:eastAsia="zh-CN"/>
        </w:rPr>
        <w:t>beat</w:t>
      </w:r>
      <w:r>
        <w:rPr>
          <w:rFonts w:hint="eastAsia"/>
          <w:lang w:eastAsia="zh-CN"/>
        </w:rPr>
        <w:t>本意有“打败”的意思，这次的野餐打败了上次，即这次比上次好，下文中，男士说“上次我们不得不呆在室内，但这次天气不错。”可以再次确认他们不喜欢上次的野餐，因此，正确答案为</w:t>
      </w:r>
      <w:r>
        <w:rPr>
          <w:rFonts w:hint="eastAsia"/>
          <w:lang w:eastAsia="zh-CN"/>
        </w:rPr>
        <w:t>B</w:t>
      </w:r>
      <w:r>
        <w:rPr>
          <w:rFonts w:hint="eastAsia"/>
          <w:lang w:eastAsia="zh-CN"/>
        </w:rPr>
        <w:t>。</w:t>
      </w:r>
    </w:p>
    <w:p w:rsidR="002E2D75" w:rsidRDefault="00D9693A">
      <w:r>
        <w:rPr>
          <w:rFonts w:hint="eastAsia"/>
          <w:lang w:eastAsia="zh-CN"/>
        </w:rPr>
        <w:t xml:space="preserve">　　</w:t>
      </w:r>
      <w:r>
        <w:rPr>
          <w:rFonts w:hint="eastAsia"/>
        </w:rPr>
        <w:t>11.</w:t>
      </w:r>
    </w:p>
    <w:p w:rsidR="002E2D75" w:rsidRDefault="00D9693A">
      <w:r>
        <w:rPr>
          <w:rFonts w:hint="eastAsia"/>
        </w:rPr>
        <w:t xml:space="preserve">　　</w:t>
      </w:r>
      <w:r>
        <w:rPr>
          <w:rFonts w:hint="eastAsia"/>
        </w:rPr>
        <w:t>W: This crazy bus schedule has got me completely confused. I can</w:t>
      </w:r>
      <w:r>
        <w:rPr>
          <w:rFonts w:hint="eastAsia"/>
        </w:rPr>
        <w:t>’</w:t>
      </w:r>
      <w:r>
        <w:rPr>
          <w:rFonts w:hint="eastAsia"/>
        </w:rPr>
        <w:t>t figure out when my bus to Cleveland leaves?</w:t>
      </w:r>
    </w:p>
    <w:p w:rsidR="002E2D75" w:rsidRDefault="00D9693A">
      <w:r>
        <w:rPr>
          <w:rFonts w:hint="eastAsia"/>
        </w:rPr>
        <w:t xml:space="preserve">　　</w:t>
      </w:r>
      <w:r>
        <w:rPr>
          <w:rFonts w:hint="eastAsia"/>
        </w:rPr>
        <w:t>M: Why don</w:t>
      </w:r>
      <w:r>
        <w:rPr>
          <w:rFonts w:hint="eastAsia"/>
        </w:rPr>
        <w:t>’</w:t>
      </w:r>
      <w:r>
        <w:rPr>
          <w:rFonts w:hint="eastAsia"/>
        </w:rPr>
        <w:t>t you just go to the ticket window and ask?</w:t>
      </w:r>
    </w:p>
    <w:p w:rsidR="002E2D75" w:rsidRDefault="00D9693A">
      <w:r>
        <w:rPr>
          <w:rFonts w:hint="eastAsia"/>
        </w:rPr>
        <w:t xml:space="preserve">　　</w:t>
      </w:r>
      <w:r>
        <w:rPr>
          <w:rFonts w:hint="eastAsia"/>
        </w:rPr>
        <w:t>Q: What does the man suggest the woman do?</w:t>
      </w:r>
    </w:p>
    <w:p w:rsidR="002E2D75" w:rsidRDefault="00D9693A">
      <w:r>
        <w:rPr>
          <w:rFonts w:hint="eastAsia"/>
        </w:rPr>
        <w:t xml:space="preserve">　　【</w:t>
      </w:r>
      <w:proofErr w:type="spellStart"/>
      <w:r>
        <w:rPr>
          <w:rFonts w:hint="eastAsia"/>
        </w:rPr>
        <w:t>答案】</w:t>
      </w:r>
      <w:r>
        <w:rPr>
          <w:rFonts w:hint="eastAsia"/>
        </w:rPr>
        <w:t>B</w:t>
      </w:r>
      <w:proofErr w:type="spellEnd"/>
      <w:r>
        <w:rPr>
          <w:rFonts w:hint="eastAsia"/>
        </w:rPr>
        <w:t>) Go and ask the staff.</w:t>
      </w:r>
    </w:p>
    <w:p w:rsidR="002E2D75" w:rsidRDefault="00D9693A">
      <w:r>
        <w:rPr>
          <w:rFonts w:hint="eastAsia"/>
        </w:rPr>
        <w:t xml:space="preserve">　　</w:t>
      </w:r>
      <w:r>
        <w:rPr>
          <w:rFonts w:hint="eastAsia"/>
          <w:lang w:eastAsia="zh-CN"/>
        </w:rPr>
        <w:t>【解析】这是一道事实细节题。从对话中可知，女士搞不清楚列车时刻表，男士建议她去售票窗口咨询。</w:t>
      </w:r>
      <w:proofErr w:type="gramStart"/>
      <w:r>
        <w:rPr>
          <w:rFonts w:hint="eastAsia"/>
        </w:rPr>
        <w:t>ticket</w:t>
      </w:r>
      <w:proofErr w:type="gramEnd"/>
      <w:r>
        <w:rPr>
          <w:rFonts w:hint="eastAsia"/>
        </w:rPr>
        <w:t xml:space="preserve"> </w:t>
      </w:r>
      <w:proofErr w:type="spellStart"/>
      <w:r>
        <w:rPr>
          <w:rFonts w:hint="eastAsia"/>
        </w:rPr>
        <w:t>window</w:t>
      </w:r>
      <w:r>
        <w:rPr>
          <w:rFonts w:hint="eastAsia"/>
        </w:rPr>
        <w:t>售票窗口</w:t>
      </w:r>
      <w:proofErr w:type="spellEnd"/>
      <w:r>
        <w:rPr>
          <w:rFonts w:hint="eastAsia"/>
        </w:rPr>
        <w:t>。</w:t>
      </w:r>
    </w:p>
    <w:p w:rsidR="002E2D75" w:rsidRDefault="00D9693A">
      <w:r>
        <w:rPr>
          <w:rFonts w:hint="eastAsia"/>
        </w:rPr>
        <w:t xml:space="preserve">　　</w:t>
      </w:r>
      <w:r>
        <w:rPr>
          <w:rFonts w:hint="eastAsia"/>
        </w:rPr>
        <w:t>12.</w:t>
      </w:r>
    </w:p>
    <w:p w:rsidR="002E2D75" w:rsidRDefault="00D9693A">
      <w:r>
        <w:rPr>
          <w:rFonts w:hint="eastAsia"/>
        </w:rPr>
        <w:t xml:space="preserve">　　</w:t>
      </w:r>
      <w:r>
        <w:rPr>
          <w:rFonts w:hint="eastAsia"/>
        </w:rPr>
        <w:t>W: I really enjoyed the TV special about drafts last night. Did you get home in time to see it?</w:t>
      </w:r>
    </w:p>
    <w:p w:rsidR="002E2D75" w:rsidRDefault="00D9693A">
      <w:r>
        <w:rPr>
          <w:rFonts w:hint="eastAsia"/>
        </w:rPr>
        <w:t xml:space="preserve">　　</w:t>
      </w:r>
      <w:r>
        <w:rPr>
          <w:rFonts w:hint="eastAsia"/>
        </w:rPr>
        <w:t>W: Oh, yes, but I wish I could have stayed awake long enough to see the whole thing.</w:t>
      </w:r>
    </w:p>
    <w:p w:rsidR="002E2D75" w:rsidRDefault="00D9693A">
      <w:r>
        <w:rPr>
          <w:rFonts w:hint="eastAsia"/>
        </w:rPr>
        <w:t xml:space="preserve">　　</w:t>
      </w:r>
      <w:r>
        <w:rPr>
          <w:rFonts w:hint="eastAsia"/>
        </w:rPr>
        <w:t>Q: What does the man mean?</w:t>
      </w:r>
    </w:p>
    <w:p w:rsidR="002E2D75" w:rsidRDefault="00D9693A">
      <w:r>
        <w:rPr>
          <w:rFonts w:hint="eastAsia"/>
        </w:rPr>
        <w:t xml:space="preserve">　　【</w:t>
      </w:r>
      <w:proofErr w:type="spellStart"/>
      <w:r>
        <w:rPr>
          <w:rFonts w:hint="eastAsia"/>
        </w:rPr>
        <w:t>答案】</w:t>
      </w:r>
      <w:r>
        <w:rPr>
          <w:rFonts w:hint="eastAsia"/>
        </w:rPr>
        <w:t>A</w:t>
      </w:r>
      <w:proofErr w:type="spellEnd"/>
      <w:r>
        <w:rPr>
          <w:rFonts w:hint="eastAsia"/>
        </w:rPr>
        <w:t>) He fell asleep in the middle of the TV program.</w:t>
      </w:r>
    </w:p>
    <w:p w:rsidR="002E2D75" w:rsidRDefault="00D9693A">
      <w:pPr>
        <w:rPr>
          <w:lang w:eastAsia="zh-CN"/>
        </w:rPr>
      </w:pPr>
      <w:r>
        <w:rPr>
          <w:rFonts w:hint="eastAsia"/>
        </w:rPr>
        <w:t xml:space="preserve">　　</w:t>
      </w:r>
      <w:r>
        <w:rPr>
          <w:rFonts w:hint="eastAsia"/>
          <w:lang w:eastAsia="zh-CN"/>
        </w:rPr>
        <w:t>【解析】这是道推理判断题，考查男士的言下之意以及虚拟语气。</w:t>
      </w:r>
      <w:r>
        <w:rPr>
          <w:rFonts w:hint="eastAsia"/>
          <w:lang w:eastAsia="zh-CN"/>
        </w:rPr>
        <w:t>could have done</w:t>
      </w:r>
      <w:r>
        <w:rPr>
          <w:rFonts w:hint="eastAsia"/>
          <w:lang w:eastAsia="zh-CN"/>
        </w:rPr>
        <w:t>意为本可以做某事，但未做。从对话中可知，男士确实回家看了电视节目，但是他说道：</w:t>
      </w:r>
      <w:r>
        <w:rPr>
          <w:rFonts w:hint="eastAsia"/>
          <w:lang w:eastAsia="zh-CN"/>
        </w:rPr>
        <w:t xml:space="preserve">I wish I could have stayed awake long enough to see the whole thing. </w:t>
      </w:r>
      <w:r>
        <w:rPr>
          <w:rFonts w:hint="eastAsia"/>
          <w:lang w:eastAsia="zh-CN"/>
        </w:rPr>
        <w:t>我真希望自己当时能再晚点睡着，这样我就可以看完整场节目了。说明他没有看完整场节目就睡着了。</w:t>
      </w:r>
    </w:p>
    <w:p w:rsidR="002E2D75" w:rsidRDefault="00D9693A">
      <w:pPr>
        <w:rPr>
          <w:lang w:eastAsia="zh-CN"/>
        </w:rPr>
      </w:pPr>
      <w:r>
        <w:rPr>
          <w:rFonts w:hint="eastAsia"/>
          <w:lang w:eastAsia="zh-CN"/>
        </w:rPr>
        <w:t>13.</w:t>
      </w:r>
    </w:p>
    <w:p w:rsidR="002E2D75" w:rsidRDefault="00D9693A">
      <w:pPr>
        <w:rPr>
          <w:lang w:eastAsia="zh-CN"/>
        </w:rPr>
      </w:pPr>
      <w:r>
        <w:rPr>
          <w:rFonts w:hint="eastAsia"/>
          <w:lang w:eastAsia="zh-CN"/>
        </w:rPr>
        <w:lastRenderedPageBreak/>
        <w:t xml:space="preserve">　　</w:t>
      </w:r>
      <w:r>
        <w:rPr>
          <w:rFonts w:hint="eastAsia"/>
          <w:lang w:eastAsia="zh-CN"/>
        </w:rPr>
        <w:t>W: Airport, please. I</w:t>
      </w:r>
      <w:r>
        <w:rPr>
          <w:rFonts w:hint="eastAsia"/>
          <w:lang w:eastAsia="zh-CN"/>
        </w:rPr>
        <w:t>’</w:t>
      </w:r>
      <w:r>
        <w:rPr>
          <w:rFonts w:hint="eastAsia"/>
          <w:lang w:eastAsia="zh-CN"/>
        </w:rPr>
        <w:t>m running a little late. So just take the fastest way even if it</w:t>
      </w:r>
      <w:r>
        <w:rPr>
          <w:rFonts w:hint="eastAsia"/>
          <w:lang w:eastAsia="zh-CN"/>
        </w:rPr>
        <w:t>’</w:t>
      </w:r>
      <w:r>
        <w:rPr>
          <w:rFonts w:hint="eastAsia"/>
          <w:lang w:eastAsia="zh-CN"/>
        </w:rPr>
        <w:t>s not the most direct.</w:t>
      </w:r>
    </w:p>
    <w:p w:rsidR="002E2D75" w:rsidRDefault="00D9693A">
      <w:r>
        <w:rPr>
          <w:rFonts w:hint="eastAsia"/>
          <w:lang w:eastAsia="zh-CN"/>
        </w:rPr>
        <w:t xml:space="preserve">　　</w:t>
      </w:r>
      <w:r>
        <w:rPr>
          <w:rFonts w:hint="eastAsia"/>
        </w:rPr>
        <w:t>M: Sure, but there is a lot of traffic everywhere today because of the football game.</w:t>
      </w:r>
    </w:p>
    <w:p w:rsidR="002E2D75" w:rsidRDefault="00D9693A">
      <w:r>
        <w:rPr>
          <w:rFonts w:hint="eastAsia"/>
        </w:rPr>
        <w:t xml:space="preserve">　　</w:t>
      </w:r>
      <w:r>
        <w:rPr>
          <w:rFonts w:hint="eastAsia"/>
        </w:rPr>
        <w:t>Q: What do we learn about the woman from the conversation?</w:t>
      </w:r>
    </w:p>
    <w:p w:rsidR="002E2D75" w:rsidRDefault="00D9693A">
      <w:r>
        <w:rPr>
          <w:rFonts w:hint="eastAsia"/>
        </w:rPr>
        <w:t xml:space="preserve">　　【</w:t>
      </w:r>
      <w:proofErr w:type="spellStart"/>
      <w:r>
        <w:rPr>
          <w:rFonts w:hint="eastAsia"/>
        </w:rPr>
        <w:t>答案】</w:t>
      </w:r>
      <w:r>
        <w:rPr>
          <w:rFonts w:hint="eastAsia"/>
        </w:rPr>
        <w:t>B</w:t>
      </w:r>
      <w:proofErr w:type="spellEnd"/>
      <w:r>
        <w:rPr>
          <w:rFonts w:hint="eastAsia"/>
        </w:rPr>
        <w:t xml:space="preserve">) </w:t>
      </w:r>
      <w:proofErr w:type="gramStart"/>
      <w:r>
        <w:rPr>
          <w:rFonts w:hint="eastAsia"/>
        </w:rPr>
        <w:t>She</w:t>
      </w:r>
      <w:proofErr w:type="gramEnd"/>
      <w:r>
        <w:rPr>
          <w:rFonts w:hint="eastAsia"/>
        </w:rPr>
        <w:t xml:space="preserve"> is worried about missing her flight.</w:t>
      </w:r>
    </w:p>
    <w:p w:rsidR="002E2D75" w:rsidRDefault="00D9693A">
      <w:pPr>
        <w:rPr>
          <w:lang w:eastAsia="zh-CN"/>
        </w:rPr>
      </w:pPr>
      <w:r>
        <w:rPr>
          <w:rFonts w:hint="eastAsia"/>
        </w:rPr>
        <w:t xml:space="preserve">　　</w:t>
      </w:r>
      <w:r>
        <w:rPr>
          <w:rFonts w:hint="eastAsia"/>
          <w:lang w:eastAsia="zh-CN"/>
        </w:rPr>
        <w:t>【解析】这是道场景题，略有难度。刚开始，我们还无法很快判断出该对话发生的场景，很多同学一听到</w:t>
      </w:r>
      <w:r>
        <w:rPr>
          <w:rFonts w:hint="eastAsia"/>
          <w:lang w:eastAsia="zh-CN"/>
        </w:rPr>
        <w:t>airport</w:t>
      </w:r>
      <w:r>
        <w:rPr>
          <w:rFonts w:hint="eastAsia"/>
          <w:lang w:eastAsia="zh-CN"/>
        </w:rPr>
        <w:t>可能会误以为对话发生在机场，但如果我们继续听下去，就会发现，该对话应该发生在出租车上，因为女士说了句“请选择最快的路”，而男士说“因为有球赛，所以到处都交通拥堵”可以帮助我们再次确认对话发生的场景。选项</w:t>
      </w:r>
      <w:r>
        <w:rPr>
          <w:rFonts w:hint="eastAsia"/>
          <w:lang w:eastAsia="zh-CN"/>
        </w:rPr>
        <w:t>A</w:t>
      </w:r>
      <w:r>
        <w:rPr>
          <w:rFonts w:hint="eastAsia"/>
          <w:lang w:eastAsia="zh-CN"/>
        </w:rPr>
        <w:t>不对，原文是说要挑</w:t>
      </w:r>
      <w:r>
        <w:rPr>
          <w:rFonts w:hint="eastAsia"/>
          <w:lang w:eastAsia="zh-CN"/>
        </w:rPr>
        <w:t>the fastest way</w:t>
      </w:r>
      <w:r>
        <w:rPr>
          <w:rFonts w:hint="eastAsia"/>
          <w:lang w:eastAsia="zh-CN"/>
        </w:rPr>
        <w:t>哪怕不是</w:t>
      </w:r>
      <w:r>
        <w:rPr>
          <w:rFonts w:hint="eastAsia"/>
          <w:lang w:eastAsia="zh-CN"/>
        </w:rPr>
        <w:t>the most direct way</w:t>
      </w:r>
      <w:r>
        <w:rPr>
          <w:rFonts w:hint="eastAsia"/>
          <w:lang w:eastAsia="zh-CN"/>
        </w:rPr>
        <w:t>；选项</w:t>
      </w:r>
      <w:r>
        <w:rPr>
          <w:rFonts w:hint="eastAsia"/>
          <w:lang w:eastAsia="zh-CN"/>
        </w:rPr>
        <w:t>C</w:t>
      </w:r>
      <w:r>
        <w:rPr>
          <w:rFonts w:hint="eastAsia"/>
          <w:lang w:eastAsia="zh-CN"/>
        </w:rPr>
        <w:t>也不准确，才刚上车，并没有拥堵，司机只是提前说明因为球赛会碰到拥堵；选项</w:t>
      </w:r>
      <w:r>
        <w:rPr>
          <w:rFonts w:hint="eastAsia"/>
          <w:lang w:eastAsia="zh-CN"/>
        </w:rPr>
        <w:t>D</w:t>
      </w:r>
      <w:r>
        <w:rPr>
          <w:rFonts w:hint="eastAsia"/>
          <w:lang w:eastAsia="zh-CN"/>
        </w:rPr>
        <w:t>错误，女士是为了赶去乘飞机的，而不是去看球赛。</w:t>
      </w:r>
    </w:p>
    <w:p w:rsidR="002E2D75" w:rsidRDefault="00D9693A">
      <w:r>
        <w:rPr>
          <w:rFonts w:hint="eastAsia"/>
          <w:lang w:eastAsia="zh-CN"/>
        </w:rPr>
        <w:t xml:space="preserve">　　</w:t>
      </w:r>
      <w:r>
        <w:rPr>
          <w:rFonts w:hint="eastAsia"/>
        </w:rPr>
        <w:t>14.</w:t>
      </w:r>
    </w:p>
    <w:p w:rsidR="002E2D75" w:rsidRDefault="00D9693A">
      <w:r>
        <w:rPr>
          <w:rFonts w:hint="eastAsia"/>
        </w:rPr>
        <w:t xml:space="preserve">　　</w:t>
      </w:r>
      <w:r>
        <w:rPr>
          <w:rFonts w:hint="eastAsia"/>
        </w:rPr>
        <w:t>W: May I make a recommendation, sir? Our seafood with this special sauce is very good.</w:t>
      </w:r>
    </w:p>
    <w:p w:rsidR="002E2D75" w:rsidRDefault="00D9693A">
      <w:r>
        <w:rPr>
          <w:rFonts w:hint="eastAsia"/>
        </w:rPr>
        <w:t xml:space="preserve">　　</w:t>
      </w:r>
      <w:r>
        <w:rPr>
          <w:rFonts w:hint="eastAsia"/>
        </w:rPr>
        <w:t>M: Thank you, but I don</w:t>
      </w:r>
      <w:r>
        <w:rPr>
          <w:rFonts w:hint="eastAsia"/>
        </w:rPr>
        <w:t>’</w:t>
      </w:r>
      <w:r>
        <w:rPr>
          <w:rFonts w:hint="eastAsia"/>
        </w:rPr>
        <w:t>t eat shellfish. I</w:t>
      </w:r>
      <w:r>
        <w:rPr>
          <w:rFonts w:hint="eastAsia"/>
        </w:rPr>
        <w:t>’</w:t>
      </w:r>
      <w:r>
        <w:rPr>
          <w:rFonts w:hint="eastAsia"/>
        </w:rPr>
        <w:t>m allergic to it.</w:t>
      </w:r>
    </w:p>
    <w:p w:rsidR="002E2D75" w:rsidRDefault="00D9693A">
      <w:r>
        <w:rPr>
          <w:rFonts w:hint="eastAsia"/>
        </w:rPr>
        <w:t xml:space="preserve">　　</w:t>
      </w:r>
      <w:r>
        <w:rPr>
          <w:rFonts w:hint="eastAsia"/>
        </w:rPr>
        <w:t>Q: Where does this conversation most probably take place?</w:t>
      </w:r>
    </w:p>
    <w:p w:rsidR="002E2D75" w:rsidRDefault="00D9693A">
      <w:r>
        <w:rPr>
          <w:rFonts w:hint="eastAsia"/>
        </w:rPr>
        <w:t xml:space="preserve">　　【</w:t>
      </w:r>
      <w:proofErr w:type="spellStart"/>
      <w:r>
        <w:rPr>
          <w:rFonts w:hint="eastAsia"/>
        </w:rPr>
        <w:t>答案】</w:t>
      </w:r>
      <w:r>
        <w:rPr>
          <w:rFonts w:hint="eastAsia"/>
        </w:rPr>
        <w:t>A</w:t>
      </w:r>
      <w:proofErr w:type="spellEnd"/>
      <w:r>
        <w:rPr>
          <w:rFonts w:hint="eastAsia"/>
        </w:rPr>
        <w:t xml:space="preserve">) </w:t>
      </w:r>
      <w:proofErr w:type="gramStart"/>
      <w:r>
        <w:rPr>
          <w:rFonts w:hint="eastAsia"/>
        </w:rPr>
        <w:t>At</w:t>
      </w:r>
      <w:proofErr w:type="gramEnd"/>
      <w:r>
        <w:rPr>
          <w:rFonts w:hint="eastAsia"/>
        </w:rPr>
        <w:t xml:space="preserve"> a restaurant</w:t>
      </w:r>
    </w:p>
    <w:p w:rsidR="002E2D75" w:rsidRDefault="00D9693A">
      <w:pPr>
        <w:rPr>
          <w:lang w:eastAsia="zh-CN"/>
        </w:rPr>
      </w:pPr>
      <w:r>
        <w:rPr>
          <w:rFonts w:hint="eastAsia"/>
        </w:rPr>
        <w:t xml:space="preserve">　　</w:t>
      </w:r>
      <w:r>
        <w:rPr>
          <w:rFonts w:hint="eastAsia"/>
          <w:lang w:eastAsia="zh-CN"/>
        </w:rPr>
        <w:t>【解析】这是道场景题，较为简单。从对话中可知，女士希望向男士推荐一道菜，从首句中即可推断出该对话最有可能发生在餐馆中，男士说，他过敏，不吃贝壳类海鲜，可以帮助我们再次确认对话发生的场景。</w:t>
      </w:r>
    </w:p>
    <w:p w:rsidR="002E2D75" w:rsidRDefault="00D9693A">
      <w:r>
        <w:rPr>
          <w:rFonts w:hint="eastAsia"/>
          <w:lang w:eastAsia="zh-CN"/>
        </w:rPr>
        <w:t xml:space="preserve">　　</w:t>
      </w:r>
      <w:r>
        <w:rPr>
          <w:rFonts w:hint="eastAsia"/>
        </w:rPr>
        <w:t>15.</w:t>
      </w:r>
    </w:p>
    <w:p w:rsidR="002E2D75" w:rsidRDefault="00D9693A">
      <w:r>
        <w:rPr>
          <w:rFonts w:hint="eastAsia"/>
        </w:rPr>
        <w:t xml:space="preserve">　　</w:t>
      </w:r>
      <w:r>
        <w:rPr>
          <w:rFonts w:hint="eastAsia"/>
        </w:rPr>
        <w:t>W: Now one more question if you don</w:t>
      </w:r>
      <w:r>
        <w:rPr>
          <w:rFonts w:hint="eastAsia"/>
        </w:rPr>
        <w:t>’</w:t>
      </w:r>
      <w:r>
        <w:rPr>
          <w:rFonts w:hint="eastAsia"/>
        </w:rPr>
        <w:t>t mind, what position in the company appeals to you most?</w:t>
      </w:r>
    </w:p>
    <w:p w:rsidR="002E2D75" w:rsidRDefault="00D9693A">
      <w:r>
        <w:rPr>
          <w:rFonts w:hint="eastAsia"/>
        </w:rPr>
        <w:t xml:space="preserve">　　</w:t>
      </w:r>
      <w:r>
        <w:rPr>
          <w:rFonts w:hint="eastAsia"/>
        </w:rPr>
        <w:t>M: Well, I</w:t>
      </w:r>
      <w:r>
        <w:rPr>
          <w:rFonts w:hint="eastAsia"/>
        </w:rPr>
        <w:t>’</w:t>
      </w:r>
      <w:r>
        <w:rPr>
          <w:rFonts w:hint="eastAsia"/>
        </w:rPr>
        <w:t>d like the position of sales manager if that position is still vacant.</w:t>
      </w:r>
    </w:p>
    <w:p w:rsidR="002E2D75" w:rsidRDefault="00D9693A">
      <w:r>
        <w:rPr>
          <w:rFonts w:hint="eastAsia"/>
        </w:rPr>
        <w:t xml:space="preserve">　　</w:t>
      </w:r>
      <w:r>
        <w:rPr>
          <w:rFonts w:hint="eastAsia"/>
        </w:rPr>
        <w:t>Q: What do we learn about the man?</w:t>
      </w:r>
    </w:p>
    <w:p w:rsidR="002E2D75" w:rsidRDefault="00D9693A">
      <w:r>
        <w:rPr>
          <w:rFonts w:hint="eastAsia"/>
        </w:rPr>
        <w:t xml:space="preserve">　　【</w:t>
      </w:r>
      <w:proofErr w:type="spellStart"/>
      <w:r>
        <w:rPr>
          <w:rFonts w:hint="eastAsia"/>
        </w:rPr>
        <w:t>答案】</w:t>
      </w:r>
      <w:r>
        <w:rPr>
          <w:rFonts w:hint="eastAsia"/>
        </w:rPr>
        <w:t>A</w:t>
      </w:r>
      <w:proofErr w:type="spellEnd"/>
      <w:r>
        <w:rPr>
          <w:rFonts w:hint="eastAsia"/>
        </w:rPr>
        <w:t>) He is being interviewed for a job.</w:t>
      </w:r>
    </w:p>
    <w:p w:rsidR="002E2D75" w:rsidRDefault="00D9693A">
      <w:pPr>
        <w:rPr>
          <w:lang w:eastAsia="zh-CN"/>
        </w:rPr>
      </w:pPr>
      <w:r>
        <w:rPr>
          <w:rFonts w:hint="eastAsia"/>
        </w:rPr>
        <w:t xml:space="preserve">　　</w:t>
      </w:r>
      <w:r>
        <w:rPr>
          <w:rFonts w:hint="eastAsia"/>
          <w:lang w:eastAsia="zh-CN"/>
        </w:rPr>
        <w:t>【解析】这是较为简单的细节推理题。</w:t>
      </w:r>
      <w:r>
        <w:rPr>
          <w:rFonts w:hint="eastAsia"/>
          <w:lang w:eastAsia="zh-CN"/>
        </w:rPr>
        <w:t xml:space="preserve"> </w:t>
      </w:r>
      <w:r>
        <w:rPr>
          <w:rFonts w:hint="eastAsia"/>
          <w:lang w:eastAsia="zh-CN"/>
        </w:rPr>
        <w:t>从</w:t>
      </w:r>
      <w:r>
        <w:rPr>
          <w:rFonts w:hint="eastAsia"/>
          <w:lang w:eastAsia="zh-CN"/>
        </w:rPr>
        <w:t>position, company</w:t>
      </w:r>
      <w:r>
        <w:rPr>
          <w:rFonts w:hint="eastAsia"/>
          <w:lang w:eastAsia="zh-CN"/>
        </w:rPr>
        <w:t>这几个关键词中，我们就可以快速判断出此题的场景为面试，因此男士应该正在接受一场面试。</w:t>
      </w:r>
      <w:r>
        <w:rPr>
          <w:rFonts w:hint="eastAsia"/>
          <w:lang w:eastAsia="zh-CN"/>
        </w:rPr>
        <w:t xml:space="preserve"> C</w:t>
      </w:r>
      <w:r>
        <w:rPr>
          <w:rFonts w:hint="eastAsia"/>
          <w:lang w:eastAsia="zh-CN"/>
        </w:rPr>
        <w:t>选项错误，他想要销售经理的职位，但并不表示他本身就是销售经理。</w:t>
      </w:r>
    </w:p>
    <w:p w:rsidR="002E2D75" w:rsidRDefault="00D9693A">
      <w:r>
        <w:rPr>
          <w:rFonts w:hint="eastAsia"/>
          <w:lang w:eastAsia="zh-CN"/>
        </w:rPr>
        <w:t xml:space="preserve">　　</w:t>
      </w:r>
      <w:r>
        <w:rPr>
          <w:rFonts w:hint="eastAsia"/>
        </w:rPr>
        <w:t>16.</w:t>
      </w:r>
    </w:p>
    <w:p w:rsidR="002E2D75" w:rsidRDefault="00D9693A">
      <w:r>
        <w:rPr>
          <w:rFonts w:hint="eastAsia"/>
        </w:rPr>
        <w:t xml:space="preserve">　　</w:t>
      </w:r>
      <w:r>
        <w:rPr>
          <w:rFonts w:hint="eastAsia"/>
        </w:rPr>
        <w:t>M: I don</w:t>
      </w:r>
      <w:r>
        <w:rPr>
          <w:rFonts w:hint="eastAsia"/>
        </w:rPr>
        <w:t>’</w:t>
      </w:r>
      <w:r>
        <w:rPr>
          <w:rFonts w:hint="eastAsia"/>
        </w:rPr>
        <w:t>t think I want to live in the dormitory next year. I need more privacy.</w:t>
      </w:r>
    </w:p>
    <w:p w:rsidR="002E2D75" w:rsidRDefault="00D9693A">
      <w:r>
        <w:rPr>
          <w:rFonts w:hint="eastAsia"/>
        </w:rPr>
        <w:lastRenderedPageBreak/>
        <w:t xml:space="preserve">　　</w:t>
      </w:r>
      <w:r>
        <w:rPr>
          <w:rFonts w:hint="eastAsia"/>
        </w:rPr>
        <w:t xml:space="preserve">W: I know what you mean. But check out the cost </w:t>
      </w:r>
      <w:proofErr w:type="spellStart"/>
      <w:r>
        <w:rPr>
          <w:rFonts w:hint="eastAsia"/>
        </w:rPr>
        <w:t>if</w:t>
      </w:r>
      <w:proofErr w:type="spellEnd"/>
      <w:r>
        <w:rPr>
          <w:rFonts w:hint="eastAsia"/>
        </w:rPr>
        <w:t xml:space="preserve"> renting an apartment first. I won</w:t>
      </w:r>
      <w:r>
        <w:rPr>
          <w:rFonts w:hint="eastAsia"/>
        </w:rPr>
        <w:t>’</w:t>
      </w:r>
      <w:r>
        <w:rPr>
          <w:rFonts w:hint="eastAsia"/>
        </w:rPr>
        <w:t>t be surprised if you change your mind.</w:t>
      </w:r>
    </w:p>
    <w:p w:rsidR="002E2D75" w:rsidRDefault="00D9693A">
      <w:r>
        <w:rPr>
          <w:rFonts w:hint="eastAsia"/>
        </w:rPr>
        <w:t xml:space="preserve">　　</w:t>
      </w:r>
      <w:r>
        <w:rPr>
          <w:rFonts w:hint="eastAsia"/>
        </w:rPr>
        <w:t>Q: What does the woman imply?</w:t>
      </w:r>
    </w:p>
    <w:p w:rsidR="002E2D75" w:rsidRDefault="00D9693A">
      <w:r>
        <w:rPr>
          <w:rFonts w:hint="eastAsia"/>
        </w:rPr>
        <w:t xml:space="preserve">　　【</w:t>
      </w:r>
      <w:proofErr w:type="spellStart"/>
      <w:r>
        <w:rPr>
          <w:rFonts w:hint="eastAsia"/>
        </w:rPr>
        <w:t>答案】</w:t>
      </w:r>
      <w:r>
        <w:rPr>
          <w:rFonts w:hint="eastAsia"/>
        </w:rPr>
        <w:t>B</w:t>
      </w:r>
      <w:proofErr w:type="spellEnd"/>
      <w:r>
        <w:rPr>
          <w:rFonts w:hint="eastAsia"/>
        </w:rPr>
        <w:t xml:space="preserve">) </w:t>
      </w:r>
      <w:proofErr w:type="gramStart"/>
      <w:r>
        <w:rPr>
          <w:rFonts w:hint="eastAsia"/>
        </w:rPr>
        <w:t>The</w:t>
      </w:r>
      <w:proofErr w:type="gramEnd"/>
      <w:r>
        <w:rPr>
          <w:rFonts w:hint="eastAsia"/>
        </w:rPr>
        <w:t xml:space="preserve"> man is unlikely to move out of the dormitory.</w:t>
      </w:r>
    </w:p>
    <w:p w:rsidR="002E2D75" w:rsidRDefault="00D9693A">
      <w:pPr>
        <w:rPr>
          <w:lang w:eastAsia="zh-CN"/>
        </w:rPr>
      </w:pPr>
      <w:r>
        <w:rPr>
          <w:rFonts w:hint="eastAsia"/>
        </w:rPr>
        <w:t xml:space="preserve">　　</w:t>
      </w:r>
      <w:r>
        <w:rPr>
          <w:rFonts w:hint="eastAsia"/>
          <w:lang w:eastAsia="zh-CN"/>
        </w:rPr>
        <w:t>【解析】这是推理判断题，询问女士的言下之意。最后一句，女士表示“你改变主意的话，我不会觉得奇怪”，可知，男士不太可能搬出宿舍。</w:t>
      </w:r>
      <w:r>
        <w:rPr>
          <w:rFonts w:hint="eastAsia"/>
          <w:lang w:eastAsia="zh-CN"/>
        </w:rPr>
        <w:t>A</w:t>
      </w:r>
      <w:r>
        <w:rPr>
          <w:rFonts w:hint="eastAsia"/>
          <w:lang w:eastAsia="zh-CN"/>
        </w:rPr>
        <w:t>选项是个干扰项，虽然该选项看上去意思和</w:t>
      </w:r>
      <w:r>
        <w:rPr>
          <w:rFonts w:hint="eastAsia"/>
          <w:lang w:eastAsia="zh-CN"/>
        </w:rPr>
        <w:t>B</w:t>
      </w:r>
      <w:r>
        <w:rPr>
          <w:rFonts w:hint="eastAsia"/>
          <w:lang w:eastAsia="zh-CN"/>
        </w:rPr>
        <w:t>选项差不多，但对话中并没有提到男士想找一个更安静的地方，他想搬离寝室，是为了更多的个人空间。</w:t>
      </w:r>
    </w:p>
    <w:p w:rsidR="002E2D75" w:rsidRDefault="00D9693A">
      <w:r>
        <w:rPr>
          <w:rFonts w:hint="eastAsia"/>
          <w:lang w:eastAsia="zh-CN"/>
        </w:rPr>
        <w:t xml:space="preserve">　　</w:t>
      </w:r>
      <w:r>
        <w:rPr>
          <w:rFonts w:hint="eastAsia"/>
        </w:rPr>
        <w:t>17.</w:t>
      </w:r>
    </w:p>
    <w:p w:rsidR="002E2D75" w:rsidRDefault="00D9693A">
      <w:r>
        <w:rPr>
          <w:rFonts w:hint="eastAsia"/>
        </w:rPr>
        <w:t xml:space="preserve">　　</w:t>
      </w:r>
      <w:r>
        <w:rPr>
          <w:rFonts w:hint="eastAsia"/>
        </w:rPr>
        <w:t>M: You</w:t>
      </w:r>
      <w:r>
        <w:rPr>
          <w:rFonts w:hint="eastAsia"/>
        </w:rPr>
        <w:t>’</w:t>
      </w:r>
      <w:r>
        <w:rPr>
          <w:rFonts w:hint="eastAsia"/>
        </w:rPr>
        <w:t>re on the right track. I just think you need to narrow the topic down.</w:t>
      </w:r>
    </w:p>
    <w:p w:rsidR="002E2D75" w:rsidRDefault="00D9693A">
      <w:r>
        <w:rPr>
          <w:rFonts w:hint="eastAsia"/>
        </w:rPr>
        <w:t xml:space="preserve">　　</w:t>
      </w:r>
      <w:r>
        <w:rPr>
          <w:rFonts w:hint="eastAsia"/>
        </w:rPr>
        <w:t>W: Yeah, you</w:t>
      </w:r>
      <w:r>
        <w:rPr>
          <w:rFonts w:hint="eastAsia"/>
        </w:rPr>
        <w:t>’</w:t>
      </w:r>
      <w:r>
        <w:rPr>
          <w:rFonts w:hint="eastAsia"/>
        </w:rPr>
        <w:t>re right. I always start by choosing two boarder topics when I</w:t>
      </w:r>
      <w:r>
        <w:rPr>
          <w:rFonts w:hint="eastAsia"/>
        </w:rPr>
        <w:t>’</w:t>
      </w:r>
      <w:r>
        <w:rPr>
          <w:rFonts w:hint="eastAsia"/>
        </w:rPr>
        <w:t>m doing a research paper.</w:t>
      </w:r>
    </w:p>
    <w:p w:rsidR="002E2D75" w:rsidRDefault="00D9693A">
      <w:r>
        <w:rPr>
          <w:rFonts w:hint="eastAsia"/>
        </w:rPr>
        <w:t xml:space="preserve">　　</w:t>
      </w:r>
      <w:r>
        <w:rPr>
          <w:rFonts w:hint="eastAsia"/>
        </w:rPr>
        <w:t>Q: What do we learn from the conversation?</w:t>
      </w:r>
    </w:p>
    <w:p w:rsidR="002E2D75" w:rsidRDefault="00D9693A">
      <w:r>
        <w:rPr>
          <w:rFonts w:hint="eastAsia"/>
        </w:rPr>
        <w:t xml:space="preserve">　　【</w:t>
      </w:r>
      <w:proofErr w:type="spellStart"/>
      <w:r>
        <w:rPr>
          <w:rFonts w:hint="eastAsia"/>
        </w:rPr>
        <w:t>答案】</w:t>
      </w:r>
      <w:r>
        <w:rPr>
          <w:rFonts w:hint="eastAsia"/>
        </w:rPr>
        <w:t>D</w:t>
      </w:r>
      <w:proofErr w:type="spellEnd"/>
      <w:r>
        <w:rPr>
          <w:rFonts w:hint="eastAsia"/>
        </w:rPr>
        <w:t xml:space="preserve">) </w:t>
      </w:r>
      <w:proofErr w:type="gramStart"/>
      <w:r>
        <w:rPr>
          <w:rFonts w:hint="eastAsia"/>
        </w:rPr>
        <w:t>The</w:t>
      </w:r>
      <w:proofErr w:type="gramEnd"/>
      <w:r>
        <w:rPr>
          <w:rFonts w:hint="eastAsia"/>
        </w:rPr>
        <w:t xml:space="preserve"> woman is going to make her topic more focused.</w:t>
      </w:r>
    </w:p>
    <w:p w:rsidR="002E2D75" w:rsidRDefault="00D9693A">
      <w:pPr>
        <w:rPr>
          <w:lang w:eastAsia="zh-CN"/>
        </w:rPr>
      </w:pPr>
      <w:r>
        <w:rPr>
          <w:rFonts w:hint="eastAsia"/>
        </w:rPr>
        <w:t xml:space="preserve">　　</w:t>
      </w:r>
      <w:r>
        <w:rPr>
          <w:rFonts w:hint="eastAsia"/>
          <w:lang w:eastAsia="zh-CN"/>
        </w:rPr>
        <w:t>【解析】这是推理判断题。从对话中可知，男士希望女士缩小主题的范围，女士回答“你是对的。”说明女士会采纳男士的建议，缩小主题。</w:t>
      </w:r>
    </w:p>
    <w:p w:rsidR="002E2D75" w:rsidRDefault="00D9693A">
      <w:r>
        <w:rPr>
          <w:rFonts w:hint="eastAsia"/>
          <w:lang w:eastAsia="zh-CN"/>
        </w:rPr>
        <w:t xml:space="preserve">　　</w:t>
      </w:r>
      <w:r>
        <w:rPr>
          <w:rFonts w:hint="eastAsia"/>
        </w:rPr>
        <w:t>18.</w:t>
      </w:r>
    </w:p>
    <w:p w:rsidR="002E2D75" w:rsidRDefault="00D9693A">
      <w:r>
        <w:rPr>
          <w:rFonts w:hint="eastAsia"/>
        </w:rPr>
        <w:t xml:space="preserve">　　</w:t>
      </w:r>
      <w:r>
        <w:rPr>
          <w:rFonts w:hint="eastAsia"/>
        </w:rPr>
        <w:t>W: This picnic should beat the last one we went to, doesn</w:t>
      </w:r>
      <w:r>
        <w:rPr>
          <w:rFonts w:hint="eastAsia"/>
        </w:rPr>
        <w:t>’</w:t>
      </w:r>
      <w:r>
        <w:rPr>
          <w:rFonts w:hint="eastAsia"/>
        </w:rPr>
        <w:t>t it?</w:t>
      </w:r>
    </w:p>
    <w:p w:rsidR="002E2D75" w:rsidRDefault="00D9693A">
      <w:r>
        <w:rPr>
          <w:rFonts w:hint="eastAsia"/>
        </w:rPr>
        <w:t xml:space="preserve">　　</w:t>
      </w:r>
      <w:r>
        <w:rPr>
          <w:rFonts w:hint="eastAsia"/>
        </w:rPr>
        <w:t>M: Oh, yeah, we had to spend the whole time inside. Good thing, the weather was cooperative this time.</w:t>
      </w:r>
    </w:p>
    <w:p w:rsidR="002E2D75" w:rsidRDefault="00D9693A">
      <w:r>
        <w:rPr>
          <w:rFonts w:hint="eastAsia"/>
        </w:rPr>
        <w:t xml:space="preserve">　　</w:t>
      </w:r>
      <w:r>
        <w:rPr>
          <w:rFonts w:hint="eastAsia"/>
        </w:rPr>
        <w:t>Q: What do we learn about the speakers from the conversation?</w:t>
      </w:r>
    </w:p>
    <w:p w:rsidR="002E2D75" w:rsidRDefault="00D9693A">
      <w:r>
        <w:rPr>
          <w:rFonts w:hint="eastAsia"/>
        </w:rPr>
        <w:t xml:space="preserve">　　【</w:t>
      </w:r>
      <w:proofErr w:type="spellStart"/>
      <w:r>
        <w:rPr>
          <w:rFonts w:hint="eastAsia"/>
        </w:rPr>
        <w:t>答案】</w:t>
      </w:r>
      <w:r>
        <w:rPr>
          <w:rFonts w:hint="eastAsia"/>
        </w:rPr>
        <w:t>B</w:t>
      </w:r>
      <w:proofErr w:type="spellEnd"/>
      <w:r>
        <w:rPr>
          <w:rFonts w:hint="eastAsia"/>
        </w:rPr>
        <w:t xml:space="preserve">) </w:t>
      </w:r>
      <w:proofErr w:type="gramStart"/>
      <w:r>
        <w:rPr>
          <w:rFonts w:hint="eastAsia"/>
        </w:rPr>
        <w:t>They</w:t>
      </w:r>
      <w:proofErr w:type="gramEnd"/>
      <w:r>
        <w:rPr>
          <w:rFonts w:hint="eastAsia"/>
        </w:rPr>
        <w:t xml:space="preserve"> didn</w:t>
      </w:r>
      <w:r>
        <w:rPr>
          <w:rFonts w:hint="eastAsia"/>
        </w:rPr>
        <w:t>’</w:t>
      </w:r>
      <w:r>
        <w:rPr>
          <w:rFonts w:hint="eastAsia"/>
        </w:rPr>
        <w:t>t quite enjoy their last picnic.</w:t>
      </w:r>
    </w:p>
    <w:p w:rsidR="002E2D75" w:rsidRDefault="00D9693A">
      <w:pPr>
        <w:rPr>
          <w:lang w:eastAsia="zh-CN"/>
        </w:rPr>
      </w:pPr>
      <w:r>
        <w:rPr>
          <w:rFonts w:hint="eastAsia"/>
        </w:rPr>
        <w:t xml:space="preserve">　　</w:t>
      </w:r>
      <w:r>
        <w:rPr>
          <w:rFonts w:hint="eastAsia"/>
          <w:lang w:eastAsia="zh-CN"/>
        </w:rPr>
        <w:t>【解析】这是推理判断题。</w:t>
      </w:r>
      <w:r>
        <w:rPr>
          <w:rFonts w:hint="eastAsia"/>
          <w:lang w:eastAsia="zh-CN"/>
        </w:rPr>
        <w:t>beat</w:t>
      </w:r>
      <w:r>
        <w:rPr>
          <w:rFonts w:hint="eastAsia"/>
          <w:lang w:eastAsia="zh-CN"/>
        </w:rPr>
        <w:t>一词是个难点，</w:t>
      </w:r>
      <w:r>
        <w:rPr>
          <w:rFonts w:hint="eastAsia"/>
          <w:lang w:eastAsia="zh-CN"/>
        </w:rPr>
        <w:t>beat</w:t>
      </w:r>
      <w:r>
        <w:rPr>
          <w:rFonts w:hint="eastAsia"/>
          <w:lang w:eastAsia="zh-CN"/>
        </w:rPr>
        <w:t>本意有“打败”的意思，这次的野餐打败了上次，即这次比上次好，下文中，男士说“上次我们不得不呆在室内，但这次天气不错。”可以再次确认他们不喜欢上次的野餐，因此，正确答案为</w:t>
      </w:r>
      <w:r>
        <w:rPr>
          <w:rFonts w:hint="eastAsia"/>
          <w:lang w:eastAsia="zh-CN"/>
        </w:rPr>
        <w:t>B</w:t>
      </w:r>
      <w:r>
        <w:rPr>
          <w:rFonts w:hint="eastAsia"/>
          <w:lang w:eastAsia="zh-CN"/>
        </w:rPr>
        <w:t>。</w:t>
      </w:r>
    </w:p>
    <w:p w:rsidR="002E2D75" w:rsidRDefault="00D9693A">
      <w:r>
        <w:rPr>
          <w:rFonts w:hint="eastAsia"/>
          <w:lang w:eastAsia="zh-CN"/>
        </w:rPr>
        <w:t xml:space="preserve">　　</w:t>
      </w:r>
      <w:r>
        <w:rPr>
          <w:rFonts w:hint="eastAsia"/>
        </w:rPr>
        <w:t>Section B</w:t>
      </w:r>
    </w:p>
    <w:p w:rsidR="002E2D75" w:rsidRDefault="00D9693A">
      <w:r>
        <w:rPr>
          <w:rFonts w:hint="eastAsia"/>
        </w:rPr>
        <w:t xml:space="preserve">　　</w:t>
      </w:r>
      <w:r>
        <w:rPr>
          <w:rFonts w:hint="eastAsia"/>
        </w:rPr>
        <w:t>Passage One</w:t>
      </w:r>
    </w:p>
    <w:p w:rsidR="002E2D75" w:rsidRDefault="00D9693A">
      <w:r>
        <w:rPr>
          <w:rFonts w:hint="eastAsia"/>
        </w:rPr>
        <w:t xml:space="preserve">　　</w:t>
      </w:r>
      <w:r>
        <w:rPr>
          <w:rFonts w:hint="eastAsia"/>
        </w:rPr>
        <w:t xml:space="preserve">While Gail </w:t>
      </w:r>
      <w:proofErr w:type="spellStart"/>
      <w:r>
        <w:rPr>
          <w:rFonts w:hint="eastAsia"/>
        </w:rPr>
        <w:t>Obcamp</w:t>
      </w:r>
      <w:proofErr w:type="spellEnd"/>
      <w:r>
        <w:rPr>
          <w:rFonts w:hint="eastAsia"/>
        </w:rPr>
        <w:t xml:space="preserve">, an American artist was giving a speech on the art of Japanese brush painting to an audience that included visitors from Japan, she was confused to see that many of her Japanese listeners have their eyes closed. Were they tuned off because an American had the nerve to instruct Japanese in their own art form? Were they deliberately tried to signal their rejection of her? </w:t>
      </w:r>
      <w:proofErr w:type="spellStart"/>
      <w:r>
        <w:rPr>
          <w:rFonts w:hint="eastAsia"/>
        </w:rPr>
        <w:t>Obcamp</w:t>
      </w:r>
      <w:proofErr w:type="spellEnd"/>
      <w:r>
        <w:rPr>
          <w:rFonts w:hint="eastAsia"/>
        </w:rPr>
        <w:t xml:space="preserve"> later found out that her listeners were not being disrespectful. Japanese listeners sometimes close their eyes to </w:t>
      </w:r>
      <w:r>
        <w:rPr>
          <w:rFonts w:hint="eastAsia"/>
        </w:rPr>
        <w:lastRenderedPageBreak/>
        <w:t>enhance concentration. Her listeners were showing their respect for her by chewing on her words. Some day you may be either a speaker or a listener in a situation involving people from other countries or members of a minority group in North America. Learning how different cultures signal respect can help you avoid misunderstandings. Here are some examples. In the deaf culture of North America, Many listeners show applause not by clapping their hands but by waving them in the air. In some cultures, both overseas and in some minority groups in North America, listeners are considered disrespectful if they look directly at the speaker. Respect is shown by looking in the general direction but avoiding direct eye contact. In some countries, whistling by listeners is a sign of approval while in other courtiers it is a form of insult.</w:t>
      </w:r>
    </w:p>
    <w:p w:rsidR="002E2D75" w:rsidRDefault="00D9693A">
      <w:pPr>
        <w:rPr>
          <w:lang w:eastAsia="zh-CN"/>
        </w:rPr>
      </w:pPr>
      <w:r>
        <w:rPr>
          <w:rFonts w:hint="eastAsia"/>
        </w:rPr>
        <w:t xml:space="preserve">　　</w:t>
      </w:r>
      <w:r>
        <w:rPr>
          <w:rFonts w:hint="eastAsia"/>
          <w:lang w:eastAsia="zh-CN"/>
        </w:rPr>
        <w:t>【听力点睛】本文主要介绍不同文化中都是如何表示尊重的，以及如何利用这点来避免跨文化交流中的误会产生。一开始先用一位美国艺术家</w:t>
      </w:r>
      <w:r>
        <w:rPr>
          <w:rFonts w:hint="eastAsia"/>
          <w:lang w:eastAsia="zh-CN"/>
        </w:rPr>
        <w:t>Gail Obcamp</w:t>
      </w:r>
      <w:r>
        <w:rPr>
          <w:rFonts w:hint="eastAsia"/>
          <w:lang w:eastAsia="zh-CN"/>
        </w:rPr>
        <w:t>做演讲的故事来举例子，引出对闭上眼睛这样一种动作不同的理解；继而发表了作者的看法：在和不同文化的人交流的时候，如果你懂得其他文化中是如何表达尊重的，可以避免误会；接着又是例子，是关于北美洲聋哑人是如何用动作来交流的。还有一些国家，对同样的手势会有截然不同的理解，进一步验证了作者的观点。</w:t>
      </w:r>
    </w:p>
    <w:p w:rsidR="002E2D75" w:rsidRDefault="00D9693A">
      <w:pPr>
        <w:rPr>
          <w:lang w:eastAsia="zh-CN"/>
        </w:rPr>
      </w:pPr>
      <w:r>
        <w:rPr>
          <w:rFonts w:hint="eastAsia"/>
          <w:lang w:eastAsia="zh-CN"/>
        </w:rPr>
        <w:t xml:space="preserve">　　做这篇题目的重点在于能够迅速拎出来作者的观点。</w:t>
      </w:r>
    </w:p>
    <w:p w:rsidR="002E2D75" w:rsidRDefault="00D9693A">
      <w:r>
        <w:rPr>
          <w:rFonts w:hint="eastAsia"/>
          <w:lang w:eastAsia="zh-CN"/>
        </w:rPr>
        <w:t xml:space="preserve">　　</w:t>
      </w:r>
      <w:r>
        <w:rPr>
          <w:rFonts w:hint="eastAsia"/>
        </w:rPr>
        <w:t>Questions 26 to 28 are based on the passage you have just heard.</w:t>
      </w:r>
    </w:p>
    <w:p w:rsidR="002E2D75" w:rsidRDefault="00D9693A">
      <w:r>
        <w:rPr>
          <w:rFonts w:hint="eastAsia"/>
        </w:rPr>
        <w:t xml:space="preserve">　　</w:t>
      </w:r>
      <w:r>
        <w:rPr>
          <w:rFonts w:hint="eastAsia"/>
        </w:rPr>
        <w:t xml:space="preserve">26. What did </w:t>
      </w:r>
      <w:proofErr w:type="spellStart"/>
      <w:r>
        <w:rPr>
          <w:rFonts w:hint="eastAsia"/>
        </w:rPr>
        <w:t>Obcamp</w:t>
      </w:r>
      <w:r>
        <w:rPr>
          <w:rFonts w:hint="eastAsia"/>
        </w:rPr>
        <w:t>’</w:t>
      </w:r>
      <w:r>
        <w:rPr>
          <w:rFonts w:hint="eastAsia"/>
        </w:rPr>
        <w:t>s</w:t>
      </w:r>
      <w:proofErr w:type="spellEnd"/>
      <w:r>
        <w:rPr>
          <w:rFonts w:hint="eastAsia"/>
        </w:rPr>
        <w:t xml:space="preserve"> speech focus on?</w:t>
      </w:r>
    </w:p>
    <w:p w:rsidR="002E2D75" w:rsidRDefault="00D9693A">
      <w:r>
        <w:rPr>
          <w:rFonts w:hint="eastAsia"/>
        </w:rPr>
        <w:t xml:space="preserve">　　</w:t>
      </w:r>
      <w:r>
        <w:rPr>
          <w:rFonts w:hint="eastAsia"/>
        </w:rPr>
        <w:t>A) Characteristics of Japanese artists</w:t>
      </w:r>
    </w:p>
    <w:p w:rsidR="002E2D75" w:rsidRDefault="00D9693A">
      <w:r>
        <w:rPr>
          <w:rFonts w:hint="eastAsia"/>
        </w:rPr>
        <w:t xml:space="preserve">　　</w:t>
      </w:r>
      <w:r>
        <w:rPr>
          <w:rFonts w:hint="eastAsia"/>
        </w:rPr>
        <w:t>B) Some features of Japanese culture</w:t>
      </w:r>
    </w:p>
    <w:p w:rsidR="002E2D75" w:rsidRDefault="00D9693A">
      <w:r>
        <w:rPr>
          <w:rFonts w:hint="eastAsia"/>
        </w:rPr>
        <w:t xml:space="preserve">　　</w:t>
      </w:r>
      <w:r>
        <w:rPr>
          <w:rFonts w:hint="eastAsia"/>
        </w:rPr>
        <w:t>C) The art of Japanese brush painting</w:t>
      </w:r>
    </w:p>
    <w:p w:rsidR="002E2D75" w:rsidRDefault="00D9693A">
      <w:r>
        <w:rPr>
          <w:rFonts w:hint="eastAsia"/>
        </w:rPr>
        <w:t xml:space="preserve">　　</w:t>
      </w:r>
      <w:r>
        <w:rPr>
          <w:rFonts w:hint="eastAsia"/>
        </w:rPr>
        <w:t>D) The uniqueness of Japanese art</w:t>
      </w:r>
    </w:p>
    <w:p w:rsidR="002E2D75" w:rsidRDefault="00D9693A">
      <w:r>
        <w:rPr>
          <w:rFonts w:hint="eastAsia"/>
        </w:rPr>
        <w:t xml:space="preserve">　　【</w:t>
      </w:r>
      <w:proofErr w:type="spellStart"/>
      <w:r>
        <w:rPr>
          <w:rFonts w:hint="eastAsia"/>
        </w:rPr>
        <w:t>答案】</w:t>
      </w:r>
      <w:r>
        <w:rPr>
          <w:rFonts w:hint="eastAsia"/>
        </w:rPr>
        <w:t>C</w:t>
      </w:r>
      <w:proofErr w:type="spellEnd"/>
      <w:r>
        <w:rPr>
          <w:rFonts w:hint="eastAsia"/>
        </w:rPr>
        <w:t xml:space="preserve">) </w:t>
      </w:r>
      <w:proofErr w:type="gramStart"/>
      <w:r>
        <w:rPr>
          <w:rFonts w:hint="eastAsia"/>
        </w:rPr>
        <w:t>The</w:t>
      </w:r>
      <w:proofErr w:type="gramEnd"/>
      <w:r>
        <w:rPr>
          <w:rFonts w:hint="eastAsia"/>
        </w:rPr>
        <w:t xml:space="preserve"> art of Japanese brush painting</w:t>
      </w:r>
    </w:p>
    <w:p w:rsidR="002E2D75" w:rsidRDefault="00D9693A">
      <w:r>
        <w:rPr>
          <w:rFonts w:hint="eastAsia"/>
        </w:rPr>
        <w:t xml:space="preserve">　　</w:t>
      </w:r>
      <w:r>
        <w:rPr>
          <w:rFonts w:hint="eastAsia"/>
        </w:rPr>
        <w:t>27. Why do Japanese listeners sometimes close their eyes while listening to a speech?</w:t>
      </w:r>
    </w:p>
    <w:p w:rsidR="002E2D75" w:rsidRDefault="00D9693A">
      <w:r>
        <w:rPr>
          <w:rFonts w:hint="eastAsia"/>
        </w:rPr>
        <w:t xml:space="preserve">　　</w:t>
      </w:r>
      <w:r>
        <w:rPr>
          <w:rFonts w:hint="eastAsia"/>
        </w:rPr>
        <w:t>A) To calm themselves down</w:t>
      </w:r>
    </w:p>
    <w:p w:rsidR="002E2D75" w:rsidRDefault="00D9693A">
      <w:r>
        <w:rPr>
          <w:rFonts w:hint="eastAsia"/>
        </w:rPr>
        <w:t xml:space="preserve">　　</w:t>
      </w:r>
      <w:r>
        <w:rPr>
          <w:rFonts w:hint="eastAsia"/>
        </w:rPr>
        <w:t>B) To enhance concentration</w:t>
      </w:r>
    </w:p>
    <w:p w:rsidR="002E2D75" w:rsidRDefault="00D9693A">
      <w:r>
        <w:rPr>
          <w:rFonts w:hint="eastAsia"/>
        </w:rPr>
        <w:t xml:space="preserve">　　</w:t>
      </w:r>
      <w:r>
        <w:rPr>
          <w:rFonts w:hint="eastAsia"/>
        </w:rPr>
        <w:t>C) To show their impatience</w:t>
      </w:r>
    </w:p>
    <w:p w:rsidR="002E2D75" w:rsidRDefault="00D9693A">
      <w:r>
        <w:rPr>
          <w:rFonts w:hint="eastAsia"/>
        </w:rPr>
        <w:t xml:space="preserve">　　</w:t>
      </w:r>
      <w:r>
        <w:rPr>
          <w:rFonts w:hint="eastAsia"/>
        </w:rPr>
        <w:t>D) To signal their lack of interest</w:t>
      </w:r>
    </w:p>
    <w:p w:rsidR="002E2D75" w:rsidRDefault="00D9693A">
      <w:r>
        <w:rPr>
          <w:rFonts w:hint="eastAsia"/>
        </w:rPr>
        <w:t xml:space="preserve">　　【</w:t>
      </w:r>
      <w:proofErr w:type="spellStart"/>
      <w:r>
        <w:rPr>
          <w:rFonts w:hint="eastAsia"/>
        </w:rPr>
        <w:t>答案】</w:t>
      </w:r>
      <w:r>
        <w:rPr>
          <w:rFonts w:hint="eastAsia"/>
        </w:rPr>
        <w:t>B</w:t>
      </w:r>
      <w:proofErr w:type="spellEnd"/>
      <w:r>
        <w:rPr>
          <w:rFonts w:hint="eastAsia"/>
        </w:rPr>
        <w:t xml:space="preserve">) </w:t>
      </w:r>
      <w:proofErr w:type="gramStart"/>
      <w:r>
        <w:rPr>
          <w:rFonts w:hint="eastAsia"/>
        </w:rPr>
        <w:t>To</w:t>
      </w:r>
      <w:proofErr w:type="gramEnd"/>
      <w:r>
        <w:rPr>
          <w:rFonts w:hint="eastAsia"/>
        </w:rPr>
        <w:t xml:space="preserve"> enhance concentration.</w:t>
      </w:r>
    </w:p>
    <w:p w:rsidR="002E2D75" w:rsidRDefault="00D9693A">
      <w:r>
        <w:rPr>
          <w:rFonts w:hint="eastAsia"/>
        </w:rPr>
        <w:t xml:space="preserve">　　</w:t>
      </w:r>
      <w:r>
        <w:rPr>
          <w:rFonts w:hint="eastAsia"/>
        </w:rPr>
        <w:t>28. What does the speaker try to explain?</w:t>
      </w:r>
    </w:p>
    <w:p w:rsidR="002E2D75" w:rsidRDefault="00D9693A">
      <w:r>
        <w:rPr>
          <w:rFonts w:hint="eastAsia"/>
        </w:rPr>
        <w:t xml:space="preserve">　　</w:t>
      </w:r>
      <w:r>
        <w:rPr>
          <w:rFonts w:hint="eastAsia"/>
        </w:rPr>
        <w:t>A) How listeners in different cultures show respect</w:t>
      </w:r>
    </w:p>
    <w:p w:rsidR="002E2D75" w:rsidRDefault="00D9693A">
      <w:r>
        <w:rPr>
          <w:rFonts w:hint="eastAsia"/>
        </w:rPr>
        <w:lastRenderedPageBreak/>
        <w:t xml:space="preserve">　　</w:t>
      </w:r>
      <w:r>
        <w:rPr>
          <w:rFonts w:hint="eastAsia"/>
        </w:rPr>
        <w:t>B) How speakers can win approval from the audience</w:t>
      </w:r>
    </w:p>
    <w:p w:rsidR="002E2D75" w:rsidRDefault="00D9693A">
      <w:r>
        <w:rPr>
          <w:rFonts w:hint="eastAsia"/>
        </w:rPr>
        <w:t xml:space="preserve">　　</w:t>
      </w:r>
      <w:r>
        <w:rPr>
          <w:rFonts w:hint="eastAsia"/>
        </w:rPr>
        <w:t>C) How speakers can misunderstand the audience</w:t>
      </w:r>
    </w:p>
    <w:p w:rsidR="002E2D75" w:rsidRDefault="00D9693A">
      <w:r>
        <w:rPr>
          <w:rFonts w:hint="eastAsia"/>
        </w:rPr>
        <w:t xml:space="preserve">　　</w:t>
      </w:r>
      <w:r>
        <w:rPr>
          <w:rFonts w:hint="eastAsia"/>
        </w:rPr>
        <w:t>D) How different Western and Eastern art forms are</w:t>
      </w:r>
    </w:p>
    <w:p w:rsidR="002E2D75" w:rsidRDefault="00D9693A">
      <w:r>
        <w:rPr>
          <w:rFonts w:hint="eastAsia"/>
        </w:rPr>
        <w:t xml:space="preserve">　　【</w:t>
      </w:r>
      <w:proofErr w:type="spellStart"/>
      <w:r>
        <w:rPr>
          <w:rFonts w:hint="eastAsia"/>
        </w:rPr>
        <w:t>答案】</w:t>
      </w:r>
      <w:r>
        <w:rPr>
          <w:rFonts w:hint="eastAsia"/>
        </w:rPr>
        <w:t>A</w:t>
      </w:r>
      <w:proofErr w:type="spellEnd"/>
      <w:r>
        <w:rPr>
          <w:rFonts w:hint="eastAsia"/>
        </w:rPr>
        <w:t xml:space="preserve">) </w:t>
      </w:r>
      <w:proofErr w:type="gramStart"/>
      <w:r>
        <w:rPr>
          <w:rFonts w:hint="eastAsia"/>
        </w:rPr>
        <w:t>How</w:t>
      </w:r>
      <w:proofErr w:type="gramEnd"/>
      <w:r>
        <w:rPr>
          <w:rFonts w:hint="eastAsia"/>
        </w:rPr>
        <w:t xml:space="preserve"> listeners in different cultures show respect.</w:t>
      </w:r>
    </w:p>
    <w:p w:rsidR="002E2D75" w:rsidRDefault="00D9693A">
      <w:r>
        <w:rPr>
          <w:rFonts w:hint="eastAsia"/>
        </w:rPr>
        <w:t>Passage Two</w:t>
      </w:r>
    </w:p>
    <w:p w:rsidR="002E2D75" w:rsidRDefault="00D9693A">
      <w:r>
        <w:rPr>
          <w:rFonts w:hint="eastAsia"/>
        </w:rPr>
        <w:t xml:space="preserve">　　</w:t>
      </w:r>
      <w:r>
        <w:rPr>
          <w:rFonts w:hint="eastAsia"/>
        </w:rPr>
        <w:t xml:space="preserve">Chris is in charge of purchasing and maintaining equipment in his Division at </w:t>
      </w:r>
      <w:proofErr w:type="spellStart"/>
      <w:r>
        <w:rPr>
          <w:rFonts w:hint="eastAsia"/>
        </w:rPr>
        <w:t>Taxlong</w:t>
      </w:r>
      <w:proofErr w:type="spellEnd"/>
      <w:r>
        <w:rPr>
          <w:rFonts w:hint="eastAsia"/>
        </w:rPr>
        <w:t xml:space="preserve"> Company. He is soon going to have an evaluation interview with his supervisor and the personnel director to discuss the work he has done in the past year. Salary, promotion and plans for the coming year will also be discussed at the meeting. Chris has made several changes for his Division in the past year. First, he bought new equipment for one of the departments. He has been particularly happy about the new equipment because many of the employees have told him how much it has helped them. Along with improving the equipment, Chris began a program to train employees to use equipment better and do simple maintenance themselves. The training saved time for the employees and money for the company. Unfortunately, one serious problem developed during the year. Two employees that Chris hired were stealing, and he had to fire them. Chris knows that a new job for a purchasing and maintenance manager for the whole company will be open in a few months, and he would like to be promoted to the job. Chris knows, however, that someone else wants that new job, too. Kim is in charge of purchasing and maintenance in another Division of the company. She has also made several changes over the year. Chris knows that his boss likes Kim</w:t>
      </w:r>
      <w:r>
        <w:rPr>
          <w:rFonts w:hint="eastAsia"/>
        </w:rPr>
        <w:t>’</w:t>
      </w:r>
      <w:r>
        <w:rPr>
          <w:rFonts w:hint="eastAsia"/>
        </w:rPr>
        <w:t>s work, and he expects that his work will be compared with hers.</w:t>
      </w:r>
    </w:p>
    <w:p w:rsidR="002E2D75" w:rsidRDefault="00D9693A">
      <w:pPr>
        <w:rPr>
          <w:lang w:eastAsia="zh-CN"/>
        </w:rPr>
      </w:pPr>
      <w:r>
        <w:rPr>
          <w:rFonts w:hint="eastAsia"/>
        </w:rPr>
        <w:t xml:space="preserve">　　</w:t>
      </w:r>
      <w:r>
        <w:rPr>
          <w:rFonts w:hint="eastAsia"/>
          <w:lang w:eastAsia="zh-CN"/>
        </w:rPr>
        <w:t>【听力点睛】这篇文章讲述了</w:t>
      </w:r>
      <w:r>
        <w:rPr>
          <w:rFonts w:hint="eastAsia"/>
          <w:lang w:eastAsia="zh-CN"/>
        </w:rPr>
        <w:t>Chris</w:t>
      </w:r>
      <w:r>
        <w:rPr>
          <w:rFonts w:hint="eastAsia"/>
          <w:lang w:eastAsia="zh-CN"/>
        </w:rPr>
        <w:t>在职场上的一次经历。</w:t>
      </w:r>
      <w:r>
        <w:rPr>
          <w:rFonts w:hint="eastAsia"/>
          <w:lang w:eastAsia="zh-CN"/>
        </w:rPr>
        <w:t>Chris</w:t>
      </w:r>
      <w:r>
        <w:rPr>
          <w:rFonts w:hint="eastAsia"/>
          <w:lang w:eastAsia="zh-CN"/>
        </w:rPr>
        <w:t>在</w:t>
      </w:r>
      <w:r>
        <w:rPr>
          <w:rFonts w:hint="eastAsia"/>
          <w:lang w:eastAsia="zh-CN"/>
        </w:rPr>
        <w:t>Taxlong</w:t>
      </w:r>
      <w:r>
        <w:rPr>
          <w:rFonts w:hint="eastAsia"/>
          <w:lang w:eastAsia="zh-CN"/>
        </w:rPr>
        <w:t>公司负责采购和维修设备。他即将要和领导针对过去一年的工作进行一个回顾总结，他心里希望可以得到晋升。在过去这一年里，他也做了不少贡献，买了许多能够提高效率的设备，但是他手下有两个职员因为偷窃而被开除了。除此以外，公司里面还有一个女同事</w:t>
      </w:r>
      <w:r>
        <w:rPr>
          <w:rFonts w:hint="eastAsia"/>
          <w:lang w:eastAsia="zh-CN"/>
        </w:rPr>
        <w:t>Kim</w:t>
      </w:r>
      <w:r>
        <w:rPr>
          <w:rFonts w:hint="eastAsia"/>
          <w:lang w:eastAsia="zh-CN"/>
        </w:rPr>
        <w:t>，是他这次晋级的竞争对手，她也一样很优秀。</w:t>
      </w:r>
    </w:p>
    <w:p w:rsidR="002E2D75" w:rsidRDefault="00D9693A">
      <w:pPr>
        <w:rPr>
          <w:lang w:eastAsia="zh-CN"/>
        </w:rPr>
      </w:pPr>
      <w:r>
        <w:rPr>
          <w:rFonts w:hint="eastAsia"/>
          <w:lang w:eastAsia="zh-CN"/>
        </w:rPr>
        <w:t>这篇文章没有什么生词，难度较低。题目中考察细节问题比较多，需要同学们可以准确地在看到题目之后</w:t>
      </w:r>
      <w:r>
        <w:rPr>
          <w:rFonts w:hint="eastAsia"/>
          <w:lang w:eastAsia="zh-CN"/>
        </w:rPr>
        <w:t>locate</w:t>
      </w:r>
      <w:r>
        <w:rPr>
          <w:rFonts w:hint="eastAsia"/>
          <w:lang w:eastAsia="zh-CN"/>
        </w:rPr>
        <w:t>文章中对应题目的是哪一部分。</w:t>
      </w:r>
    </w:p>
    <w:p w:rsidR="002E2D75" w:rsidRDefault="00D9693A">
      <w:r>
        <w:rPr>
          <w:rFonts w:hint="eastAsia"/>
          <w:lang w:eastAsia="zh-CN"/>
        </w:rPr>
        <w:t xml:space="preserve">　　</w:t>
      </w:r>
      <w:r>
        <w:rPr>
          <w:rFonts w:hint="eastAsia"/>
        </w:rPr>
        <w:t>Questions 29 to 32 are based on the passage you have just heard.</w:t>
      </w:r>
    </w:p>
    <w:p w:rsidR="002E2D75" w:rsidRDefault="00D9693A">
      <w:r>
        <w:rPr>
          <w:rFonts w:hint="eastAsia"/>
        </w:rPr>
        <w:t xml:space="preserve">　　</w:t>
      </w:r>
      <w:r>
        <w:rPr>
          <w:rFonts w:hint="eastAsia"/>
        </w:rPr>
        <w:t>29. What is Chris</w:t>
      </w:r>
      <w:r>
        <w:rPr>
          <w:rFonts w:hint="eastAsia"/>
        </w:rPr>
        <w:t>’</w:t>
      </w:r>
      <w:r>
        <w:rPr>
          <w:rFonts w:hint="eastAsia"/>
        </w:rPr>
        <w:t xml:space="preserve">s main responsibility at </w:t>
      </w:r>
      <w:proofErr w:type="spellStart"/>
      <w:r>
        <w:rPr>
          <w:rFonts w:hint="eastAsia"/>
        </w:rPr>
        <w:t>Taxlong</w:t>
      </w:r>
      <w:proofErr w:type="spellEnd"/>
      <w:r>
        <w:rPr>
          <w:rFonts w:hint="eastAsia"/>
        </w:rPr>
        <w:t xml:space="preserve"> Company?</w:t>
      </w:r>
    </w:p>
    <w:p w:rsidR="002E2D75" w:rsidRDefault="00D9693A">
      <w:r>
        <w:rPr>
          <w:rFonts w:hint="eastAsia"/>
        </w:rPr>
        <w:t xml:space="preserve">　　</w:t>
      </w:r>
      <w:r>
        <w:rPr>
          <w:rFonts w:hint="eastAsia"/>
        </w:rPr>
        <w:t>A) Directing personnel evaluation.</w:t>
      </w:r>
    </w:p>
    <w:p w:rsidR="002E2D75" w:rsidRDefault="00D9693A">
      <w:r>
        <w:rPr>
          <w:rFonts w:hint="eastAsia"/>
        </w:rPr>
        <w:t xml:space="preserve">　　</w:t>
      </w:r>
      <w:r>
        <w:rPr>
          <w:rFonts w:hint="eastAsia"/>
        </w:rPr>
        <w:t>B) Buying and maintain equipment.</w:t>
      </w:r>
    </w:p>
    <w:p w:rsidR="002E2D75" w:rsidRDefault="00D9693A">
      <w:r>
        <w:rPr>
          <w:rFonts w:hint="eastAsia"/>
        </w:rPr>
        <w:t xml:space="preserve">　　</w:t>
      </w:r>
      <w:r>
        <w:rPr>
          <w:rFonts w:hint="eastAsia"/>
        </w:rPr>
        <w:t>C) Drawing up plans for in-service training.</w:t>
      </w:r>
    </w:p>
    <w:p w:rsidR="002E2D75" w:rsidRDefault="00D9693A">
      <w:r>
        <w:rPr>
          <w:rFonts w:hint="eastAsia"/>
        </w:rPr>
        <w:t xml:space="preserve">　　</w:t>
      </w:r>
      <w:r>
        <w:rPr>
          <w:rFonts w:hint="eastAsia"/>
        </w:rPr>
        <w:t>D) Interviewing and recruiting employees.</w:t>
      </w:r>
    </w:p>
    <w:p w:rsidR="002E2D75" w:rsidRDefault="00D9693A">
      <w:r>
        <w:rPr>
          <w:rFonts w:hint="eastAsia"/>
        </w:rPr>
        <w:t xml:space="preserve">　　【</w:t>
      </w:r>
      <w:proofErr w:type="spellStart"/>
      <w:r>
        <w:rPr>
          <w:rFonts w:hint="eastAsia"/>
        </w:rPr>
        <w:t>答案</w:t>
      </w:r>
      <w:proofErr w:type="spellEnd"/>
      <w:r>
        <w:rPr>
          <w:rFonts w:hint="eastAsia"/>
        </w:rPr>
        <w:t>】</w:t>
      </w:r>
      <w:r>
        <w:rPr>
          <w:rFonts w:hint="eastAsia"/>
        </w:rPr>
        <w:t xml:space="preserve"> B) Buying and maintain equipment.</w:t>
      </w:r>
    </w:p>
    <w:p w:rsidR="002E2D75" w:rsidRDefault="00D9693A">
      <w:r>
        <w:rPr>
          <w:rFonts w:hint="eastAsia"/>
        </w:rPr>
        <w:lastRenderedPageBreak/>
        <w:t xml:space="preserve">　　</w:t>
      </w:r>
      <w:r>
        <w:rPr>
          <w:rFonts w:hint="eastAsia"/>
        </w:rPr>
        <w:t>30. What problem did Chris encounter in his Division?</w:t>
      </w:r>
    </w:p>
    <w:p w:rsidR="002E2D75" w:rsidRDefault="00D9693A">
      <w:r>
        <w:rPr>
          <w:rFonts w:hint="eastAsia"/>
        </w:rPr>
        <w:t xml:space="preserve">　　</w:t>
      </w:r>
      <w:r>
        <w:rPr>
          <w:rFonts w:hint="eastAsia"/>
        </w:rPr>
        <w:t>A) Some of his equipment was damaged in a fire.</w:t>
      </w:r>
    </w:p>
    <w:p w:rsidR="002E2D75" w:rsidRDefault="00D9693A">
      <w:r>
        <w:rPr>
          <w:rFonts w:hint="eastAsia"/>
        </w:rPr>
        <w:t xml:space="preserve">　　</w:t>
      </w:r>
      <w:r>
        <w:rPr>
          <w:rFonts w:hint="eastAsia"/>
        </w:rPr>
        <w:t>B) The training program he ran was failure.</w:t>
      </w:r>
    </w:p>
    <w:p w:rsidR="002E2D75" w:rsidRDefault="00D9693A">
      <w:r>
        <w:rPr>
          <w:rFonts w:hint="eastAsia"/>
        </w:rPr>
        <w:t xml:space="preserve">　　</w:t>
      </w:r>
      <w:r>
        <w:rPr>
          <w:rFonts w:hint="eastAsia"/>
        </w:rPr>
        <w:t>C) Two of his workers were injured at work.</w:t>
      </w:r>
    </w:p>
    <w:p w:rsidR="002E2D75" w:rsidRDefault="00D9693A">
      <w:r>
        <w:rPr>
          <w:rFonts w:hint="eastAsia"/>
        </w:rPr>
        <w:t xml:space="preserve">　　</w:t>
      </w:r>
      <w:r>
        <w:rPr>
          <w:rFonts w:hint="eastAsia"/>
        </w:rPr>
        <w:t>D) Two of his employees committed theft.</w:t>
      </w:r>
    </w:p>
    <w:p w:rsidR="002E2D75" w:rsidRDefault="00D9693A">
      <w:r>
        <w:rPr>
          <w:rFonts w:hint="eastAsia"/>
        </w:rPr>
        <w:t xml:space="preserve">　　【</w:t>
      </w:r>
      <w:proofErr w:type="spellStart"/>
      <w:r>
        <w:rPr>
          <w:rFonts w:hint="eastAsia"/>
        </w:rPr>
        <w:t>答案】</w:t>
      </w:r>
      <w:r>
        <w:rPr>
          <w:rFonts w:hint="eastAsia"/>
        </w:rPr>
        <w:t>D</w:t>
      </w:r>
      <w:proofErr w:type="spellEnd"/>
      <w:proofErr w:type="gramStart"/>
      <w:r>
        <w:rPr>
          <w:rFonts w:hint="eastAsia"/>
        </w:rPr>
        <w:t>)Two</w:t>
      </w:r>
      <w:proofErr w:type="gramEnd"/>
      <w:r>
        <w:rPr>
          <w:rFonts w:hint="eastAsia"/>
        </w:rPr>
        <w:t xml:space="preserve"> of his employees committed theft.</w:t>
      </w:r>
    </w:p>
    <w:p w:rsidR="002E2D75" w:rsidRDefault="00D9693A">
      <w:r>
        <w:rPr>
          <w:rFonts w:hint="eastAsia"/>
        </w:rPr>
        <w:t xml:space="preserve">　　</w:t>
      </w:r>
      <w:r>
        <w:rPr>
          <w:rFonts w:hint="eastAsia"/>
        </w:rPr>
        <w:t>31. What does Chris hope for in the near future?</w:t>
      </w:r>
    </w:p>
    <w:p w:rsidR="002E2D75" w:rsidRDefault="00D9693A">
      <w:r>
        <w:rPr>
          <w:rFonts w:hint="eastAsia"/>
        </w:rPr>
        <w:t xml:space="preserve">　　</w:t>
      </w:r>
      <w:r>
        <w:rPr>
          <w:rFonts w:hint="eastAsia"/>
        </w:rPr>
        <w:t>A) A better relationship with his boss.</w:t>
      </w:r>
    </w:p>
    <w:p w:rsidR="002E2D75" w:rsidRDefault="00D9693A">
      <w:r>
        <w:rPr>
          <w:rFonts w:hint="eastAsia"/>
        </w:rPr>
        <w:t xml:space="preserve">　　</w:t>
      </w:r>
      <w:r>
        <w:rPr>
          <w:rFonts w:hint="eastAsia"/>
        </w:rPr>
        <w:t>B) Advancement to a higher position</w:t>
      </w:r>
    </w:p>
    <w:p w:rsidR="002E2D75" w:rsidRDefault="00D9693A">
      <w:r>
        <w:rPr>
          <w:rFonts w:hint="eastAsia"/>
        </w:rPr>
        <w:t xml:space="preserve">　　</w:t>
      </w:r>
      <w:r>
        <w:rPr>
          <w:rFonts w:hint="eastAsia"/>
        </w:rPr>
        <w:t>C) A better-paying job in another company</w:t>
      </w:r>
    </w:p>
    <w:p w:rsidR="002E2D75" w:rsidRDefault="00D9693A">
      <w:r>
        <w:rPr>
          <w:rFonts w:hint="eastAsia"/>
        </w:rPr>
        <w:t xml:space="preserve">　　</w:t>
      </w:r>
      <w:r>
        <w:rPr>
          <w:rFonts w:hint="eastAsia"/>
        </w:rPr>
        <w:t>D) Improvement in the company</w:t>
      </w:r>
      <w:r>
        <w:rPr>
          <w:rFonts w:hint="eastAsia"/>
        </w:rPr>
        <w:t>’</w:t>
      </w:r>
      <w:r>
        <w:rPr>
          <w:rFonts w:hint="eastAsia"/>
        </w:rPr>
        <w:t>s management</w:t>
      </w:r>
    </w:p>
    <w:p w:rsidR="002E2D75" w:rsidRDefault="00D9693A">
      <w:r>
        <w:rPr>
          <w:rFonts w:hint="eastAsia"/>
        </w:rPr>
        <w:t xml:space="preserve">　　【</w:t>
      </w:r>
      <w:proofErr w:type="spellStart"/>
      <w:r>
        <w:rPr>
          <w:rFonts w:hint="eastAsia"/>
        </w:rPr>
        <w:t>答案】</w:t>
      </w:r>
      <w:r>
        <w:rPr>
          <w:rFonts w:hint="eastAsia"/>
        </w:rPr>
        <w:t>B</w:t>
      </w:r>
      <w:proofErr w:type="spellEnd"/>
      <w:proofErr w:type="gramStart"/>
      <w:r>
        <w:rPr>
          <w:rFonts w:hint="eastAsia"/>
        </w:rPr>
        <w:t>)Advancement</w:t>
      </w:r>
      <w:proofErr w:type="gramEnd"/>
      <w:r>
        <w:rPr>
          <w:rFonts w:hint="eastAsia"/>
        </w:rPr>
        <w:t xml:space="preserve"> to a higher position.</w:t>
      </w:r>
    </w:p>
    <w:p w:rsidR="002E2D75" w:rsidRDefault="00D9693A">
      <w:r>
        <w:rPr>
          <w:rFonts w:hint="eastAsia"/>
        </w:rPr>
        <w:t xml:space="preserve">　　</w:t>
      </w:r>
      <w:r>
        <w:rPr>
          <w:rFonts w:hint="eastAsia"/>
        </w:rPr>
        <w:t>32 What do we learn about Kim from the passage?</w:t>
      </w:r>
    </w:p>
    <w:p w:rsidR="002E2D75" w:rsidRDefault="00D9693A">
      <w:r>
        <w:rPr>
          <w:rFonts w:hint="eastAsia"/>
        </w:rPr>
        <w:t xml:space="preserve">　　</w:t>
      </w:r>
      <w:proofErr w:type="gramStart"/>
      <w:r>
        <w:rPr>
          <w:rFonts w:hint="eastAsia"/>
        </w:rPr>
        <w:t>A)She</w:t>
      </w:r>
      <w:proofErr w:type="gramEnd"/>
      <w:r>
        <w:rPr>
          <w:rFonts w:hint="eastAsia"/>
        </w:rPr>
        <w:t xml:space="preserve"> has more self-confidence than Chris.</w:t>
      </w:r>
    </w:p>
    <w:p w:rsidR="002E2D75" w:rsidRDefault="00D9693A">
      <w:r>
        <w:rPr>
          <w:rFonts w:hint="eastAsia"/>
        </w:rPr>
        <w:t xml:space="preserve">　　</w:t>
      </w:r>
      <w:proofErr w:type="gramStart"/>
      <w:r>
        <w:rPr>
          <w:rFonts w:hint="eastAsia"/>
        </w:rPr>
        <w:t>B)She</w:t>
      </w:r>
      <w:proofErr w:type="gramEnd"/>
      <w:r>
        <w:rPr>
          <w:rFonts w:hint="eastAsia"/>
        </w:rPr>
        <w:t xml:space="preserve"> works with Chris in the same division.</w:t>
      </w:r>
    </w:p>
    <w:p w:rsidR="002E2D75" w:rsidRDefault="00D9693A">
      <w:r>
        <w:rPr>
          <w:rFonts w:hint="eastAsia"/>
        </w:rPr>
        <w:t xml:space="preserve">　　</w:t>
      </w:r>
      <w:proofErr w:type="gramStart"/>
      <w:r>
        <w:rPr>
          <w:rFonts w:hint="eastAsia"/>
        </w:rPr>
        <w:t>C)She</w:t>
      </w:r>
      <w:proofErr w:type="gramEnd"/>
      <w:r>
        <w:rPr>
          <w:rFonts w:hint="eastAsia"/>
        </w:rPr>
        <w:t xml:space="preserve"> has more management experience than Chris.</w:t>
      </w:r>
    </w:p>
    <w:p w:rsidR="002E2D75" w:rsidRDefault="00D9693A">
      <w:r>
        <w:rPr>
          <w:rFonts w:hint="eastAsia"/>
        </w:rPr>
        <w:t xml:space="preserve">　　</w:t>
      </w:r>
      <w:r>
        <w:rPr>
          <w:rFonts w:hint="eastAsia"/>
        </w:rPr>
        <w:t>D) She is competing with Chris for the new job.</w:t>
      </w:r>
    </w:p>
    <w:p w:rsidR="002E2D75" w:rsidRDefault="00D9693A">
      <w:r>
        <w:rPr>
          <w:rFonts w:hint="eastAsia"/>
        </w:rPr>
        <w:t xml:space="preserve">　　【</w:t>
      </w:r>
      <w:proofErr w:type="spellStart"/>
      <w:r>
        <w:rPr>
          <w:rFonts w:hint="eastAsia"/>
        </w:rPr>
        <w:t>答案】</w:t>
      </w:r>
      <w:r>
        <w:rPr>
          <w:rFonts w:hint="eastAsia"/>
        </w:rPr>
        <w:t>D</w:t>
      </w:r>
      <w:proofErr w:type="spellEnd"/>
      <w:r>
        <w:rPr>
          <w:rFonts w:hint="eastAsia"/>
        </w:rPr>
        <w:t xml:space="preserve">) </w:t>
      </w:r>
      <w:proofErr w:type="gramStart"/>
      <w:r>
        <w:rPr>
          <w:rFonts w:hint="eastAsia"/>
        </w:rPr>
        <w:t>She</w:t>
      </w:r>
      <w:proofErr w:type="gramEnd"/>
      <w:r>
        <w:rPr>
          <w:rFonts w:hint="eastAsia"/>
        </w:rPr>
        <w:t xml:space="preserve"> is competing with Chris for the new job.</w:t>
      </w:r>
    </w:p>
    <w:p w:rsidR="002E2D75" w:rsidRDefault="00D9693A">
      <w:r>
        <w:rPr>
          <w:rFonts w:hint="eastAsia"/>
        </w:rPr>
        <w:t xml:space="preserve">　　</w:t>
      </w:r>
      <w:r>
        <w:rPr>
          <w:rFonts w:hint="eastAsia"/>
        </w:rPr>
        <w:t>Passage Three</w:t>
      </w:r>
    </w:p>
    <w:p w:rsidR="002E2D75" w:rsidRDefault="00D9693A">
      <w:r>
        <w:rPr>
          <w:rFonts w:hint="eastAsia"/>
        </w:rPr>
        <w:t xml:space="preserve">　　</w:t>
      </w:r>
      <w:r>
        <w:rPr>
          <w:rFonts w:hint="eastAsia"/>
        </w:rPr>
        <w:t xml:space="preserve">Proverbs, sometimes called sayings, are examples of folk wisdom. They are little lessons which older people of a culture pass down to the younger people to teach them about life. Many proverbs remind people of the values that are important in the culture. Values teach people how to act, what is right, and what is wrong. Because the values of each culture are different, understanding the values of another culture helps explain how people think and act. Understanding your own culture values is important too. If you can accept that people from other cultures act according to their values, not yours, getting along with them will be much easier. Many proverbs are very old. So some of the values they teach may not be as important in the culture as they once were. For example, Americans today do not pay much attention to the proverb </w:t>
      </w:r>
      <w:r>
        <w:rPr>
          <w:rFonts w:hint="eastAsia"/>
        </w:rPr>
        <w:t>“</w:t>
      </w:r>
      <w:r>
        <w:rPr>
          <w:rFonts w:hint="eastAsia"/>
        </w:rPr>
        <w:t>Haste makes waste</w:t>
      </w:r>
      <w:r>
        <w:rPr>
          <w:rFonts w:hint="eastAsia"/>
        </w:rPr>
        <w:t>”</w:t>
      </w:r>
      <w:r>
        <w:rPr>
          <w:rFonts w:hint="eastAsia"/>
        </w:rPr>
        <w:t xml:space="preserve">, because patience is not important to them. But if you know about past values, it helps you to understand the present and many of the older values are still strong today. Benjamin Franklin, a famous American diplomat, writer and scientist, died in 1790, but his proverb </w:t>
      </w:r>
      <w:r>
        <w:rPr>
          <w:rFonts w:hint="eastAsia"/>
        </w:rPr>
        <w:t>“</w:t>
      </w:r>
      <w:r>
        <w:rPr>
          <w:rFonts w:hint="eastAsia"/>
        </w:rPr>
        <w:t>Time is money</w:t>
      </w:r>
      <w:r>
        <w:rPr>
          <w:rFonts w:hint="eastAsia"/>
        </w:rPr>
        <w:t>”</w:t>
      </w:r>
      <w:r>
        <w:rPr>
          <w:rFonts w:hint="eastAsia"/>
        </w:rPr>
        <w:t xml:space="preserve"> is taken more seriously by Americans of today than ever </w:t>
      </w:r>
      <w:r>
        <w:rPr>
          <w:rFonts w:hint="eastAsia"/>
        </w:rPr>
        <w:lastRenderedPageBreak/>
        <w:t>before. A study of proverbs from around the world shows that some values are shared by many cultures. In many cases though, the same idea is expressed differently.</w:t>
      </w:r>
    </w:p>
    <w:p w:rsidR="002E2D75" w:rsidRDefault="00D9693A">
      <w:pPr>
        <w:rPr>
          <w:lang w:eastAsia="zh-CN"/>
        </w:rPr>
      </w:pPr>
      <w:r>
        <w:rPr>
          <w:rFonts w:hint="eastAsia"/>
        </w:rPr>
        <w:t xml:space="preserve">　　</w:t>
      </w:r>
      <w:r>
        <w:rPr>
          <w:rFonts w:hint="eastAsia"/>
          <w:lang w:eastAsia="zh-CN"/>
        </w:rPr>
        <w:t>【听力点睛】这篇文章是一篇说明文。从科学客观的角度讲述了</w:t>
      </w:r>
      <w:r>
        <w:rPr>
          <w:rFonts w:hint="eastAsia"/>
          <w:lang w:eastAsia="zh-CN"/>
        </w:rPr>
        <w:t>Proverb</w:t>
      </w:r>
      <w:r>
        <w:rPr>
          <w:rFonts w:hint="eastAsia"/>
          <w:lang w:eastAsia="zh-CN"/>
        </w:rPr>
        <w:t>谚语的一些知识。包括它的定义</w:t>
      </w:r>
      <w:r>
        <w:rPr>
          <w:rFonts w:hint="eastAsia"/>
          <w:lang w:eastAsia="zh-CN"/>
        </w:rPr>
        <w:t>-----</w:t>
      </w:r>
      <w:r>
        <w:rPr>
          <w:rFonts w:hint="eastAsia"/>
          <w:lang w:eastAsia="zh-CN"/>
        </w:rPr>
        <w:t>是老一辈人传给后代的生活经验，生活价值观。不同国家，不同文化中的谚语往往可以揭示不同的价值观。如果能够理解其他文化的谚语，价值观，那么会在跨文化交际中避免很多麻烦。</w:t>
      </w:r>
    </w:p>
    <w:p w:rsidR="002E2D75" w:rsidRDefault="00D9693A">
      <w:pPr>
        <w:rPr>
          <w:lang w:eastAsia="zh-CN"/>
        </w:rPr>
      </w:pPr>
      <w:r>
        <w:rPr>
          <w:rFonts w:hint="eastAsia"/>
          <w:lang w:eastAsia="zh-CN"/>
        </w:rPr>
        <w:t xml:space="preserve">　　作者又提到，一些谚语年代久远。其中包含的价值观随着时代的变迁可能重要性也发生了改变。并且举了</w:t>
      </w:r>
      <w:r>
        <w:rPr>
          <w:rFonts w:hint="eastAsia"/>
          <w:lang w:eastAsia="zh-CN"/>
        </w:rPr>
        <w:t xml:space="preserve">Haste makes waste. </w:t>
      </w:r>
      <w:r>
        <w:rPr>
          <w:rFonts w:hint="eastAsia"/>
          <w:lang w:eastAsia="zh-CN"/>
        </w:rPr>
        <w:t>和</w:t>
      </w:r>
      <w:r>
        <w:rPr>
          <w:rFonts w:hint="eastAsia"/>
          <w:lang w:eastAsia="zh-CN"/>
        </w:rPr>
        <w:t xml:space="preserve">Time is money. </w:t>
      </w:r>
      <w:r>
        <w:rPr>
          <w:rFonts w:hint="eastAsia"/>
          <w:lang w:eastAsia="zh-CN"/>
        </w:rPr>
        <w:t>这样两个例子。</w:t>
      </w:r>
    </w:p>
    <w:p w:rsidR="002E2D75" w:rsidRDefault="00D9693A">
      <w:pPr>
        <w:rPr>
          <w:lang w:eastAsia="zh-CN"/>
        </w:rPr>
      </w:pPr>
      <w:r>
        <w:rPr>
          <w:rFonts w:hint="eastAsia"/>
          <w:lang w:eastAsia="zh-CN"/>
        </w:rPr>
        <w:t xml:space="preserve">　　作者最后再次表明，通过学习不同国家的谚语，会发现一些国家会有相同或者相似的价值观，只是有可能表达的方式有所不同而已。</w:t>
      </w:r>
    </w:p>
    <w:p w:rsidR="002E2D75" w:rsidRDefault="00D9693A">
      <w:pPr>
        <w:rPr>
          <w:lang w:eastAsia="zh-CN"/>
        </w:rPr>
      </w:pPr>
      <w:r>
        <w:rPr>
          <w:rFonts w:hint="eastAsia"/>
          <w:lang w:eastAsia="zh-CN"/>
        </w:rPr>
        <w:t xml:space="preserve">　　这篇说明文对考生的要求在于快速划分出作者想说明的几个点。一般通常写说明文章的顺序都是先说明要点，然后用一些事实来进一步说明。</w:t>
      </w:r>
    </w:p>
    <w:p w:rsidR="002E2D75" w:rsidRDefault="00D9693A">
      <w:r>
        <w:rPr>
          <w:rFonts w:hint="eastAsia"/>
          <w:lang w:eastAsia="zh-CN"/>
        </w:rPr>
        <w:t xml:space="preserve">　　</w:t>
      </w:r>
      <w:r>
        <w:rPr>
          <w:rFonts w:hint="eastAsia"/>
        </w:rPr>
        <w:t>Questions 32- 35 are based on the passage you have just heard.</w:t>
      </w:r>
    </w:p>
    <w:p w:rsidR="002E2D75" w:rsidRDefault="00D9693A">
      <w:r>
        <w:rPr>
          <w:rFonts w:hint="eastAsia"/>
        </w:rPr>
        <w:t xml:space="preserve">　　</w:t>
      </w:r>
      <w:r>
        <w:rPr>
          <w:rFonts w:hint="eastAsia"/>
        </w:rPr>
        <w:t>33. Why are proverbs so important?</w:t>
      </w:r>
    </w:p>
    <w:p w:rsidR="002E2D75" w:rsidRDefault="00D9693A">
      <w:r>
        <w:rPr>
          <w:rFonts w:hint="eastAsia"/>
        </w:rPr>
        <w:t xml:space="preserve">　　</w:t>
      </w:r>
      <w:r>
        <w:rPr>
          <w:rFonts w:hint="eastAsia"/>
        </w:rPr>
        <w:t>A) They help us see the important values of a culture.</w:t>
      </w:r>
    </w:p>
    <w:p w:rsidR="002E2D75" w:rsidRDefault="00D9693A">
      <w:r>
        <w:rPr>
          <w:rFonts w:hint="eastAsia"/>
        </w:rPr>
        <w:t xml:space="preserve">　　</w:t>
      </w:r>
      <w:r>
        <w:rPr>
          <w:rFonts w:hint="eastAsia"/>
        </w:rPr>
        <w:t>B) They guide us in handling human relationships.</w:t>
      </w:r>
    </w:p>
    <w:p w:rsidR="002E2D75" w:rsidRDefault="00D9693A">
      <w:r>
        <w:rPr>
          <w:rFonts w:hint="eastAsia"/>
        </w:rPr>
        <w:t xml:space="preserve">　　</w:t>
      </w:r>
      <w:r>
        <w:rPr>
          <w:rFonts w:hint="eastAsia"/>
        </w:rPr>
        <w:t>C) They help us express ourselves more effectively.</w:t>
      </w:r>
    </w:p>
    <w:p w:rsidR="002E2D75" w:rsidRDefault="00D9693A">
      <w:r>
        <w:rPr>
          <w:rFonts w:hint="eastAsia"/>
        </w:rPr>
        <w:t xml:space="preserve">　　</w:t>
      </w:r>
      <w:r>
        <w:rPr>
          <w:rFonts w:hint="eastAsia"/>
        </w:rPr>
        <w:t>D) They are an infinite source of human knowledge.</w:t>
      </w:r>
    </w:p>
    <w:p w:rsidR="002E2D75" w:rsidRDefault="00D9693A">
      <w:r>
        <w:rPr>
          <w:rFonts w:hint="eastAsia"/>
        </w:rPr>
        <w:t xml:space="preserve">　　【</w:t>
      </w:r>
      <w:proofErr w:type="spellStart"/>
      <w:r>
        <w:rPr>
          <w:rFonts w:hint="eastAsia"/>
        </w:rPr>
        <w:t>答案】</w:t>
      </w:r>
      <w:r>
        <w:rPr>
          <w:rFonts w:hint="eastAsia"/>
        </w:rPr>
        <w:t>A</w:t>
      </w:r>
      <w:r>
        <w:rPr>
          <w:rFonts w:hint="eastAsia"/>
        </w:rPr>
        <w:t>）</w:t>
      </w:r>
      <w:r>
        <w:rPr>
          <w:rFonts w:hint="eastAsia"/>
        </w:rPr>
        <w:t>They</w:t>
      </w:r>
      <w:proofErr w:type="spellEnd"/>
      <w:r>
        <w:rPr>
          <w:rFonts w:hint="eastAsia"/>
        </w:rPr>
        <w:t xml:space="preserve"> help us see the important values of a culture.</w:t>
      </w:r>
    </w:p>
    <w:p w:rsidR="002E2D75" w:rsidRDefault="00D9693A">
      <w:r>
        <w:rPr>
          <w:rFonts w:hint="eastAsia"/>
        </w:rPr>
        <w:t xml:space="preserve">　　</w:t>
      </w:r>
      <w:r>
        <w:rPr>
          <w:rFonts w:hint="eastAsia"/>
        </w:rPr>
        <w:t>34. According to the speaker what happens to some proverbs with the passage of time?</w:t>
      </w:r>
    </w:p>
    <w:p w:rsidR="002E2D75" w:rsidRDefault="00D9693A">
      <w:r>
        <w:rPr>
          <w:rFonts w:hint="eastAsia"/>
        </w:rPr>
        <w:t xml:space="preserve">　　</w:t>
      </w:r>
      <w:proofErr w:type="gramStart"/>
      <w:r>
        <w:rPr>
          <w:rFonts w:hint="eastAsia"/>
        </w:rPr>
        <w:t>A)Their</w:t>
      </w:r>
      <w:proofErr w:type="gramEnd"/>
      <w:r>
        <w:rPr>
          <w:rFonts w:hint="eastAsia"/>
        </w:rPr>
        <w:t xml:space="preserve"> wordings may become different.</w:t>
      </w:r>
    </w:p>
    <w:p w:rsidR="002E2D75" w:rsidRDefault="00D9693A">
      <w:r>
        <w:rPr>
          <w:rFonts w:hint="eastAsia"/>
        </w:rPr>
        <w:t xml:space="preserve">　　</w:t>
      </w:r>
      <w:r>
        <w:rPr>
          <w:rFonts w:hint="eastAsia"/>
        </w:rPr>
        <w:t>B) The values they reflect may change.</w:t>
      </w:r>
    </w:p>
    <w:p w:rsidR="002E2D75" w:rsidRDefault="00D9693A">
      <w:r>
        <w:rPr>
          <w:rFonts w:hint="eastAsia"/>
        </w:rPr>
        <w:t xml:space="preserve">　　</w:t>
      </w:r>
      <w:proofErr w:type="gramStart"/>
      <w:r>
        <w:rPr>
          <w:rFonts w:hint="eastAsia"/>
        </w:rPr>
        <w:t>C)Their</w:t>
      </w:r>
      <w:proofErr w:type="gramEnd"/>
      <w:r>
        <w:rPr>
          <w:rFonts w:hint="eastAsia"/>
        </w:rPr>
        <w:t xml:space="preserve"> origins can no longer be traced.</w:t>
      </w:r>
    </w:p>
    <w:p w:rsidR="002E2D75" w:rsidRDefault="00D9693A">
      <w:r>
        <w:rPr>
          <w:rFonts w:hint="eastAsia"/>
        </w:rPr>
        <w:t xml:space="preserve">　　</w:t>
      </w:r>
      <w:r>
        <w:rPr>
          <w:rFonts w:hint="eastAsia"/>
        </w:rPr>
        <w:t>D) They may be misinterpreted.</w:t>
      </w:r>
    </w:p>
    <w:p w:rsidR="002E2D75" w:rsidRDefault="00D9693A">
      <w:r>
        <w:rPr>
          <w:rFonts w:hint="eastAsia"/>
        </w:rPr>
        <w:t xml:space="preserve">　　【</w:t>
      </w:r>
      <w:proofErr w:type="spellStart"/>
      <w:r>
        <w:rPr>
          <w:rFonts w:hint="eastAsia"/>
        </w:rPr>
        <w:t>答案】</w:t>
      </w:r>
      <w:r>
        <w:rPr>
          <w:rFonts w:hint="eastAsia"/>
        </w:rPr>
        <w:t>B</w:t>
      </w:r>
      <w:proofErr w:type="spellEnd"/>
      <w:r>
        <w:rPr>
          <w:rFonts w:hint="eastAsia"/>
        </w:rPr>
        <w:t xml:space="preserve">) </w:t>
      </w:r>
      <w:proofErr w:type="gramStart"/>
      <w:r>
        <w:rPr>
          <w:rFonts w:hint="eastAsia"/>
        </w:rPr>
        <w:t>The</w:t>
      </w:r>
      <w:proofErr w:type="gramEnd"/>
      <w:r>
        <w:rPr>
          <w:rFonts w:hint="eastAsia"/>
        </w:rPr>
        <w:t xml:space="preserve"> values they reflect may change.</w:t>
      </w:r>
    </w:p>
    <w:p w:rsidR="002E2D75" w:rsidRDefault="00D9693A">
      <w:r>
        <w:rPr>
          <w:rFonts w:hint="eastAsia"/>
        </w:rPr>
        <w:t xml:space="preserve">　　</w:t>
      </w:r>
      <w:r>
        <w:rPr>
          <w:rFonts w:hint="eastAsia"/>
        </w:rPr>
        <w:t>35. What do we learn from the study of proverbs from around the world?</w:t>
      </w:r>
    </w:p>
    <w:p w:rsidR="002E2D75" w:rsidRDefault="00D9693A">
      <w:r>
        <w:rPr>
          <w:rFonts w:hint="eastAsia"/>
        </w:rPr>
        <w:t xml:space="preserve">　　</w:t>
      </w:r>
      <w:r>
        <w:rPr>
          <w:rFonts w:hint="eastAsia"/>
        </w:rPr>
        <w:t>A)</w:t>
      </w:r>
    </w:p>
    <w:p w:rsidR="002E2D75" w:rsidRDefault="00D9693A">
      <w:r>
        <w:rPr>
          <w:rFonts w:hint="eastAsia"/>
        </w:rPr>
        <w:t xml:space="preserve">　　</w:t>
      </w:r>
      <w:r>
        <w:rPr>
          <w:rFonts w:hint="eastAsia"/>
        </w:rPr>
        <w:t>B)</w:t>
      </w:r>
    </w:p>
    <w:p w:rsidR="002E2D75" w:rsidRDefault="00D9693A">
      <w:r>
        <w:rPr>
          <w:rFonts w:hint="eastAsia"/>
        </w:rPr>
        <w:t xml:space="preserve">　　</w:t>
      </w:r>
      <w:r>
        <w:rPr>
          <w:rFonts w:hint="eastAsia"/>
        </w:rPr>
        <w:t>C)</w:t>
      </w:r>
    </w:p>
    <w:p w:rsidR="002E2D75" w:rsidRDefault="00D9693A">
      <w:r>
        <w:rPr>
          <w:rFonts w:hint="eastAsia"/>
        </w:rPr>
        <w:t xml:space="preserve">　　</w:t>
      </w:r>
      <w:r>
        <w:rPr>
          <w:rFonts w:hint="eastAsia"/>
        </w:rPr>
        <w:t>D)</w:t>
      </w:r>
    </w:p>
    <w:p w:rsidR="002E2D75" w:rsidRDefault="00D9693A">
      <w:pPr>
        <w:rPr>
          <w:lang w:eastAsia="zh-CN"/>
        </w:rPr>
      </w:pPr>
      <w:r>
        <w:rPr>
          <w:rFonts w:hint="eastAsia"/>
        </w:rPr>
        <w:lastRenderedPageBreak/>
        <w:t xml:space="preserve">　　</w:t>
      </w:r>
      <w:r>
        <w:rPr>
          <w:rFonts w:hint="eastAsia"/>
          <w:lang w:eastAsia="zh-CN"/>
        </w:rPr>
        <w:t>【答案】</w:t>
      </w:r>
    </w:p>
    <w:p w:rsidR="002E2D75" w:rsidRDefault="00D9693A">
      <w:pPr>
        <w:rPr>
          <w:lang w:eastAsia="zh-CN"/>
        </w:rPr>
      </w:pPr>
      <w:r>
        <w:rPr>
          <w:rFonts w:hint="eastAsia"/>
          <w:lang w:eastAsia="zh-CN"/>
        </w:rPr>
        <w:t xml:space="preserve">　　复合式听写更新中……</w:t>
      </w:r>
      <w:r>
        <w:rPr>
          <w:rFonts w:hint="eastAsia"/>
          <w:lang w:eastAsia="zh-CN"/>
        </w:rPr>
        <w:t>46</w:t>
      </w:r>
    </w:p>
    <w:p w:rsidR="002E2D75" w:rsidRDefault="00D9693A">
      <w:r>
        <w:rPr>
          <w:rFonts w:hint="eastAsia"/>
        </w:rPr>
        <w:t>Section A</w:t>
      </w:r>
    </w:p>
    <w:p w:rsidR="002E2D75" w:rsidRDefault="00D9693A">
      <w:r>
        <w:rPr>
          <w:rFonts w:hint="eastAsia"/>
        </w:rPr>
        <w:t xml:space="preserve">　　</w:t>
      </w:r>
      <w:r>
        <w:rPr>
          <w:rFonts w:hint="eastAsia"/>
        </w:rPr>
        <w:t xml:space="preserve">47 </w:t>
      </w:r>
      <w:proofErr w:type="gramStart"/>
      <w:r>
        <w:rPr>
          <w:rFonts w:hint="eastAsia"/>
        </w:rPr>
        <w:t>growth</w:t>
      </w:r>
      <w:proofErr w:type="gramEnd"/>
    </w:p>
    <w:p w:rsidR="002E2D75" w:rsidRDefault="00D9693A">
      <w:r>
        <w:rPr>
          <w:rFonts w:hint="eastAsia"/>
        </w:rPr>
        <w:t xml:space="preserve">　　</w:t>
      </w:r>
      <w:r>
        <w:rPr>
          <w:rFonts w:hint="eastAsia"/>
        </w:rPr>
        <w:t>48 stable</w:t>
      </w:r>
    </w:p>
    <w:p w:rsidR="002E2D75" w:rsidRDefault="00D9693A">
      <w:r>
        <w:rPr>
          <w:rFonts w:hint="eastAsia"/>
        </w:rPr>
        <w:t xml:space="preserve">　　</w:t>
      </w:r>
      <w:r>
        <w:rPr>
          <w:rFonts w:hint="eastAsia"/>
        </w:rPr>
        <w:t>49 challenges</w:t>
      </w:r>
    </w:p>
    <w:p w:rsidR="002E2D75" w:rsidRDefault="00D9693A">
      <w:r>
        <w:rPr>
          <w:rFonts w:hint="eastAsia"/>
        </w:rPr>
        <w:t xml:space="preserve">　　</w:t>
      </w:r>
      <w:r>
        <w:rPr>
          <w:rFonts w:hint="eastAsia"/>
        </w:rPr>
        <w:t>50 certainly</w:t>
      </w:r>
    </w:p>
    <w:p w:rsidR="002E2D75" w:rsidRDefault="00D9693A">
      <w:r>
        <w:rPr>
          <w:rFonts w:hint="eastAsia"/>
        </w:rPr>
        <w:t xml:space="preserve">　　</w:t>
      </w:r>
      <w:r>
        <w:rPr>
          <w:rFonts w:hint="eastAsia"/>
        </w:rPr>
        <w:t xml:space="preserve">51 </w:t>
      </w:r>
      <w:proofErr w:type="gramStart"/>
      <w:r>
        <w:rPr>
          <w:rFonts w:hint="eastAsia"/>
        </w:rPr>
        <w:t>role</w:t>
      </w:r>
      <w:proofErr w:type="gramEnd"/>
    </w:p>
    <w:p w:rsidR="002E2D75" w:rsidRDefault="00D9693A">
      <w:r>
        <w:rPr>
          <w:rFonts w:hint="eastAsia"/>
        </w:rPr>
        <w:t xml:space="preserve">　　</w:t>
      </w:r>
      <w:r>
        <w:rPr>
          <w:rFonts w:hint="eastAsia"/>
        </w:rPr>
        <w:t>52 combined</w:t>
      </w:r>
    </w:p>
    <w:p w:rsidR="002E2D75" w:rsidRDefault="00D9693A">
      <w:r>
        <w:rPr>
          <w:rFonts w:hint="eastAsia"/>
        </w:rPr>
        <w:t xml:space="preserve">　　</w:t>
      </w:r>
      <w:r>
        <w:rPr>
          <w:rFonts w:hint="eastAsia"/>
        </w:rPr>
        <w:t>53 significant</w:t>
      </w:r>
    </w:p>
    <w:p w:rsidR="002E2D75" w:rsidRDefault="00D9693A">
      <w:r>
        <w:rPr>
          <w:rFonts w:hint="eastAsia"/>
        </w:rPr>
        <w:t xml:space="preserve">　　</w:t>
      </w:r>
      <w:r>
        <w:rPr>
          <w:rFonts w:hint="eastAsia"/>
        </w:rPr>
        <w:t>54 included</w:t>
      </w:r>
    </w:p>
    <w:p w:rsidR="002E2D75" w:rsidRDefault="00D9693A">
      <w:r>
        <w:rPr>
          <w:rFonts w:hint="eastAsia"/>
        </w:rPr>
        <w:t xml:space="preserve">　　</w:t>
      </w:r>
      <w:r>
        <w:rPr>
          <w:rFonts w:hint="eastAsia"/>
        </w:rPr>
        <w:t>55 comprise</w:t>
      </w:r>
    </w:p>
    <w:p w:rsidR="002E2D75" w:rsidRDefault="00D9693A">
      <w:r>
        <w:rPr>
          <w:rFonts w:hint="eastAsia"/>
        </w:rPr>
        <w:t xml:space="preserve">　　</w:t>
      </w:r>
      <w:r>
        <w:rPr>
          <w:rFonts w:hint="eastAsia"/>
        </w:rPr>
        <w:t>56 solutions</w:t>
      </w:r>
    </w:p>
    <w:p w:rsidR="002E2D75" w:rsidRDefault="00D9693A">
      <w:pPr>
        <w:rPr>
          <w:lang w:eastAsia="zh-CN"/>
        </w:rPr>
      </w:pPr>
      <w:r>
        <w:rPr>
          <w:rFonts w:hint="eastAsia"/>
        </w:rPr>
        <w:t xml:space="preserve">　　</w:t>
      </w:r>
      <w:r>
        <w:rPr>
          <w:rFonts w:hint="eastAsia"/>
          <w:lang w:eastAsia="zh-CN"/>
        </w:rPr>
        <w:t>【解析】</w:t>
      </w:r>
    </w:p>
    <w:p w:rsidR="002E2D75" w:rsidRDefault="00D9693A">
      <w:pPr>
        <w:rPr>
          <w:lang w:eastAsia="zh-CN"/>
        </w:rPr>
      </w:pPr>
      <w:r>
        <w:rPr>
          <w:rFonts w:hint="eastAsia"/>
          <w:lang w:eastAsia="zh-CN"/>
        </w:rPr>
        <w:t xml:space="preserve">　　这是一篇讨论能源资源的说明文，话题是考生比较熟悉的能源问题，不断增长的人口与可再生资源的矛盾该如何解决。文中指出能源的一些可替代形式如生物能源、风能太阳能等可再生资源将在未来发挥越来越重要的作用。但是专家指出，即使这些资源储备量惊人，但是到</w:t>
      </w:r>
      <w:r>
        <w:rPr>
          <w:rFonts w:hint="eastAsia"/>
          <w:lang w:eastAsia="zh-CN"/>
        </w:rPr>
        <w:t>2050</w:t>
      </w:r>
      <w:r>
        <w:rPr>
          <w:rFonts w:hint="eastAsia"/>
          <w:lang w:eastAsia="zh-CN"/>
        </w:rPr>
        <w:t>年也只能满足世界</w:t>
      </w:r>
      <w:r>
        <w:rPr>
          <w:rFonts w:hint="eastAsia"/>
          <w:lang w:eastAsia="zh-CN"/>
        </w:rPr>
        <w:t>30%</w:t>
      </w:r>
      <w:r>
        <w:rPr>
          <w:rFonts w:hint="eastAsia"/>
          <w:lang w:eastAsia="zh-CN"/>
        </w:rPr>
        <w:t>的需求。文章最后两段探讨了各能源在市场上的需求，以及解决未来能源需求的其他方案。</w:t>
      </w:r>
    </w:p>
    <w:p w:rsidR="002E2D75" w:rsidRDefault="00D9693A">
      <w:pPr>
        <w:rPr>
          <w:lang w:eastAsia="zh-CN"/>
        </w:rPr>
      </w:pPr>
      <w:r>
        <w:rPr>
          <w:rFonts w:hint="eastAsia"/>
          <w:lang w:eastAsia="zh-CN"/>
        </w:rPr>
        <w:t xml:space="preserve">　　总体来说，这篇文章理解难度不大，填空难度适中，所选词汇也都是四级考纲的词汇。选项较具有干扰项，多为</w:t>
      </w:r>
      <w:r>
        <w:rPr>
          <w:rFonts w:hint="eastAsia"/>
          <w:lang w:eastAsia="zh-CN"/>
        </w:rPr>
        <w:t>c</w:t>
      </w:r>
      <w:r>
        <w:rPr>
          <w:rFonts w:hint="eastAsia"/>
          <w:lang w:eastAsia="zh-CN"/>
        </w:rPr>
        <w:t>和</w:t>
      </w:r>
      <w:r>
        <w:rPr>
          <w:rFonts w:hint="eastAsia"/>
          <w:lang w:eastAsia="zh-CN"/>
        </w:rPr>
        <w:t>s</w:t>
      </w:r>
      <w:r>
        <w:rPr>
          <w:rFonts w:hint="eastAsia"/>
          <w:lang w:eastAsia="zh-CN"/>
        </w:rPr>
        <w:t>开头的单词，考生在考试时要特别注意。</w:t>
      </w:r>
    </w:p>
    <w:p w:rsidR="002E2D75" w:rsidRDefault="00D9693A">
      <w:r>
        <w:rPr>
          <w:rFonts w:hint="eastAsia"/>
          <w:lang w:eastAsia="zh-CN"/>
        </w:rPr>
        <w:t xml:space="preserve">　　</w:t>
      </w:r>
      <w:r>
        <w:rPr>
          <w:rFonts w:hint="eastAsia"/>
        </w:rPr>
        <w:t>Part V Cloze</w:t>
      </w:r>
    </w:p>
    <w:p w:rsidR="002E2D75" w:rsidRDefault="00D9693A">
      <w:r>
        <w:rPr>
          <w:rFonts w:hint="eastAsia"/>
        </w:rPr>
        <w:t xml:space="preserve">　　</w:t>
      </w:r>
      <w:r>
        <w:rPr>
          <w:rFonts w:hint="eastAsia"/>
        </w:rPr>
        <w:t>Employers fear they will be unable recruit students with the skills they need as the economic recovery kicks in, a new survey 67.reveals.</w:t>
      </w:r>
    </w:p>
    <w:p w:rsidR="002E2D75" w:rsidRDefault="00D9693A">
      <w:r>
        <w:rPr>
          <w:rFonts w:hint="eastAsia"/>
        </w:rPr>
        <w:t xml:space="preserve">　　</w:t>
      </w:r>
      <w:r>
        <w:rPr>
          <w:rFonts w:hint="eastAsia"/>
        </w:rPr>
        <w:t xml:space="preserve">Nearly half of organizations told researchers they were already struggling to find 68.staffwith skills in science, technology, engineering and </w:t>
      </w:r>
      <w:proofErr w:type="spellStart"/>
      <w:r>
        <w:rPr>
          <w:rFonts w:hint="eastAsia"/>
        </w:rPr>
        <w:t>maths</w:t>
      </w:r>
      <w:proofErr w:type="spellEnd"/>
      <w:r>
        <w:rPr>
          <w:rFonts w:hint="eastAsia"/>
        </w:rPr>
        <w:t xml:space="preserve"> (STEM), 69.while even more companies expect to experience 70.shortages of employees with Stem skills in the next three years.</w:t>
      </w:r>
    </w:p>
    <w:p w:rsidR="002E2D75" w:rsidRDefault="00D9693A">
      <w:r>
        <w:rPr>
          <w:rFonts w:hint="eastAsia"/>
        </w:rPr>
        <w:t xml:space="preserve">　　</w:t>
      </w:r>
      <w:r>
        <w:rPr>
          <w:rFonts w:hint="eastAsia"/>
        </w:rPr>
        <w:t>The Confederation of British Industry and the vocational qualifications body EDI 71.surveyed 694 organizations across the public and 72.private sectors, which together employ 2.4 million people.</w:t>
      </w:r>
    </w:p>
    <w:p w:rsidR="002E2D75" w:rsidRDefault="00D9693A">
      <w:r>
        <w:rPr>
          <w:rFonts w:hint="eastAsia"/>
        </w:rPr>
        <w:lastRenderedPageBreak/>
        <w:t xml:space="preserve">　　</w:t>
      </w:r>
      <w:r>
        <w:rPr>
          <w:rFonts w:hint="eastAsia"/>
        </w:rPr>
        <w:t>Half are 73.concerned they will not be able to fill graduate posts in the coming years, while a third said they would not be able to 74.recruit enough employees with the right A-level skills.</w:t>
      </w:r>
    </w:p>
    <w:p w:rsidR="002E2D75" w:rsidRDefault="00D9693A">
      <w:r>
        <w:rPr>
          <w:rFonts w:hint="eastAsia"/>
        </w:rPr>
        <w:t xml:space="preserve">　　</w:t>
      </w:r>
      <w:r>
        <w:rPr>
          <w:rFonts w:hint="eastAsia"/>
        </w:rPr>
        <w:t>"75.As we move further into recovery and businesses plan 76.for growth, the demand for people with high-quality skills and qualifications will 77.intensify," said Richard Lambert, director general, CBI.</w:t>
      </w:r>
    </w:p>
    <w:p w:rsidR="002E2D75" w:rsidRDefault="00D9693A">
      <w:r>
        <w:rPr>
          <w:rFonts w:hint="eastAsia"/>
        </w:rPr>
        <w:t xml:space="preserve">　　</w:t>
      </w:r>
      <w:r>
        <w:rPr>
          <w:rFonts w:hint="eastAsia"/>
        </w:rPr>
        <w:t xml:space="preserve">"In the future, people with qualifications in science and </w:t>
      </w:r>
      <w:proofErr w:type="spellStart"/>
      <w:r>
        <w:rPr>
          <w:rFonts w:hint="eastAsia"/>
        </w:rPr>
        <w:t>maths</w:t>
      </w:r>
      <w:proofErr w:type="spellEnd"/>
      <w:r>
        <w:rPr>
          <w:rFonts w:hint="eastAsia"/>
        </w:rPr>
        <w:t xml:space="preserve"> will be particularly sought after, and firms say it is already hard to find people with the right 78.technical or engineering skills. The new government must make it a top 79.priority to encourage more young people to study science-related 80.subjects."</w:t>
      </w:r>
    </w:p>
    <w:p w:rsidR="002E2D75" w:rsidRDefault="00D9693A">
      <w:r>
        <w:rPr>
          <w:rFonts w:hint="eastAsia"/>
        </w:rPr>
        <w:t xml:space="preserve">　　</w:t>
      </w:r>
      <w:r>
        <w:rPr>
          <w:rFonts w:hint="eastAsia"/>
        </w:rPr>
        <w:t xml:space="preserve">The survey found that young people would improve their job prospects 81.if they studied business studies, </w:t>
      </w:r>
      <w:proofErr w:type="spellStart"/>
      <w:r>
        <w:rPr>
          <w:rFonts w:hint="eastAsia"/>
        </w:rPr>
        <w:t>maths</w:t>
      </w:r>
      <w:proofErr w:type="spellEnd"/>
      <w:r>
        <w:rPr>
          <w:rFonts w:hint="eastAsia"/>
        </w:rPr>
        <w:t xml:space="preserve">, English and physics or chemistry at A-level. The A-levels that employers 82.rate least are psychology and sociology. And while many employers don't insist on </w:t>
      </w:r>
      <w:proofErr w:type="gramStart"/>
      <w:r>
        <w:rPr>
          <w:rFonts w:hint="eastAsia"/>
        </w:rPr>
        <w:t>a</w:t>
      </w:r>
      <w:proofErr w:type="gramEnd"/>
      <w:r>
        <w:rPr>
          <w:rFonts w:hint="eastAsia"/>
        </w:rPr>
        <w:t xml:space="preserve"> 83.particular degree subject, a third prefer to hire those with a Stem-related subject.</w:t>
      </w:r>
    </w:p>
    <w:p w:rsidR="002E2D75" w:rsidRDefault="00D9693A">
      <w:r>
        <w:rPr>
          <w:rFonts w:hint="eastAsia"/>
        </w:rPr>
        <w:t xml:space="preserve">　　</w:t>
      </w:r>
      <w:r>
        <w:rPr>
          <w:rFonts w:hint="eastAsia"/>
        </w:rPr>
        <w:t xml:space="preserve">The research 84.highlighted worries about the lack of progress in improving basic skills in the UK 85.workforce. Half of employers expressed worries about employees' basic literacy and numeracy skills, while the biggest problem is with IT </w:t>
      </w:r>
      <w:proofErr w:type="gramStart"/>
      <w:r>
        <w:rPr>
          <w:rFonts w:hint="eastAsia"/>
        </w:rPr>
        <w:t>skills,</w:t>
      </w:r>
      <w:proofErr w:type="gramEnd"/>
      <w:r>
        <w:rPr>
          <w:rFonts w:hint="eastAsia"/>
        </w:rPr>
        <w:t xml:space="preserve"> 86.where two-thirds reported concerns.</w:t>
      </w:r>
    </w:p>
    <w:p w:rsidR="002E2D75" w:rsidRDefault="00D9693A">
      <w:pPr>
        <w:rPr>
          <w:lang w:eastAsia="zh-CN"/>
        </w:rPr>
      </w:pPr>
      <w:r>
        <w:rPr>
          <w:rFonts w:hint="eastAsia"/>
        </w:rPr>
        <w:t xml:space="preserve">　　</w:t>
      </w:r>
      <w:r>
        <w:rPr>
          <w:rFonts w:hint="eastAsia"/>
          <w:lang w:eastAsia="zh-CN"/>
        </w:rPr>
        <w:t>【评析】这是一篇讨论“雇主和他们所需要的大学生技能”</w:t>
      </w:r>
      <w:r>
        <w:rPr>
          <w:rFonts w:hint="eastAsia"/>
          <w:lang w:eastAsia="zh-CN"/>
        </w:rPr>
        <w:t xml:space="preserve"> </w:t>
      </w:r>
      <w:r>
        <w:rPr>
          <w:rFonts w:hint="eastAsia"/>
          <w:lang w:eastAsia="zh-CN"/>
        </w:rPr>
        <w:t>的文章。今年四级的完型填空，涉及</w:t>
      </w:r>
      <w:r>
        <w:rPr>
          <w:rFonts w:hint="eastAsia"/>
          <w:lang w:eastAsia="zh-CN"/>
        </w:rPr>
        <w:t>5</w:t>
      </w:r>
      <w:r>
        <w:rPr>
          <w:rFonts w:hint="eastAsia"/>
          <w:lang w:eastAsia="zh-CN"/>
        </w:rPr>
        <w:t>处名词，</w:t>
      </w:r>
      <w:r>
        <w:rPr>
          <w:rFonts w:hint="eastAsia"/>
          <w:lang w:eastAsia="zh-CN"/>
        </w:rPr>
        <w:t>2</w:t>
      </w:r>
      <w:r>
        <w:rPr>
          <w:rFonts w:hint="eastAsia"/>
          <w:lang w:eastAsia="zh-CN"/>
        </w:rPr>
        <w:t>处介词，</w:t>
      </w:r>
      <w:r>
        <w:rPr>
          <w:rFonts w:hint="eastAsia"/>
          <w:lang w:eastAsia="zh-CN"/>
        </w:rPr>
        <w:t>6</w:t>
      </w:r>
      <w:r>
        <w:rPr>
          <w:rFonts w:hint="eastAsia"/>
          <w:lang w:eastAsia="zh-CN"/>
        </w:rPr>
        <w:t>处动词，</w:t>
      </w:r>
      <w:r>
        <w:rPr>
          <w:rFonts w:hint="eastAsia"/>
          <w:lang w:eastAsia="zh-CN"/>
        </w:rPr>
        <w:t>4</w:t>
      </w:r>
      <w:r>
        <w:rPr>
          <w:rFonts w:hint="eastAsia"/>
          <w:lang w:eastAsia="zh-CN"/>
        </w:rPr>
        <w:t>处形容词和</w:t>
      </w:r>
      <w:r>
        <w:rPr>
          <w:rFonts w:hint="eastAsia"/>
          <w:lang w:eastAsia="zh-CN"/>
        </w:rPr>
        <w:t>3</w:t>
      </w:r>
      <w:r>
        <w:rPr>
          <w:rFonts w:hint="eastAsia"/>
          <w:lang w:eastAsia="zh-CN"/>
        </w:rPr>
        <w:t>处副词。第</w:t>
      </w:r>
      <w:r>
        <w:rPr>
          <w:rFonts w:hint="eastAsia"/>
          <w:lang w:eastAsia="zh-CN"/>
        </w:rPr>
        <w:t>82</w:t>
      </w:r>
      <w:r>
        <w:rPr>
          <w:rFonts w:hint="eastAsia"/>
          <w:lang w:eastAsia="zh-CN"/>
        </w:rPr>
        <w:t>题稍难，像</w:t>
      </w:r>
      <w:r>
        <w:rPr>
          <w:rFonts w:hint="eastAsia"/>
          <w:lang w:eastAsia="zh-CN"/>
        </w:rPr>
        <w:t>80</w:t>
      </w:r>
      <w:r>
        <w:rPr>
          <w:rFonts w:hint="eastAsia"/>
          <w:lang w:eastAsia="zh-CN"/>
        </w:rPr>
        <w:t>和</w:t>
      </w:r>
      <w:r>
        <w:rPr>
          <w:rFonts w:hint="eastAsia"/>
          <w:lang w:eastAsia="zh-CN"/>
        </w:rPr>
        <w:t>85</w:t>
      </w:r>
      <w:r>
        <w:rPr>
          <w:rFonts w:hint="eastAsia"/>
          <w:lang w:eastAsia="zh-CN"/>
        </w:rPr>
        <w:t>都可以通过上下文判断出来，其余部分只要在句子内部或者句子之间进行上下文逻辑比对或语法搭配，即可完成。词义辨析考查较多，考查学生词汇的储备量，因此，考生要特别注意四级词汇的牢固掌握。</w:t>
      </w:r>
    </w:p>
    <w:p w:rsidR="002E2D75" w:rsidRDefault="00D9693A">
      <w:r>
        <w:rPr>
          <w:rFonts w:hint="eastAsia"/>
          <w:lang w:eastAsia="zh-CN"/>
        </w:rPr>
        <w:t xml:space="preserve">　　</w:t>
      </w:r>
      <w:r>
        <w:rPr>
          <w:rFonts w:hint="eastAsia"/>
        </w:rPr>
        <w:t>【</w:t>
      </w:r>
      <w:proofErr w:type="spellStart"/>
      <w:r>
        <w:rPr>
          <w:rFonts w:hint="eastAsia"/>
        </w:rPr>
        <w:t>答案</w:t>
      </w:r>
      <w:proofErr w:type="spellEnd"/>
      <w:r>
        <w:rPr>
          <w:rFonts w:hint="eastAsia"/>
        </w:rPr>
        <w:t>】</w:t>
      </w:r>
    </w:p>
    <w:p w:rsidR="002E2D75" w:rsidRDefault="00D9693A">
      <w:r>
        <w:rPr>
          <w:rFonts w:hint="eastAsia"/>
        </w:rPr>
        <w:t xml:space="preserve">　　</w:t>
      </w:r>
      <w:r>
        <w:rPr>
          <w:rFonts w:hint="eastAsia"/>
        </w:rPr>
        <w:t>67</w:t>
      </w:r>
      <w:proofErr w:type="gramStart"/>
      <w:r>
        <w:rPr>
          <w:rFonts w:hint="eastAsia"/>
        </w:rPr>
        <w:t>.reveals</w:t>
      </w:r>
      <w:proofErr w:type="gramEnd"/>
    </w:p>
    <w:p w:rsidR="002E2D75" w:rsidRDefault="00D9693A">
      <w:r>
        <w:rPr>
          <w:rFonts w:hint="eastAsia"/>
        </w:rPr>
        <w:t xml:space="preserve">　　</w:t>
      </w:r>
      <w:r>
        <w:rPr>
          <w:rFonts w:hint="eastAsia"/>
        </w:rPr>
        <w:t>68</w:t>
      </w:r>
      <w:proofErr w:type="gramStart"/>
      <w:r>
        <w:rPr>
          <w:rFonts w:hint="eastAsia"/>
        </w:rPr>
        <w:t>.staff</w:t>
      </w:r>
      <w:proofErr w:type="gramEnd"/>
    </w:p>
    <w:p w:rsidR="002E2D75" w:rsidRDefault="00D9693A">
      <w:r>
        <w:rPr>
          <w:rFonts w:hint="eastAsia"/>
        </w:rPr>
        <w:t xml:space="preserve">　　</w:t>
      </w:r>
      <w:r>
        <w:rPr>
          <w:rFonts w:hint="eastAsia"/>
        </w:rPr>
        <w:t>69</w:t>
      </w:r>
      <w:proofErr w:type="gramStart"/>
      <w:r>
        <w:rPr>
          <w:rFonts w:hint="eastAsia"/>
        </w:rPr>
        <w:t>.while</w:t>
      </w:r>
      <w:proofErr w:type="gramEnd"/>
    </w:p>
    <w:p w:rsidR="002E2D75" w:rsidRDefault="00D9693A">
      <w:r>
        <w:rPr>
          <w:rFonts w:hint="eastAsia"/>
        </w:rPr>
        <w:t xml:space="preserve">　　</w:t>
      </w:r>
      <w:r>
        <w:rPr>
          <w:rFonts w:hint="eastAsia"/>
        </w:rPr>
        <w:t>70</w:t>
      </w:r>
      <w:proofErr w:type="gramStart"/>
      <w:r>
        <w:rPr>
          <w:rFonts w:hint="eastAsia"/>
        </w:rPr>
        <w:t>.shortages</w:t>
      </w:r>
      <w:proofErr w:type="gramEnd"/>
    </w:p>
    <w:p w:rsidR="002E2D75" w:rsidRDefault="00D9693A">
      <w:r>
        <w:rPr>
          <w:rFonts w:hint="eastAsia"/>
        </w:rPr>
        <w:t xml:space="preserve">　　</w:t>
      </w:r>
      <w:r>
        <w:rPr>
          <w:rFonts w:hint="eastAsia"/>
        </w:rPr>
        <w:t>71</w:t>
      </w:r>
      <w:proofErr w:type="gramStart"/>
      <w:r>
        <w:rPr>
          <w:rFonts w:hint="eastAsia"/>
        </w:rPr>
        <w:t>.surveyed</w:t>
      </w:r>
      <w:proofErr w:type="gramEnd"/>
    </w:p>
    <w:p w:rsidR="002E2D75" w:rsidRDefault="00D9693A">
      <w:r>
        <w:rPr>
          <w:rFonts w:hint="eastAsia"/>
        </w:rPr>
        <w:t xml:space="preserve">　　</w:t>
      </w:r>
      <w:r>
        <w:rPr>
          <w:rFonts w:hint="eastAsia"/>
        </w:rPr>
        <w:t>72</w:t>
      </w:r>
      <w:proofErr w:type="gramStart"/>
      <w:r>
        <w:rPr>
          <w:rFonts w:hint="eastAsia"/>
        </w:rPr>
        <w:t>.private</w:t>
      </w:r>
      <w:proofErr w:type="gramEnd"/>
    </w:p>
    <w:p w:rsidR="002E2D75" w:rsidRDefault="00D9693A">
      <w:r>
        <w:rPr>
          <w:rFonts w:hint="eastAsia"/>
        </w:rPr>
        <w:t xml:space="preserve">　　</w:t>
      </w:r>
      <w:r>
        <w:rPr>
          <w:rFonts w:hint="eastAsia"/>
        </w:rPr>
        <w:t>73</w:t>
      </w:r>
      <w:proofErr w:type="gramStart"/>
      <w:r>
        <w:rPr>
          <w:rFonts w:hint="eastAsia"/>
        </w:rPr>
        <w:t>.concerned</w:t>
      </w:r>
      <w:proofErr w:type="gramEnd"/>
    </w:p>
    <w:p w:rsidR="002E2D75" w:rsidRDefault="00D9693A">
      <w:r>
        <w:rPr>
          <w:rFonts w:hint="eastAsia"/>
        </w:rPr>
        <w:t xml:space="preserve">　　</w:t>
      </w:r>
      <w:r>
        <w:rPr>
          <w:rFonts w:hint="eastAsia"/>
        </w:rPr>
        <w:t>74</w:t>
      </w:r>
      <w:proofErr w:type="gramStart"/>
      <w:r>
        <w:rPr>
          <w:rFonts w:hint="eastAsia"/>
        </w:rPr>
        <w:t>.recruit</w:t>
      </w:r>
      <w:proofErr w:type="gramEnd"/>
    </w:p>
    <w:p w:rsidR="002E2D75" w:rsidRDefault="00D9693A">
      <w:r>
        <w:rPr>
          <w:rFonts w:hint="eastAsia"/>
        </w:rPr>
        <w:t xml:space="preserve">　　</w:t>
      </w:r>
      <w:r>
        <w:rPr>
          <w:rFonts w:hint="eastAsia"/>
        </w:rPr>
        <w:t>75</w:t>
      </w:r>
      <w:proofErr w:type="gramStart"/>
      <w:r>
        <w:rPr>
          <w:rFonts w:hint="eastAsia"/>
        </w:rPr>
        <w:t>.As</w:t>
      </w:r>
      <w:proofErr w:type="gramEnd"/>
    </w:p>
    <w:p w:rsidR="002E2D75" w:rsidRDefault="00D9693A">
      <w:r>
        <w:rPr>
          <w:rFonts w:hint="eastAsia"/>
        </w:rPr>
        <w:t xml:space="preserve">　　</w:t>
      </w:r>
      <w:r>
        <w:rPr>
          <w:rFonts w:hint="eastAsia"/>
        </w:rPr>
        <w:t>76</w:t>
      </w:r>
      <w:proofErr w:type="gramStart"/>
      <w:r>
        <w:rPr>
          <w:rFonts w:hint="eastAsia"/>
        </w:rPr>
        <w:t>.for</w:t>
      </w:r>
      <w:proofErr w:type="gramEnd"/>
    </w:p>
    <w:p w:rsidR="002E2D75" w:rsidRDefault="00D9693A">
      <w:r>
        <w:rPr>
          <w:rFonts w:hint="eastAsia"/>
        </w:rPr>
        <w:lastRenderedPageBreak/>
        <w:t xml:space="preserve">　　</w:t>
      </w:r>
      <w:r>
        <w:rPr>
          <w:rFonts w:hint="eastAsia"/>
        </w:rPr>
        <w:t>77</w:t>
      </w:r>
      <w:proofErr w:type="gramStart"/>
      <w:r>
        <w:rPr>
          <w:rFonts w:hint="eastAsia"/>
        </w:rPr>
        <w:t>.intensify</w:t>
      </w:r>
      <w:proofErr w:type="gramEnd"/>
    </w:p>
    <w:p w:rsidR="002E2D75" w:rsidRDefault="00D9693A">
      <w:r>
        <w:rPr>
          <w:rFonts w:hint="eastAsia"/>
        </w:rPr>
        <w:t xml:space="preserve">　　</w:t>
      </w:r>
      <w:r>
        <w:rPr>
          <w:rFonts w:hint="eastAsia"/>
        </w:rPr>
        <w:t>78</w:t>
      </w:r>
      <w:proofErr w:type="gramStart"/>
      <w:r>
        <w:rPr>
          <w:rFonts w:hint="eastAsia"/>
        </w:rPr>
        <w:t>.technical</w:t>
      </w:r>
      <w:proofErr w:type="gramEnd"/>
    </w:p>
    <w:p w:rsidR="002E2D75" w:rsidRDefault="00D9693A">
      <w:r>
        <w:rPr>
          <w:rFonts w:hint="eastAsia"/>
        </w:rPr>
        <w:t xml:space="preserve">　　</w:t>
      </w:r>
      <w:r>
        <w:rPr>
          <w:rFonts w:hint="eastAsia"/>
        </w:rPr>
        <w:t>79</w:t>
      </w:r>
      <w:proofErr w:type="gramStart"/>
      <w:r>
        <w:rPr>
          <w:rFonts w:hint="eastAsia"/>
        </w:rPr>
        <w:t>.priority</w:t>
      </w:r>
      <w:proofErr w:type="gramEnd"/>
    </w:p>
    <w:p w:rsidR="002E2D75" w:rsidRDefault="00D9693A">
      <w:r>
        <w:rPr>
          <w:rFonts w:hint="eastAsia"/>
        </w:rPr>
        <w:t xml:space="preserve">　　</w:t>
      </w:r>
      <w:r>
        <w:rPr>
          <w:rFonts w:hint="eastAsia"/>
        </w:rPr>
        <w:t>80</w:t>
      </w:r>
      <w:proofErr w:type="gramStart"/>
      <w:r>
        <w:rPr>
          <w:rFonts w:hint="eastAsia"/>
        </w:rPr>
        <w:t>.subjects</w:t>
      </w:r>
      <w:proofErr w:type="gramEnd"/>
    </w:p>
    <w:p w:rsidR="002E2D75" w:rsidRDefault="00D9693A">
      <w:r>
        <w:rPr>
          <w:rFonts w:hint="eastAsia"/>
        </w:rPr>
        <w:t xml:space="preserve">　　</w:t>
      </w:r>
      <w:r>
        <w:rPr>
          <w:rFonts w:hint="eastAsia"/>
        </w:rPr>
        <w:t>81</w:t>
      </w:r>
      <w:proofErr w:type="gramStart"/>
      <w:r>
        <w:rPr>
          <w:rFonts w:hint="eastAsia"/>
        </w:rPr>
        <w:t>.if</w:t>
      </w:r>
      <w:proofErr w:type="gramEnd"/>
    </w:p>
    <w:p w:rsidR="002E2D75" w:rsidRDefault="00D9693A">
      <w:r>
        <w:rPr>
          <w:rFonts w:hint="eastAsia"/>
        </w:rPr>
        <w:t xml:space="preserve">　　</w:t>
      </w:r>
      <w:r>
        <w:rPr>
          <w:rFonts w:hint="eastAsia"/>
        </w:rPr>
        <w:t>82</w:t>
      </w:r>
      <w:proofErr w:type="gramStart"/>
      <w:r>
        <w:rPr>
          <w:rFonts w:hint="eastAsia"/>
        </w:rPr>
        <w:t>.rate</w:t>
      </w:r>
      <w:proofErr w:type="gramEnd"/>
    </w:p>
    <w:p w:rsidR="002E2D75" w:rsidRDefault="00D9693A">
      <w:r>
        <w:rPr>
          <w:rFonts w:hint="eastAsia"/>
        </w:rPr>
        <w:t xml:space="preserve">　　</w:t>
      </w:r>
      <w:r>
        <w:rPr>
          <w:rFonts w:hint="eastAsia"/>
        </w:rPr>
        <w:t>83</w:t>
      </w:r>
      <w:proofErr w:type="gramStart"/>
      <w:r>
        <w:rPr>
          <w:rFonts w:hint="eastAsia"/>
        </w:rPr>
        <w:t>.particular</w:t>
      </w:r>
      <w:proofErr w:type="gramEnd"/>
    </w:p>
    <w:p w:rsidR="002E2D75" w:rsidRDefault="00D9693A">
      <w:r>
        <w:rPr>
          <w:rFonts w:hint="eastAsia"/>
        </w:rPr>
        <w:t xml:space="preserve">　　</w:t>
      </w:r>
      <w:r>
        <w:rPr>
          <w:rFonts w:hint="eastAsia"/>
        </w:rPr>
        <w:t>84</w:t>
      </w:r>
      <w:proofErr w:type="gramStart"/>
      <w:r>
        <w:rPr>
          <w:rFonts w:hint="eastAsia"/>
        </w:rPr>
        <w:t>.highlighted</w:t>
      </w:r>
      <w:proofErr w:type="gramEnd"/>
    </w:p>
    <w:p w:rsidR="002E2D75" w:rsidRDefault="00D9693A">
      <w:r>
        <w:rPr>
          <w:rFonts w:hint="eastAsia"/>
        </w:rPr>
        <w:t xml:space="preserve">　　</w:t>
      </w:r>
      <w:r>
        <w:rPr>
          <w:rFonts w:hint="eastAsia"/>
        </w:rPr>
        <w:t>85</w:t>
      </w:r>
      <w:proofErr w:type="gramStart"/>
      <w:r>
        <w:rPr>
          <w:rFonts w:hint="eastAsia"/>
        </w:rPr>
        <w:t>.workforce</w:t>
      </w:r>
      <w:proofErr w:type="gramEnd"/>
    </w:p>
    <w:p w:rsidR="002E2D75" w:rsidRDefault="00D9693A">
      <w:r>
        <w:rPr>
          <w:rFonts w:hint="eastAsia"/>
        </w:rPr>
        <w:t xml:space="preserve">　　</w:t>
      </w:r>
      <w:r>
        <w:rPr>
          <w:rFonts w:hint="eastAsia"/>
        </w:rPr>
        <w:t>86</w:t>
      </w:r>
      <w:proofErr w:type="gramStart"/>
      <w:r>
        <w:rPr>
          <w:rFonts w:hint="eastAsia"/>
        </w:rPr>
        <w:t>.where</w:t>
      </w:r>
      <w:proofErr w:type="gramEnd"/>
    </w:p>
    <w:p w:rsidR="002E2D75" w:rsidRDefault="00D9693A">
      <w:pPr>
        <w:rPr>
          <w:lang w:eastAsia="zh-CN"/>
        </w:rPr>
      </w:pPr>
      <w:r>
        <w:rPr>
          <w:rFonts w:hint="eastAsia"/>
        </w:rPr>
        <w:t xml:space="preserve">　　</w:t>
      </w:r>
      <w:r>
        <w:rPr>
          <w:rFonts w:hint="eastAsia"/>
          <w:lang w:eastAsia="zh-CN"/>
        </w:rPr>
        <w:t>67.</w:t>
      </w:r>
    </w:p>
    <w:p w:rsidR="002E2D75" w:rsidRDefault="00D9693A">
      <w:pPr>
        <w:rPr>
          <w:lang w:eastAsia="zh-CN"/>
        </w:rPr>
      </w:pPr>
      <w:r>
        <w:rPr>
          <w:rFonts w:hint="eastAsia"/>
          <w:lang w:eastAsia="zh-CN"/>
        </w:rPr>
        <w:t xml:space="preserve">　　【答案】</w:t>
      </w:r>
      <w:r>
        <w:rPr>
          <w:rFonts w:hint="eastAsia"/>
          <w:lang w:eastAsia="zh-CN"/>
        </w:rPr>
        <w:t>reveals</w:t>
      </w:r>
    </w:p>
    <w:p w:rsidR="002E2D75" w:rsidRDefault="00D9693A">
      <w:pPr>
        <w:rPr>
          <w:lang w:eastAsia="zh-CN"/>
        </w:rPr>
      </w:pPr>
      <w:r>
        <w:rPr>
          <w:rFonts w:hint="eastAsia"/>
          <w:lang w:eastAsia="zh-CN"/>
        </w:rPr>
        <w:t xml:space="preserve">　　【解析】第一段提出话题，“据一项最新调查显示，现在的雇主们害怕他们雇不到符合要求的毕业生”，</w:t>
      </w:r>
      <w:r>
        <w:rPr>
          <w:rFonts w:hint="eastAsia"/>
          <w:lang w:eastAsia="zh-CN"/>
        </w:rPr>
        <w:t>launch</w:t>
      </w:r>
      <w:r>
        <w:rPr>
          <w:rFonts w:hint="eastAsia"/>
          <w:lang w:eastAsia="zh-CN"/>
        </w:rPr>
        <w:t>意思为“发起一场运动”，</w:t>
      </w:r>
      <w:r>
        <w:rPr>
          <w:rFonts w:hint="eastAsia"/>
          <w:lang w:eastAsia="zh-CN"/>
        </w:rPr>
        <w:t>submit</w:t>
      </w:r>
      <w:r>
        <w:rPr>
          <w:rFonts w:hint="eastAsia"/>
          <w:lang w:eastAsia="zh-CN"/>
        </w:rPr>
        <w:t>意为“提交，服从”，</w:t>
      </w:r>
      <w:r>
        <w:rPr>
          <w:rFonts w:hint="eastAsia"/>
          <w:lang w:eastAsia="zh-CN"/>
        </w:rPr>
        <w:t>generate</w:t>
      </w:r>
      <w:r>
        <w:rPr>
          <w:rFonts w:hint="eastAsia"/>
          <w:lang w:eastAsia="zh-CN"/>
        </w:rPr>
        <w:t>生成，</w:t>
      </w:r>
      <w:r>
        <w:rPr>
          <w:rFonts w:hint="eastAsia"/>
          <w:lang w:eastAsia="zh-CN"/>
        </w:rPr>
        <w:t>reveal</w:t>
      </w:r>
      <w:r>
        <w:rPr>
          <w:rFonts w:hint="eastAsia"/>
          <w:lang w:eastAsia="zh-CN"/>
        </w:rPr>
        <w:t>透露，揭露，显示。这里根据段意，</w:t>
      </w:r>
      <w:r>
        <w:rPr>
          <w:rFonts w:hint="eastAsia"/>
          <w:lang w:eastAsia="zh-CN"/>
        </w:rPr>
        <w:t>reveal</w:t>
      </w:r>
      <w:r>
        <w:rPr>
          <w:rFonts w:hint="eastAsia"/>
          <w:lang w:eastAsia="zh-CN"/>
        </w:rPr>
        <w:t>最合适。</w:t>
      </w:r>
    </w:p>
    <w:p w:rsidR="002E2D75" w:rsidRDefault="00D9693A">
      <w:pPr>
        <w:rPr>
          <w:lang w:eastAsia="zh-CN"/>
        </w:rPr>
      </w:pPr>
      <w:r>
        <w:rPr>
          <w:rFonts w:hint="eastAsia"/>
          <w:lang w:eastAsia="zh-CN"/>
        </w:rPr>
        <w:t>68.</w:t>
      </w:r>
    </w:p>
    <w:p w:rsidR="002E2D75" w:rsidRDefault="00D9693A">
      <w:pPr>
        <w:rPr>
          <w:lang w:eastAsia="zh-CN"/>
        </w:rPr>
      </w:pPr>
      <w:r>
        <w:rPr>
          <w:rFonts w:hint="eastAsia"/>
          <w:lang w:eastAsia="zh-CN"/>
        </w:rPr>
        <w:t xml:space="preserve">　　【答案】</w:t>
      </w:r>
      <w:r>
        <w:rPr>
          <w:rFonts w:hint="eastAsia"/>
          <w:lang w:eastAsia="zh-CN"/>
        </w:rPr>
        <w:t>staff</w:t>
      </w:r>
    </w:p>
    <w:p w:rsidR="002E2D75" w:rsidRDefault="00D9693A">
      <w:pPr>
        <w:rPr>
          <w:lang w:eastAsia="zh-CN"/>
        </w:rPr>
      </w:pPr>
      <w:r>
        <w:rPr>
          <w:rFonts w:hint="eastAsia"/>
          <w:lang w:eastAsia="zh-CN"/>
        </w:rPr>
        <w:t xml:space="preserve">　　【解析】根据句意，基本有一半的组织机构告诉调查者他们在努力寻找具有四个方面（科学、技术、工程和数学）才能的职员。这里</w:t>
      </w:r>
      <w:r>
        <w:rPr>
          <w:rFonts w:hint="eastAsia"/>
          <w:lang w:eastAsia="zh-CN"/>
        </w:rPr>
        <w:t>partners</w:t>
      </w:r>
      <w:r>
        <w:rPr>
          <w:rFonts w:hint="eastAsia"/>
          <w:lang w:eastAsia="zh-CN"/>
        </w:rPr>
        <w:t>，</w:t>
      </w:r>
      <w:r>
        <w:rPr>
          <w:rFonts w:hint="eastAsia"/>
          <w:lang w:eastAsia="zh-CN"/>
        </w:rPr>
        <w:t>audience, officials</w:t>
      </w:r>
      <w:r>
        <w:rPr>
          <w:rFonts w:hint="eastAsia"/>
          <w:lang w:eastAsia="zh-CN"/>
        </w:rPr>
        <w:t>显然不符合题意。</w:t>
      </w:r>
    </w:p>
    <w:p w:rsidR="002E2D75" w:rsidRDefault="00D9693A">
      <w:pPr>
        <w:rPr>
          <w:lang w:eastAsia="zh-CN"/>
        </w:rPr>
      </w:pPr>
      <w:r>
        <w:rPr>
          <w:rFonts w:hint="eastAsia"/>
          <w:lang w:eastAsia="zh-CN"/>
        </w:rPr>
        <w:t xml:space="preserve">　　</w:t>
      </w:r>
      <w:r>
        <w:rPr>
          <w:rFonts w:hint="eastAsia"/>
          <w:lang w:eastAsia="zh-CN"/>
        </w:rPr>
        <w:t>69.</w:t>
      </w:r>
    </w:p>
    <w:p w:rsidR="002E2D75" w:rsidRDefault="00D9693A">
      <w:pPr>
        <w:rPr>
          <w:lang w:eastAsia="zh-CN"/>
        </w:rPr>
      </w:pPr>
      <w:r>
        <w:rPr>
          <w:rFonts w:hint="eastAsia"/>
          <w:lang w:eastAsia="zh-CN"/>
        </w:rPr>
        <w:t xml:space="preserve">　　【答案】</w:t>
      </w:r>
      <w:r>
        <w:rPr>
          <w:rFonts w:hint="eastAsia"/>
          <w:lang w:eastAsia="zh-CN"/>
        </w:rPr>
        <w:t>while</w:t>
      </w:r>
    </w:p>
    <w:p w:rsidR="002E2D75" w:rsidRDefault="00D9693A">
      <w:pPr>
        <w:rPr>
          <w:lang w:eastAsia="zh-CN"/>
        </w:rPr>
      </w:pPr>
      <w:r>
        <w:rPr>
          <w:rFonts w:hint="eastAsia"/>
          <w:lang w:eastAsia="zh-CN"/>
        </w:rPr>
        <w:t xml:space="preserve">　　【解析】这里和前面已经叙述的事实构成并列，“同时，更多公司预测，接下来的三年他们都将会遭遇雇员四缺现象（科学、技术、工程和数学知识技能欠缺）”，因此排除其他三项。选</w:t>
      </w:r>
      <w:r>
        <w:rPr>
          <w:rFonts w:hint="eastAsia"/>
          <w:lang w:eastAsia="zh-CN"/>
        </w:rPr>
        <w:t>while</w:t>
      </w:r>
      <w:r>
        <w:rPr>
          <w:rFonts w:hint="eastAsia"/>
          <w:lang w:eastAsia="zh-CN"/>
        </w:rPr>
        <w:t>。</w:t>
      </w:r>
    </w:p>
    <w:p w:rsidR="002E2D75" w:rsidRDefault="00D9693A">
      <w:pPr>
        <w:rPr>
          <w:lang w:eastAsia="zh-CN"/>
        </w:rPr>
      </w:pPr>
      <w:r>
        <w:rPr>
          <w:rFonts w:hint="eastAsia"/>
          <w:lang w:eastAsia="zh-CN"/>
        </w:rPr>
        <w:t xml:space="preserve">　　</w:t>
      </w:r>
      <w:r>
        <w:rPr>
          <w:rFonts w:hint="eastAsia"/>
          <w:lang w:eastAsia="zh-CN"/>
        </w:rPr>
        <w:t>70.</w:t>
      </w:r>
    </w:p>
    <w:p w:rsidR="002E2D75" w:rsidRDefault="00D9693A">
      <w:pPr>
        <w:rPr>
          <w:lang w:eastAsia="zh-CN"/>
        </w:rPr>
      </w:pPr>
      <w:r>
        <w:rPr>
          <w:rFonts w:hint="eastAsia"/>
          <w:lang w:eastAsia="zh-CN"/>
        </w:rPr>
        <w:t xml:space="preserve">　　【答案】</w:t>
      </w:r>
      <w:r>
        <w:rPr>
          <w:rFonts w:hint="eastAsia"/>
          <w:lang w:eastAsia="zh-CN"/>
        </w:rPr>
        <w:t>shortages</w:t>
      </w:r>
    </w:p>
    <w:p w:rsidR="002E2D75" w:rsidRDefault="00D9693A">
      <w:pPr>
        <w:rPr>
          <w:lang w:eastAsia="zh-CN"/>
        </w:rPr>
      </w:pPr>
      <w:r>
        <w:rPr>
          <w:rFonts w:hint="eastAsia"/>
          <w:lang w:eastAsia="zh-CN"/>
        </w:rPr>
        <w:t xml:space="preserve">　　【解析】由第二段句首</w:t>
      </w:r>
      <w:r>
        <w:rPr>
          <w:rFonts w:hint="eastAsia"/>
          <w:lang w:eastAsia="zh-CN"/>
        </w:rPr>
        <w:t>struggling</w:t>
      </w:r>
      <w:r>
        <w:rPr>
          <w:rFonts w:hint="eastAsia"/>
          <w:lang w:eastAsia="zh-CN"/>
        </w:rPr>
        <w:t>可判断，机构组织寻找这些人才非常不易，那么这种人才显然是不够的，短缺的。</w:t>
      </w:r>
      <w:r>
        <w:rPr>
          <w:rFonts w:hint="eastAsia"/>
          <w:lang w:eastAsia="zh-CN"/>
        </w:rPr>
        <w:t>absence</w:t>
      </w:r>
      <w:r>
        <w:rPr>
          <w:rFonts w:hint="eastAsia"/>
          <w:lang w:eastAsia="zh-CN"/>
        </w:rPr>
        <w:t>是表示“缺席，不在”，不能描述短缺，因此排除。此题的另一个关键是确定</w:t>
      </w:r>
      <w:r>
        <w:rPr>
          <w:rFonts w:hint="eastAsia"/>
          <w:lang w:eastAsia="zh-CN"/>
        </w:rPr>
        <w:t>experience</w:t>
      </w:r>
      <w:r>
        <w:rPr>
          <w:rFonts w:hint="eastAsia"/>
          <w:lang w:eastAsia="zh-CN"/>
        </w:rPr>
        <w:t>的词性，动词。</w:t>
      </w:r>
    </w:p>
    <w:p w:rsidR="002E2D75" w:rsidRDefault="00D9693A">
      <w:pPr>
        <w:rPr>
          <w:lang w:eastAsia="zh-CN"/>
        </w:rPr>
      </w:pPr>
      <w:r>
        <w:rPr>
          <w:rFonts w:hint="eastAsia"/>
          <w:lang w:eastAsia="zh-CN"/>
        </w:rPr>
        <w:t xml:space="preserve">　　</w:t>
      </w:r>
      <w:r>
        <w:rPr>
          <w:rFonts w:hint="eastAsia"/>
          <w:lang w:eastAsia="zh-CN"/>
        </w:rPr>
        <w:t>71.</w:t>
      </w:r>
    </w:p>
    <w:p w:rsidR="002E2D75" w:rsidRDefault="00D9693A">
      <w:pPr>
        <w:rPr>
          <w:lang w:eastAsia="zh-CN"/>
        </w:rPr>
      </w:pPr>
      <w:r>
        <w:rPr>
          <w:rFonts w:hint="eastAsia"/>
          <w:lang w:eastAsia="zh-CN"/>
        </w:rPr>
        <w:lastRenderedPageBreak/>
        <w:t xml:space="preserve">　　【答案】</w:t>
      </w:r>
      <w:r>
        <w:rPr>
          <w:rFonts w:hint="eastAsia"/>
          <w:lang w:eastAsia="zh-CN"/>
        </w:rPr>
        <w:t>surveyed</w:t>
      </w:r>
    </w:p>
    <w:p w:rsidR="002E2D75" w:rsidRDefault="00D9693A">
      <w:pPr>
        <w:rPr>
          <w:lang w:eastAsia="zh-CN"/>
        </w:rPr>
      </w:pPr>
      <w:r>
        <w:rPr>
          <w:rFonts w:hint="eastAsia"/>
          <w:lang w:eastAsia="zh-CN"/>
        </w:rPr>
        <w:t xml:space="preserve">　　【解析】第三段用一句话简介经过工业联盟调查了</w:t>
      </w:r>
      <w:r>
        <w:rPr>
          <w:rFonts w:hint="eastAsia"/>
          <w:lang w:eastAsia="zh-CN"/>
        </w:rPr>
        <w:t>69</w:t>
      </w:r>
      <w:r>
        <w:rPr>
          <w:rFonts w:hint="eastAsia"/>
          <w:lang w:eastAsia="zh-CN"/>
        </w:rPr>
        <w:t>个行业和组织，首先排除</w:t>
      </w:r>
      <w:r>
        <w:rPr>
          <w:rFonts w:hint="eastAsia"/>
          <w:lang w:eastAsia="zh-CN"/>
        </w:rPr>
        <w:t>D</w:t>
      </w:r>
      <w:r>
        <w:rPr>
          <w:rFonts w:hint="eastAsia"/>
          <w:lang w:eastAsia="zh-CN"/>
        </w:rPr>
        <w:t>和</w:t>
      </w:r>
      <w:r>
        <w:rPr>
          <w:rFonts w:hint="eastAsia"/>
          <w:lang w:eastAsia="zh-CN"/>
        </w:rPr>
        <w:t>C</w:t>
      </w:r>
      <w:r>
        <w:rPr>
          <w:rFonts w:hint="eastAsia"/>
          <w:lang w:eastAsia="zh-CN"/>
        </w:rPr>
        <w:t>，</w:t>
      </w:r>
      <w:r>
        <w:rPr>
          <w:rFonts w:hint="eastAsia"/>
          <w:lang w:eastAsia="zh-CN"/>
        </w:rPr>
        <w:t>search</w:t>
      </w:r>
      <w:r>
        <w:rPr>
          <w:rFonts w:hint="eastAsia"/>
          <w:lang w:eastAsia="zh-CN"/>
        </w:rPr>
        <w:t>是指搜查；细查某处以搜寻某人或某物，搜索；而</w:t>
      </w:r>
      <w:r>
        <w:rPr>
          <w:rFonts w:hint="eastAsia"/>
          <w:lang w:eastAsia="zh-CN"/>
        </w:rPr>
        <w:t>survey</w:t>
      </w:r>
      <w:r>
        <w:rPr>
          <w:rFonts w:hint="eastAsia"/>
          <w:lang w:eastAsia="zh-CN"/>
        </w:rPr>
        <w:t>是指调查某部分人的行为、意见等（通常以询问方式进行），符合题意。</w:t>
      </w:r>
    </w:p>
    <w:p w:rsidR="002E2D75" w:rsidRDefault="00D9693A">
      <w:pPr>
        <w:rPr>
          <w:lang w:eastAsia="zh-CN"/>
        </w:rPr>
      </w:pPr>
      <w:r>
        <w:rPr>
          <w:rFonts w:hint="eastAsia"/>
          <w:lang w:eastAsia="zh-CN"/>
        </w:rPr>
        <w:t xml:space="preserve">　　</w:t>
      </w:r>
      <w:r>
        <w:rPr>
          <w:rFonts w:hint="eastAsia"/>
          <w:lang w:eastAsia="zh-CN"/>
        </w:rPr>
        <w:t>72.</w:t>
      </w:r>
    </w:p>
    <w:p w:rsidR="002E2D75" w:rsidRDefault="00D9693A">
      <w:pPr>
        <w:rPr>
          <w:lang w:eastAsia="zh-CN"/>
        </w:rPr>
      </w:pPr>
      <w:r>
        <w:rPr>
          <w:rFonts w:hint="eastAsia"/>
          <w:lang w:eastAsia="zh-CN"/>
        </w:rPr>
        <w:t xml:space="preserve">　　【答案】</w:t>
      </w:r>
      <w:r>
        <w:rPr>
          <w:rFonts w:hint="eastAsia"/>
          <w:lang w:eastAsia="zh-CN"/>
        </w:rPr>
        <w:t>private</w:t>
      </w:r>
    </w:p>
    <w:p w:rsidR="002E2D75" w:rsidRDefault="00D9693A">
      <w:pPr>
        <w:rPr>
          <w:lang w:eastAsia="zh-CN"/>
        </w:rPr>
      </w:pPr>
      <w:r>
        <w:rPr>
          <w:rFonts w:hint="eastAsia"/>
          <w:lang w:eastAsia="zh-CN"/>
        </w:rPr>
        <w:t xml:space="preserve">　　【解析】根据上一题的意思，调查在公共和私人部门中展开，后面一句的</w:t>
      </w:r>
      <w:r>
        <w:rPr>
          <w:rFonts w:hint="eastAsia"/>
          <w:lang w:eastAsia="zh-CN"/>
        </w:rPr>
        <w:t>together</w:t>
      </w:r>
      <w:r>
        <w:rPr>
          <w:rFonts w:hint="eastAsia"/>
          <w:lang w:eastAsia="zh-CN"/>
        </w:rPr>
        <w:t>暗示</w:t>
      </w:r>
      <w:r>
        <w:rPr>
          <w:rFonts w:hint="eastAsia"/>
          <w:lang w:eastAsia="zh-CN"/>
        </w:rPr>
        <w:t>and</w:t>
      </w:r>
      <w:r>
        <w:rPr>
          <w:rFonts w:hint="eastAsia"/>
          <w:lang w:eastAsia="zh-CN"/>
        </w:rPr>
        <w:t>后面的这个空是和“公共的”对立的，因此填</w:t>
      </w:r>
      <w:r>
        <w:rPr>
          <w:rFonts w:hint="eastAsia"/>
          <w:lang w:eastAsia="zh-CN"/>
        </w:rPr>
        <w:t>private</w:t>
      </w:r>
      <w:r>
        <w:rPr>
          <w:rFonts w:hint="eastAsia"/>
          <w:lang w:eastAsia="zh-CN"/>
        </w:rPr>
        <w:t>。</w:t>
      </w:r>
    </w:p>
    <w:p w:rsidR="002E2D75" w:rsidRDefault="00D9693A">
      <w:pPr>
        <w:rPr>
          <w:lang w:eastAsia="zh-CN"/>
        </w:rPr>
      </w:pPr>
      <w:r>
        <w:rPr>
          <w:rFonts w:hint="eastAsia"/>
          <w:lang w:eastAsia="zh-CN"/>
        </w:rPr>
        <w:t xml:space="preserve">　　</w:t>
      </w:r>
      <w:r>
        <w:rPr>
          <w:rFonts w:hint="eastAsia"/>
          <w:lang w:eastAsia="zh-CN"/>
        </w:rPr>
        <w:t>73.</w:t>
      </w:r>
    </w:p>
    <w:p w:rsidR="002E2D75" w:rsidRDefault="00D9693A">
      <w:pPr>
        <w:rPr>
          <w:lang w:eastAsia="zh-CN"/>
        </w:rPr>
      </w:pPr>
      <w:r>
        <w:rPr>
          <w:rFonts w:hint="eastAsia"/>
          <w:lang w:eastAsia="zh-CN"/>
        </w:rPr>
        <w:t xml:space="preserve">　　【答案】</w:t>
      </w:r>
      <w:r>
        <w:rPr>
          <w:rFonts w:hint="eastAsia"/>
          <w:lang w:eastAsia="zh-CN"/>
        </w:rPr>
        <w:t>concerned</w:t>
      </w:r>
    </w:p>
    <w:p w:rsidR="002E2D75" w:rsidRDefault="00D9693A">
      <w:pPr>
        <w:rPr>
          <w:lang w:eastAsia="zh-CN"/>
        </w:rPr>
      </w:pPr>
      <w:r>
        <w:rPr>
          <w:rFonts w:hint="eastAsia"/>
          <w:lang w:eastAsia="zh-CN"/>
        </w:rPr>
        <w:t xml:space="preserve">　　【解析】第四段描写了这个调查的具体情况。有一半人…，这里缺少动词，</w:t>
      </w:r>
      <w:r>
        <w:rPr>
          <w:rFonts w:hint="eastAsia"/>
          <w:lang w:eastAsia="zh-CN"/>
        </w:rPr>
        <w:t>confront</w:t>
      </w:r>
      <w:r>
        <w:rPr>
          <w:rFonts w:hint="eastAsia"/>
          <w:lang w:eastAsia="zh-CN"/>
        </w:rPr>
        <w:t>一般和</w:t>
      </w:r>
      <w:r>
        <w:rPr>
          <w:rFonts w:hint="eastAsia"/>
          <w:lang w:eastAsia="zh-CN"/>
        </w:rPr>
        <w:t>with</w:t>
      </w:r>
      <w:r>
        <w:rPr>
          <w:rFonts w:hint="eastAsia"/>
          <w:lang w:eastAsia="zh-CN"/>
        </w:rPr>
        <w:t>连用，</w:t>
      </w:r>
      <w:r>
        <w:rPr>
          <w:rFonts w:hint="eastAsia"/>
          <w:lang w:eastAsia="zh-CN"/>
        </w:rPr>
        <w:t xml:space="preserve">conform </w:t>
      </w:r>
      <w:r>
        <w:rPr>
          <w:rFonts w:hint="eastAsia"/>
          <w:lang w:eastAsia="zh-CN"/>
        </w:rPr>
        <w:t>符合，遵照，</w:t>
      </w:r>
      <w:r>
        <w:rPr>
          <w:rFonts w:hint="eastAsia"/>
          <w:lang w:eastAsia="zh-CN"/>
        </w:rPr>
        <w:t xml:space="preserve">confuse </w:t>
      </w:r>
      <w:r>
        <w:rPr>
          <w:rFonts w:hint="eastAsia"/>
          <w:lang w:eastAsia="zh-CN"/>
        </w:rPr>
        <w:t>使混乱，使困惑，这里根据上下文的意思，雇主们都担心这种现象的发生，因此选</w:t>
      </w:r>
      <w:r>
        <w:rPr>
          <w:rFonts w:hint="eastAsia"/>
          <w:lang w:eastAsia="zh-CN"/>
        </w:rPr>
        <w:t xml:space="preserve">concerned, be concerned </w:t>
      </w:r>
      <w:r>
        <w:rPr>
          <w:rFonts w:hint="eastAsia"/>
          <w:lang w:eastAsia="zh-CN"/>
        </w:rPr>
        <w:t>担心的，烦恼的，忧虑的。</w:t>
      </w:r>
    </w:p>
    <w:p w:rsidR="002E2D75" w:rsidRDefault="00D9693A">
      <w:pPr>
        <w:rPr>
          <w:lang w:eastAsia="zh-CN"/>
        </w:rPr>
      </w:pPr>
      <w:r>
        <w:rPr>
          <w:rFonts w:hint="eastAsia"/>
          <w:lang w:eastAsia="zh-CN"/>
        </w:rPr>
        <w:t xml:space="preserve">　　</w:t>
      </w:r>
      <w:r>
        <w:rPr>
          <w:rFonts w:hint="eastAsia"/>
          <w:lang w:eastAsia="zh-CN"/>
        </w:rPr>
        <w:t>74.</w:t>
      </w:r>
    </w:p>
    <w:p w:rsidR="002E2D75" w:rsidRDefault="00D9693A">
      <w:pPr>
        <w:rPr>
          <w:lang w:eastAsia="zh-CN"/>
        </w:rPr>
      </w:pPr>
      <w:r>
        <w:rPr>
          <w:rFonts w:hint="eastAsia"/>
          <w:lang w:eastAsia="zh-CN"/>
        </w:rPr>
        <w:t xml:space="preserve">　　【答案】</w:t>
      </w:r>
      <w:r>
        <w:rPr>
          <w:rFonts w:hint="eastAsia"/>
          <w:lang w:eastAsia="zh-CN"/>
        </w:rPr>
        <w:t>recruit</w:t>
      </w:r>
    </w:p>
    <w:p w:rsidR="002E2D75" w:rsidRDefault="00D9693A">
      <w:pPr>
        <w:rPr>
          <w:lang w:eastAsia="zh-CN"/>
        </w:rPr>
      </w:pPr>
      <w:r>
        <w:rPr>
          <w:rFonts w:hint="eastAsia"/>
          <w:lang w:eastAsia="zh-CN"/>
        </w:rPr>
        <w:t xml:space="preserve">　　【解析】本题考查词义辨析，三分之一的被调查者坦言他们可能顾不到符合相应资质的雇员，只有</w:t>
      </w:r>
      <w:r>
        <w:rPr>
          <w:rFonts w:hint="eastAsia"/>
          <w:lang w:eastAsia="zh-CN"/>
        </w:rPr>
        <w:t>recruit</w:t>
      </w:r>
      <w:r>
        <w:rPr>
          <w:rFonts w:hint="eastAsia"/>
          <w:lang w:eastAsia="zh-CN"/>
        </w:rPr>
        <w:t>符合题意。</w:t>
      </w:r>
    </w:p>
    <w:p w:rsidR="002E2D75" w:rsidRDefault="00D9693A">
      <w:pPr>
        <w:rPr>
          <w:lang w:eastAsia="zh-CN"/>
        </w:rPr>
      </w:pPr>
      <w:r>
        <w:rPr>
          <w:rFonts w:hint="eastAsia"/>
          <w:lang w:eastAsia="zh-CN"/>
        </w:rPr>
        <w:t xml:space="preserve">　　</w:t>
      </w:r>
      <w:r>
        <w:rPr>
          <w:rFonts w:hint="eastAsia"/>
          <w:lang w:eastAsia="zh-CN"/>
        </w:rPr>
        <w:t>75.</w:t>
      </w:r>
    </w:p>
    <w:p w:rsidR="002E2D75" w:rsidRDefault="00D9693A">
      <w:pPr>
        <w:rPr>
          <w:lang w:eastAsia="zh-CN"/>
        </w:rPr>
      </w:pPr>
      <w:r>
        <w:rPr>
          <w:rFonts w:hint="eastAsia"/>
          <w:lang w:eastAsia="zh-CN"/>
        </w:rPr>
        <w:t xml:space="preserve">　　【答案】</w:t>
      </w:r>
      <w:r>
        <w:rPr>
          <w:rFonts w:hint="eastAsia"/>
          <w:lang w:eastAsia="zh-CN"/>
        </w:rPr>
        <w:t>As</w:t>
      </w:r>
    </w:p>
    <w:p w:rsidR="002E2D75" w:rsidRDefault="00D9693A">
      <w:pPr>
        <w:rPr>
          <w:lang w:eastAsia="zh-CN"/>
        </w:rPr>
      </w:pPr>
      <w:r>
        <w:rPr>
          <w:rFonts w:hint="eastAsia"/>
          <w:lang w:eastAsia="zh-CN"/>
        </w:rPr>
        <w:t xml:space="preserve">　　【解析】根据句子结构判断，前半句是一个伴随状语，“随着…的深入进行，…需求越来越强”，而不是条件状语或让步状语。</w:t>
      </w:r>
    </w:p>
    <w:p w:rsidR="002E2D75" w:rsidRDefault="00D9693A">
      <w:pPr>
        <w:rPr>
          <w:lang w:eastAsia="zh-CN"/>
        </w:rPr>
      </w:pPr>
      <w:r>
        <w:rPr>
          <w:rFonts w:hint="eastAsia"/>
          <w:lang w:eastAsia="zh-CN"/>
        </w:rPr>
        <w:t>76.</w:t>
      </w:r>
    </w:p>
    <w:p w:rsidR="002E2D75" w:rsidRDefault="00D9693A">
      <w:pPr>
        <w:rPr>
          <w:lang w:eastAsia="zh-CN"/>
        </w:rPr>
      </w:pPr>
      <w:r>
        <w:rPr>
          <w:rFonts w:hint="eastAsia"/>
          <w:lang w:eastAsia="zh-CN"/>
        </w:rPr>
        <w:t xml:space="preserve">　　【答案】</w:t>
      </w:r>
      <w:r>
        <w:rPr>
          <w:rFonts w:hint="eastAsia"/>
          <w:lang w:eastAsia="zh-CN"/>
        </w:rPr>
        <w:t>for</w:t>
      </w:r>
    </w:p>
    <w:p w:rsidR="002E2D75" w:rsidRDefault="00D9693A">
      <w:pPr>
        <w:rPr>
          <w:lang w:eastAsia="zh-CN"/>
        </w:rPr>
      </w:pPr>
      <w:r>
        <w:rPr>
          <w:rFonts w:hint="eastAsia"/>
          <w:lang w:eastAsia="zh-CN"/>
        </w:rPr>
        <w:t xml:space="preserve">　　【解析】这里考查介词搭配。这里侧重于描述执行进展的计划的目的，选</w:t>
      </w:r>
      <w:r>
        <w:rPr>
          <w:rFonts w:hint="eastAsia"/>
          <w:lang w:eastAsia="zh-CN"/>
        </w:rPr>
        <w:t>for</w:t>
      </w:r>
      <w:r>
        <w:rPr>
          <w:rFonts w:hint="eastAsia"/>
          <w:lang w:eastAsia="zh-CN"/>
        </w:rPr>
        <w:t>。</w:t>
      </w:r>
    </w:p>
    <w:p w:rsidR="002E2D75" w:rsidRDefault="00D9693A">
      <w:pPr>
        <w:rPr>
          <w:lang w:eastAsia="zh-CN"/>
        </w:rPr>
      </w:pPr>
      <w:r>
        <w:rPr>
          <w:rFonts w:hint="eastAsia"/>
          <w:lang w:eastAsia="zh-CN"/>
        </w:rPr>
        <w:t xml:space="preserve">　　</w:t>
      </w:r>
      <w:r>
        <w:rPr>
          <w:rFonts w:hint="eastAsia"/>
          <w:lang w:eastAsia="zh-CN"/>
        </w:rPr>
        <w:t>77.</w:t>
      </w:r>
    </w:p>
    <w:p w:rsidR="002E2D75" w:rsidRDefault="00D9693A">
      <w:pPr>
        <w:rPr>
          <w:lang w:eastAsia="zh-CN"/>
        </w:rPr>
      </w:pPr>
      <w:r>
        <w:rPr>
          <w:rFonts w:hint="eastAsia"/>
          <w:lang w:eastAsia="zh-CN"/>
        </w:rPr>
        <w:t xml:space="preserve">　　【答案】</w:t>
      </w:r>
      <w:r>
        <w:rPr>
          <w:rFonts w:hint="eastAsia"/>
          <w:lang w:eastAsia="zh-CN"/>
        </w:rPr>
        <w:t>intensify</w:t>
      </w:r>
    </w:p>
    <w:p w:rsidR="002E2D75" w:rsidRDefault="00D9693A">
      <w:pPr>
        <w:rPr>
          <w:lang w:eastAsia="zh-CN"/>
        </w:rPr>
      </w:pPr>
      <w:r>
        <w:rPr>
          <w:rFonts w:hint="eastAsia"/>
          <w:lang w:eastAsia="zh-CN"/>
        </w:rPr>
        <w:t xml:space="preserve">　　【解析】本题考查词义辨析。根据前文，这种需求是不断增加的，</w:t>
      </w:r>
      <w:r>
        <w:rPr>
          <w:rFonts w:hint="eastAsia"/>
          <w:lang w:eastAsia="zh-CN"/>
        </w:rPr>
        <w:t xml:space="preserve">intensify </w:t>
      </w:r>
      <w:r>
        <w:rPr>
          <w:rFonts w:hint="eastAsia"/>
          <w:lang w:eastAsia="zh-CN"/>
        </w:rPr>
        <w:t>增强，强化，变激烈；</w:t>
      </w:r>
      <w:r>
        <w:rPr>
          <w:rFonts w:hint="eastAsia"/>
          <w:lang w:eastAsia="zh-CN"/>
        </w:rPr>
        <w:t>dominate</w:t>
      </w:r>
      <w:r>
        <w:rPr>
          <w:rFonts w:hint="eastAsia"/>
          <w:lang w:eastAsia="zh-CN"/>
        </w:rPr>
        <w:t>指在…中占主导地位，这里并没有给出一个具体的范围，不符合句意。</w:t>
      </w:r>
      <w:r>
        <w:rPr>
          <w:rFonts w:hint="eastAsia"/>
          <w:lang w:eastAsia="zh-CN"/>
        </w:rPr>
        <w:t xml:space="preserve">enforce </w:t>
      </w:r>
      <w:r>
        <w:rPr>
          <w:rFonts w:hint="eastAsia"/>
          <w:lang w:eastAsia="zh-CN"/>
        </w:rPr>
        <w:t>实施，执行；</w:t>
      </w:r>
      <w:r>
        <w:rPr>
          <w:rFonts w:hint="eastAsia"/>
          <w:lang w:eastAsia="zh-CN"/>
        </w:rPr>
        <w:t xml:space="preserve">stretch </w:t>
      </w:r>
      <w:r>
        <w:rPr>
          <w:rFonts w:hint="eastAsia"/>
          <w:lang w:eastAsia="zh-CN"/>
        </w:rPr>
        <w:t>伸展。</w:t>
      </w:r>
    </w:p>
    <w:p w:rsidR="002E2D75" w:rsidRDefault="00D9693A">
      <w:pPr>
        <w:rPr>
          <w:lang w:eastAsia="zh-CN"/>
        </w:rPr>
      </w:pPr>
      <w:r>
        <w:rPr>
          <w:rFonts w:hint="eastAsia"/>
          <w:lang w:eastAsia="zh-CN"/>
        </w:rPr>
        <w:t xml:space="preserve">　　</w:t>
      </w:r>
      <w:r>
        <w:rPr>
          <w:rFonts w:hint="eastAsia"/>
          <w:lang w:eastAsia="zh-CN"/>
        </w:rPr>
        <w:t>78.</w:t>
      </w:r>
    </w:p>
    <w:p w:rsidR="002E2D75" w:rsidRDefault="00D9693A">
      <w:pPr>
        <w:rPr>
          <w:lang w:eastAsia="zh-CN"/>
        </w:rPr>
      </w:pPr>
      <w:r>
        <w:rPr>
          <w:rFonts w:hint="eastAsia"/>
          <w:lang w:eastAsia="zh-CN"/>
        </w:rPr>
        <w:t xml:space="preserve">　　【答案】</w:t>
      </w:r>
      <w:r>
        <w:rPr>
          <w:rFonts w:hint="eastAsia"/>
          <w:lang w:eastAsia="zh-CN"/>
        </w:rPr>
        <w:t>technical</w:t>
      </w:r>
    </w:p>
    <w:p w:rsidR="002E2D75" w:rsidRDefault="00D9693A">
      <w:pPr>
        <w:rPr>
          <w:lang w:eastAsia="zh-CN"/>
        </w:rPr>
      </w:pPr>
      <w:r>
        <w:rPr>
          <w:rFonts w:hint="eastAsia"/>
          <w:lang w:eastAsia="zh-CN"/>
        </w:rPr>
        <w:lastRenderedPageBreak/>
        <w:t xml:space="preserve">　　【解析】本题比较简单，属于送分题。前卖第二段已经指出在四个方面技能欠缺，选项中显然只有</w:t>
      </w:r>
      <w:r>
        <w:rPr>
          <w:rFonts w:hint="eastAsia"/>
          <w:lang w:eastAsia="zh-CN"/>
        </w:rPr>
        <w:t>technical</w:t>
      </w:r>
      <w:r>
        <w:rPr>
          <w:rFonts w:hint="eastAsia"/>
          <w:lang w:eastAsia="zh-CN"/>
        </w:rPr>
        <w:t>符合文意。</w:t>
      </w:r>
    </w:p>
    <w:p w:rsidR="002E2D75" w:rsidRDefault="00D9693A">
      <w:pPr>
        <w:rPr>
          <w:lang w:eastAsia="zh-CN"/>
        </w:rPr>
      </w:pPr>
      <w:r>
        <w:rPr>
          <w:rFonts w:hint="eastAsia"/>
          <w:lang w:eastAsia="zh-CN"/>
        </w:rPr>
        <w:t xml:space="preserve">　　</w:t>
      </w:r>
      <w:r>
        <w:rPr>
          <w:rFonts w:hint="eastAsia"/>
          <w:lang w:eastAsia="zh-CN"/>
        </w:rPr>
        <w:t>79.</w:t>
      </w:r>
    </w:p>
    <w:p w:rsidR="002E2D75" w:rsidRDefault="00D9693A">
      <w:pPr>
        <w:rPr>
          <w:lang w:eastAsia="zh-CN"/>
        </w:rPr>
      </w:pPr>
      <w:r>
        <w:rPr>
          <w:rFonts w:hint="eastAsia"/>
          <w:lang w:eastAsia="zh-CN"/>
        </w:rPr>
        <w:t xml:space="preserve">　　【答案】</w:t>
      </w:r>
      <w:r>
        <w:rPr>
          <w:rFonts w:hint="eastAsia"/>
          <w:lang w:eastAsia="zh-CN"/>
        </w:rPr>
        <w:t>priority</w:t>
      </w:r>
    </w:p>
    <w:p w:rsidR="002E2D75" w:rsidRDefault="00D9693A">
      <w:pPr>
        <w:rPr>
          <w:lang w:eastAsia="zh-CN"/>
        </w:rPr>
      </w:pPr>
      <w:r>
        <w:rPr>
          <w:rFonts w:hint="eastAsia"/>
          <w:lang w:eastAsia="zh-CN"/>
        </w:rPr>
        <w:t xml:space="preserve">　　【解析】这里考查短语固定搭配。</w:t>
      </w:r>
      <w:r>
        <w:rPr>
          <w:rFonts w:hint="eastAsia"/>
          <w:lang w:eastAsia="zh-CN"/>
        </w:rPr>
        <w:t>make</w:t>
      </w:r>
      <w:r>
        <w:rPr>
          <w:rFonts w:hint="eastAsia"/>
          <w:lang w:eastAsia="zh-CN"/>
        </w:rPr>
        <w:t>…</w:t>
      </w:r>
      <w:r>
        <w:rPr>
          <w:rFonts w:hint="eastAsia"/>
          <w:lang w:eastAsia="zh-CN"/>
        </w:rPr>
        <w:t xml:space="preserve">a top priority </w:t>
      </w:r>
      <w:r>
        <w:rPr>
          <w:rFonts w:hint="eastAsia"/>
          <w:lang w:eastAsia="zh-CN"/>
        </w:rPr>
        <w:t>让…成为首要任务，当务之急。</w:t>
      </w:r>
    </w:p>
    <w:p w:rsidR="002E2D75" w:rsidRDefault="00D9693A">
      <w:pPr>
        <w:rPr>
          <w:lang w:eastAsia="zh-CN"/>
        </w:rPr>
      </w:pPr>
      <w:r>
        <w:rPr>
          <w:rFonts w:hint="eastAsia"/>
          <w:lang w:eastAsia="zh-CN"/>
        </w:rPr>
        <w:t xml:space="preserve">　　</w:t>
      </w:r>
      <w:r>
        <w:rPr>
          <w:rFonts w:hint="eastAsia"/>
          <w:lang w:eastAsia="zh-CN"/>
        </w:rPr>
        <w:t>80.</w:t>
      </w:r>
    </w:p>
    <w:p w:rsidR="002E2D75" w:rsidRDefault="00D9693A">
      <w:pPr>
        <w:rPr>
          <w:lang w:eastAsia="zh-CN"/>
        </w:rPr>
      </w:pPr>
      <w:r>
        <w:rPr>
          <w:rFonts w:hint="eastAsia"/>
          <w:lang w:eastAsia="zh-CN"/>
        </w:rPr>
        <w:t xml:space="preserve">　　【答案】</w:t>
      </w:r>
      <w:r>
        <w:rPr>
          <w:rFonts w:hint="eastAsia"/>
          <w:lang w:eastAsia="zh-CN"/>
        </w:rPr>
        <w:t>subjects</w:t>
      </w:r>
    </w:p>
    <w:p w:rsidR="002E2D75" w:rsidRDefault="00D9693A">
      <w:pPr>
        <w:rPr>
          <w:lang w:eastAsia="zh-CN"/>
        </w:rPr>
      </w:pPr>
      <w:r>
        <w:rPr>
          <w:rFonts w:hint="eastAsia"/>
          <w:lang w:eastAsia="zh-CN"/>
        </w:rPr>
        <w:t xml:space="preserve">　　【解析】这里鼓励年轻人学习科学相关的学科，从倒数第二段也可判断。</w:t>
      </w:r>
      <w:r>
        <w:rPr>
          <w:rFonts w:hint="eastAsia"/>
          <w:lang w:eastAsia="zh-CN"/>
        </w:rPr>
        <w:t xml:space="preserve">academy </w:t>
      </w:r>
      <w:r>
        <w:rPr>
          <w:rFonts w:hint="eastAsia"/>
          <w:lang w:eastAsia="zh-CN"/>
        </w:rPr>
        <w:t>学院，研究院；</w:t>
      </w:r>
      <w:r>
        <w:rPr>
          <w:rFonts w:hint="eastAsia"/>
          <w:lang w:eastAsia="zh-CN"/>
        </w:rPr>
        <w:t xml:space="preserve"> procedure </w:t>
      </w:r>
      <w:r>
        <w:rPr>
          <w:rFonts w:hint="eastAsia"/>
          <w:lang w:eastAsia="zh-CN"/>
        </w:rPr>
        <w:t>步骤，程序，</w:t>
      </w:r>
      <w:r>
        <w:rPr>
          <w:rFonts w:hint="eastAsia"/>
          <w:lang w:eastAsia="zh-CN"/>
        </w:rPr>
        <w:t xml:space="preserve">thought </w:t>
      </w:r>
      <w:r>
        <w:rPr>
          <w:rFonts w:hint="eastAsia"/>
          <w:lang w:eastAsia="zh-CN"/>
        </w:rPr>
        <w:t>思想，不符题意，排除。</w:t>
      </w:r>
    </w:p>
    <w:p w:rsidR="002E2D75" w:rsidRDefault="00D9693A">
      <w:pPr>
        <w:rPr>
          <w:lang w:eastAsia="zh-CN"/>
        </w:rPr>
      </w:pPr>
      <w:r>
        <w:rPr>
          <w:rFonts w:hint="eastAsia"/>
          <w:lang w:eastAsia="zh-CN"/>
        </w:rPr>
        <w:t xml:space="preserve">　　</w:t>
      </w:r>
      <w:r>
        <w:rPr>
          <w:rFonts w:hint="eastAsia"/>
          <w:lang w:eastAsia="zh-CN"/>
        </w:rPr>
        <w:t>81.</w:t>
      </w:r>
    </w:p>
    <w:p w:rsidR="002E2D75" w:rsidRDefault="00D9693A">
      <w:pPr>
        <w:rPr>
          <w:lang w:eastAsia="zh-CN"/>
        </w:rPr>
      </w:pPr>
      <w:r>
        <w:rPr>
          <w:rFonts w:hint="eastAsia"/>
          <w:lang w:eastAsia="zh-CN"/>
        </w:rPr>
        <w:t xml:space="preserve">　　【答案】</w:t>
      </w:r>
      <w:r>
        <w:rPr>
          <w:rFonts w:hint="eastAsia"/>
          <w:lang w:eastAsia="zh-CN"/>
        </w:rPr>
        <w:t>if</w:t>
      </w:r>
    </w:p>
    <w:p w:rsidR="002E2D75" w:rsidRDefault="00D9693A">
      <w:pPr>
        <w:rPr>
          <w:lang w:eastAsia="zh-CN"/>
        </w:rPr>
      </w:pPr>
      <w:r>
        <w:rPr>
          <w:rFonts w:hint="eastAsia"/>
          <w:lang w:eastAsia="zh-CN"/>
        </w:rPr>
        <w:t xml:space="preserve">　　【解析】这里考查考生对前后两个完整的句子的关系的理解，主句中的</w:t>
      </w:r>
      <w:r>
        <w:rPr>
          <w:rFonts w:hint="eastAsia"/>
          <w:lang w:eastAsia="zh-CN"/>
        </w:rPr>
        <w:t>would</w:t>
      </w:r>
      <w:r>
        <w:rPr>
          <w:rFonts w:hint="eastAsia"/>
          <w:lang w:eastAsia="zh-CN"/>
        </w:rPr>
        <w:t>是一个虚拟语气的标志词，据此代入选项</w:t>
      </w:r>
      <w:r>
        <w:rPr>
          <w:rFonts w:hint="eastAsia"/>
          <w:lang w:eastAsia="zh-CN"/>
        </w:rPr>
        <w:t>if</w:t>
      </w:r>
      <w:r>
        <w:rPr>
          <w:rFonts w:hint="eastAsia"/>
          <w:lang w:eastAsia="zh-CN"/>
        </w:rPr>
        <w:t>，通读上下文，符合题意之后确定。</w:t>
      </w:r>
    </w:p>
    <w:p w:rsidR="002E2D75" w:rsidRDefault="00D9693A">
      <w:pPr>
        <w:rPr>
          <w:lang w:eastAsia="zh-CN"/>
        </w:rPr>
      </w:pPr>
      <w:r>
        <w:rPr>
          <w:rFonts w:hint="eastAsia"/>
          <w:lang w:eastAsia="zh-CN"/>
        </w:rPr>
        <w:t xml:space="preserve">　　</w:t>
      </w:r>
      <w:r>
        <w:rPr>
          <w:rFonts w:hint="eastAsia"/>
          <w:lang w:eastAsia="zh-CN"/>
        </w:rPr>
        <w:t>82.</w:t>
      </w:r>
    </w:p>
    <w:p w:rsidR="002E2D75" w:rsidRDefault="00D9693A">
      <w:pPr>
        <w:rPr>
          <w:lang w:eastAsia="zh-CN"/>
        </w:rPr>
      </w:pPr>
      <w:r>
        <w:rPr>
          <w:rFonts w:hint="eastAsia"/>
          <w:lang w:eastAsia="zh-CN"/>
        </w:rPr>
        <w:t xml:space="preserve">　　【答案】</w:t>
      </w:r>
      <w:r>
        <w:rPr>
          <w:rFonts w:hint="eastAsia"/>
          <w:lang w:eastAsia="zh-CN"/>
        </w:rPr>
        <w:t>rate</w:t>
      </w:r>
    </w:p>
    <w:p w:rsidR="002E2D75" w:rsidRDefault="00D9693A">
      <w:pPr>
        <w:rPr>
          <w:lang w:eastAsia="zh-CN"/>
        </w:rPr>
      </w:pPr>
      <w:r>
        <w:rPr>
          <w:rFonts w:hint="eastAsia"/>
          <w:lang w:eastAsia="zh-CN"/>
        </w:rPr>
        <w:t xml:space="preserve">　　【解析】词义辨析题。</w:t>
      </w:r>
      <w:r>
        <w:rPr>
          <w:rFonts w:hint="eastAsia"/>
          <w:lang w:eastAsia="zh-CN"/>
        </w:rPr>
        <w:t>rate</w:t>
      </w:r>
      <w:r>
        <w:rPr>
          <w:rFonts w:hint="eastAsia"/>
          <w:lang w:eastAsia="zh-CN"/>
        </w:rPr>
        <w:t>评定某人、某事物的价值；</w:t>
      </w:r>
      <w:r>
        <w:rPr>
          <w:rFonts w:hint="eastAsia"/>
          <w:lang w:eastAsia="zh-CN"/>
        </w:rPr>
        <w:t xml:space="preserve">order </w:t>
      </w:r>
      <w:r>
        <w:rPr>
          <w:rFonts w:hint="eastAsia"/>
          <w:lang w:eastAsia="zh-CN"/>
        </w:rPr>
        <w:t>命令，整理；</w:t>
      </w:r>
      <w:r>
        <w:rPr>
          <w:rFonts w:hint="eastAsia"/>
          <w:lang w:eastAsia="zh-CN"/>
        </w:rPr>
        <w:t xml:space="preserve">discuss </w:t>
      </w:r>
      <w:r>
        <w:rPr>
          <w:rFonts w:hint="eastAsia"/>
          <w:lang w:eastAsia="zh-CN"/>
        </w:rPr>
        <w:t>讨论，论述，</w:t>
      </w:r>
      <w:r>
        <w:rPr>
          <w:rFonts w:hint="eastAsia"/>
          <w:lang w:eastAsia="zh-CN"/>
        </w:rPr>
        <w:t xml:space="preserve">observe </w:t>
      </w:r>
      <w:r>
        <w:rPr>
          <w:rFonts w:hint="eastAsia"/>
          <w:lang w:eastAsia="zh-CN"/>
        </w:rPr>
        <w:t>观察，遵守。根据文意，雇主们认为</w:t>
      </w:r>
      <w:r>
        <w:rPr>
          <w:rFonts w:hint="eastAsia"/>
          <w:lang w:eastAsia="zh-CN"/>
        </w:rPr>
        <w:t>A-levels</w:t>
      </w:r>
      <w:r>
        <w:rPr>
          <w:rFonts w:hint="eastAsia"/>
          <w:lang w:eastAsia="zh-CN"/>
        </w:rPr>
        <w:t>中价值最低的学科是心理学和社会学，因此选</w:t>
      </w:r>
      <w:r>
        <w:rPr>
          <w:rFonts w:hint="eastAsia"/>
          <w:lang w:eastAsia="zh-CN"/>
        </w:rPr>
        <w:t>rate</w:t>
      </w:r>
      <w:r>
        <w:rPr>
          <w:rFonts w:hint="eastAsia"/>
          <w:lang w:eastAsia="zh-CN"/>
        </w:rPr>
        <w:t>。</w:t>
      </w:r>
    </w:p>
    <w:p w:rsidR="002E2D75" w:rsidRDefault="00D9693A">
      <w:pPr>
        <w:rPr>
          <w:lang w:eastAsia="zh-CN"/>
        </w:rPr>
      </w:pPr>
      <w:r>
        <w:rPr>
          <w:rFonts w:hint="eastAsia"/>
          <w:lang w:eastAsia="zh-CN"/>
        </w:rPr>
        <w:t xml:space="preserve">　　</w:t>
      </w:r>
      <w:r>
        <w:rPr>
          <w:rFonts w:hint="eastAsia"/>
          <w:lang w:eastAsia="zh-CN"/>
        </w:rPr>
        <w:t>83.</w:t>
      </w:r>
    </w:p>
    <w:p w:rsidR="002E2D75" w:rsidRDefault="00D9693A">
      <w:pPr>
        <w:rPr>
          <w:lang w:eastAsia="zh-CN"/>
        </w:rPr>
      </w:pPr>
      <w:r>
        <w:rPr>
          <w:rFonts w:hint="eastAsia"/>
          <w:lang w:eastAsia="zh-CN"/>
        </w:rPr>
        <w:t xml:space="preserve">　　【答案】</w:t>
      </w:r>
      <w:r>
        <w:rPr>
          <w:rFonts w:hint="eastAsia"/>
          <w:lang w:eastAsia="zh-CN"/>
        </w:rPr>
        <w:t>particular</w:t>
      </w:r>
    </w:p>
    <w:p w:rsidR="002E2D75" w:rsidRDefault="00D9693A">
      <w:pPr>
        <w:rPr>
          <w:lang w:eastAsia="zh-CN"/>
        </w:rPr>
      </w:pPr>
      <w:r>
        <w:rPr>
          <w:rFonts w:hint="eastAsia"/>
          <w:lang w:eastAsia="zh-CN"/>
        </w:rPr>
        <w:t xml:space="preserve">　　【解析】文章指出现在雇主们需要的是具备</w:t>
      </w:r>
      <w:r>
        <w:rPr>
          <w:rFonts w:hint="eastAsia"/>
          <w:lang w:eastAsia="zh-CN"/>
        </w:rPr>
        <w:t>Stem</w:t>
      </w:r>
      <w:r>
        <w:rPr>
          <w:rFonts w:hint="eastAsia"/>
          <w:lang w:eastAsia="zh-CN"/>
        </w:rPr>
        <w:t>四方面素质的人才，因此许多雇主们不赞成对某一特殊学科的专业学位，而非</w:t>
      </w:r>
      <w:r>
        <w:rPr>
          <w:rFonts w:hint="eastAsia"/>
          <w:lang w:eastAsia="zh-CN"/>
        </w:rPr>
        <w:t>typical</w:t>
      </w:r>
      <w:r>
        <w:rPr>
          <w:rFonts w:hint="eastAsia"/>
          <w:lang w:eastAsia="zh-CN"/>
        </w:rPr>
        <w:t>典型的，</w:t>
      </w:r>
      <w:r>
        <w:rPr>
          <w:rFonts w:hint="eastAsia"/>
          <w:lang w:eastAsia="zh-CN"/>
        </w:rPr>
        <w:t>general</w:t>
      </w:r>
      <w:r>
        <w:rPr>
          <w:rFonts w:hint="eastAsia"/>
          <w:lang w:eastAsia="zh-CN"/>
        </w:rPr>
        <w:t>一般的，或者是积极的</w:t>
      </w:r>
      <w:r>
        <w:rPr>
          <w:rFonts w:hint="eastAsia"/>
          <w:lang w:eastAsia="zh-CN"/>
        </w:rPr>
        <w:t>positive</w:t>
      </w:r>
      <w:r>
        <w:rPr>
          <w:rFonts w:hint="eastAsia"/>
          <w:lang w:eastAsia="zh-CN"/>
        </w:rPr>
        <w:t>。</w:t>
      </w:r>
    </w:p>
    <w:p w:rsidR="002E2D75" w:rsidRDefault="00D9693A">
      <w:pPr>
        <w:rPr>
          <w:lang w:eastAsia="zh-CN"/>
        </w:rPr>
      </w:pPr>
      <w:r>
        <w:rPr>
          <w:rFonts w:hint="eastAsia"/>
          <w:lang w:eastAsia="zh-CN"/>
        </w:rPr>
        <w:t xml:space="preserve">　　</w:t>
      </w:r>
      <w:r>
        <w:rPr>
          <w:rFonts w:hint="eastAsia"/>
          <w:lang w:eastAsia="zh-CN"/>
        </w:rPr>
        <w:t>84.</w:t>
      </w:r>
    </w:p>
    <w:p w:rsidR="002E2D75" w:rsidRDefault="00D9693A">
      <w:pPr>
        <w:rPr>
          <w:lang w:eastAsia="zh-CN"/>
        </w:rPr>
      </w:pPr>
      <w:r>
        <w:rPr>
          <w:rFonts w:hint="eastAsia"/>
          <w:lang w:eastAsia="zh-CN"/>
        </w:rPr>
        <w:t xml:space="preserve">　　【答案】</w:t>
      </w:r>
      <w:r>
        <w:rPr>
          <w:rFonts w:hint="eastAsia"/>
          <w:lang w:eastAsia="zh-CN"/>
        </w:rPr>
        <w:t>highlighted</w:t>
      </w:r>
    </w:p>
    <w:p w:rsidR="002E2D75" w:rsidRDefault="00D9693A">
      <w:pPr>
        <w:rPr>
          <w:lang w:eastAsia="zh-CN"/>
        </w:rPr>
      </w:pPr>
      <w:r>
        <w:rPr>
          <w:rFonts w:hint="eastAsia"/>
          <w:lang w:eastAsia="zh-CN"/>
        </w:rPr>
        <w:t xml:space="preserve">　　【解析】词义辨析题。根据最后一句，该研究“强调”</w:t>
      </w:r>
      <w:r>
        <w:rPr>
          <w:rFonts w:hint="eastAsia"/>
          <w:lang w:eastAsia="zh-CN"/>
        </w:rPr>
        <w:t xml:space="preserve"> </w:t>
      </w:r>
      <w:r>
        <w:rPr>
          <w:rFonts w:hint="eastAsia"/>
          <w:lang w:eastAsia="zh-CN"/>
        </w:rPr>
        <w:t>对…的担忧</w:t>
      </w:r>
      <w:r>
        <w:rPr>
          <w:rFonts w:hint="eastAsia"/>
          <w:lang w:eastAsia="zh-CN"/>
        </w:rPr>
        <w:t>, focus</w:t>
      </w:r>
      <w:r>
        <w:rPr>
          <w:rFonts w:hint="eastAsia"/>
          <w:lang w:eastAsia="zh-CN"/>
        </w:rPr>
        <w:t>一般和</w:t>
      </w:r>
      <w:r>
        <w:rPr>
          <w:rFonts w:hint="eastAsia"/>
          <w:lang w:eastAsia="zh-CN"/>
        </w:rPr>
        <w:t>on</w:t>
      </w:r>
      <w:r>
        <w:rPr>
          <w:rFonts w:hint="eastAsia"/>
          <w:lang w:eastAsia="zh-CN"/>
        </w:rPr>
        <w:t>连用，其余两项意义不符。</w:t>
      </w:r>
    </w:p>
    <w:p w:rsidR="002E2D75" w:rsidRDefault="00D9693A">
      <w:pPr>
        <w:rPr>
          <w:lang w:eastAsia="zh-CN"/>
        </w:rPr>
      </w:pPr>
      <w:r>
        <w:rPr>
          <w:rFonts w:hint="eastAsia"/>
          <w:lang w:eastAsia="zh-CN"/>
        </w:rPr>
        <w:t xml:space="preserve">　　</w:t>
      </w:r>
      <w:r>
        <w:rPr>
          <w:rFonts w:hint="eastAsia"/>
          <w:lang w:eastAsia="zh-CN"/>
        </w:rPr>
        <w:t>85.</w:t>
      </w:r>
    </w:p>
    <w:p w:rsidR="002E2D75" w:rsidRDefault="00D9693A">
      <w:pPr>
        <w:rPr>
          <w:lang w:eastAsia="zh-CN"/>
        </w:rPr>
      </w:pPr>
      <w:r>
        <w:rPr>
          <w:rFonts w:hint="eastAsia"/>
          <w:lang w:eastAsia="zh-CN"/>
        </w:rPr>
        <w:t xml:space="preserve">　　【答案】</w:t>
      </w:r>
      <w:r>
        <w:rPr>
          <w:rFonts w:hint="eastAsia"/>
          <w:lang w:eastAsia="zh-CN"/>
        </w:rPr>
        <w:t>workforce</w:t>
      </w:r>
    </w:p>
    <w:p w:rsidR="002E2D75" w:rsidRDefault="00D9693A">
      <w:pPr>
        <w:rPr>
          <w:lang w:eastAsia="zh-CN"/>
        </w:rPr>
      </w:pPr>
      <w:r>
        <w:rPr>
          <w:rFonts w:hint="eastAsia"/>
          <w:lang w:eastAsia="zh-CN"/>
        </w:rPr>
        <w:t xml:space="preserve">　　【解析】词义辨析题。“提高英国劳动力的基本技能”，</w:t>
      </w:r>
      <w:r>
        <w:rPr>
          <w:rFonts w:hint="eastAsia"/>
          <w:lang w:eastAsia="zh-CN"/>
        </w:rPr>
        <w:t xml:space="preserve">masses </w:t>
      </w:r>
      <w:r>
        <w:rPr>
          <w:rFonts w:hint="eastAsia"/>
          <w:lang w:eastAsia="zh-CN"/>
        </w:rPr>
        <w:t>民众，</w:t>
      </w:r>
      <w:r>
        <w:rPr>
          <w:rFonts w:hint="eastAsia"/>
          <w:lang w:eastAsia="zh-CN"/>
        </w:rPr>
        <w:t xml:space="preserve">faculty </w:t>
      </w:r>
      <w:r>
        <w:rPr>
          <w:rFonts w:hint="eastAsia"/>
          <w:lang w:eastAsia="zh-CN"/>
        </w:rPr>
        <w:t>全体教员，</w:t>
      </w:r>
      <w:r>
        <w:rPr>
          <w:rFonts w:hint="eastAsia"/>
          <w:lang w:eastAsia="zh-CN"/>
        </w:rPr>
        <w:t xml:space="preserve">community </w:t>
      </w:r>
      <w:r>
        <w:rPr>
          <w:rFonts w:hint="eastAsia"/>
          <w:lang w:eastAsia="zh-CN"/>
        </w:rPr>
        <w:t>社区，团体；整篇文章都在讨论就业和雇佣，显然选</w:t>
      </w:r>
      <w:r>
        <w:rPr>
          <w:rFonts w:hint="eastAsia"/>
          <w:lang w:eastAsia="zh-CN"/>
        </w:rPr>
        <w:t>workforce</w:t>
      </w:r>
      <w:r>
        <w:rPr>
          <w:rFonts w:hint="eastAsia"/>
          <w:lang w:eastAsia="zh-CN"/>
        </w:rPr>
        <w:t>。</w:t>
      </w:r>
    </w:p>
    <w:p w:rsidR="002E2D75" w:rsidRDefault="00D9693A">
      <w:pPr>
        <w:rPr>
          <w:lang w:eastAsia="zh-CN"/>
        </w:rPr>
      </w:pPr>
      <w:r>
        <w:rPr>
          <w:rFonts w:hint="eastAsia"/>
          <w:lang w:eastAsia="zh-CN"/>
        </w:rPr>
        <w:lastRenderedPageBreak/>
        <w:t xml:space="preserve">　　</w:t>
      </w:r>
      <w:r>
        <w:rPr>
          <w:rFonts w:hint="eastAsia"/>
          <w:lang w:eastAsia="zh-CN"/>
        </w:rPr>
        <w:t>86.</w:t>
      </w:r>
    </w:p>
    <w:p w:rsidR="002E2D75" w:rsidRDefault="00D9693A">
      <w:pPr>
        <w:rPr>
          <w:lang w:eastAsia="zh-CN"/>
        </w:rPr>
      </w:pPr>
      <w:r>
        <w:rPr>
          <w:rFonts w:hint="eastAsia"/>
          <w:lang w:eastAsia="zh-CN"/>
        </w:rPr>
        <w:t xml:space="preserve">　　【答案】</w:t>
      </w:r>
      <w:r>
        <w:rPr>
          <w:rFonts w:hint="eastAsia"/>
          <w:lang w:eastAsia="zh-CN"/>
        </w:rPr>
        <w:t>where</w:t>
      </w:r>
    </w:p>
    <w:p w:rsidR="002E2D75" w:rsidRDefault="00D9693A">
      <w:pPr>
        <w:rPr>
          <w:lang w:eastAsia="zh-CN"/>
        </w:rPr>
      </w:pPr>
      <w:r>
        <w:rPr>
          <w:rFonts w:hint="eastAsia"/>
          <w:lang w:eastAsia="zh-CN"/>
        </w:rPr>
        <w:t xml:space="preserve">　　【解析】考查定语关系副词。这个定语从句完整，由此判断缺少关系副词，首先排除</w:t>
      </w:r>
      <w:r>
        <w:rPr>
          <w:rFonts w:hint="eastAsia"/>
          <w:lang w:eastAsia="zh-CN"/>
        </w:rPr>
        <w:t>A,B</w:t>
      </w:r>
      <w:r>
        <w:rPr>
          <w:rFonts w:hint="eastAsia"/>
          <w:lang w:eastAsia="zh-CN"/>
        </w:rPr>
        <w:t>两个关系代词</w:t>
      </w:r>
      <w:r>
        <w:rPr>
          <w:rFonts w:hint="eastAsia"/>
          <w:lang w:eastAsia="zh-CN"/>
        </w:rPr>
        <w:t>,</w:t>
      </w:r>
      <w:r>
        <w:rPr>
          <w:rFonts w:hint="eastAsia"/>
          <w:lang w:eastAsia="zh-CN"/>
        </w:rPr>
        <w:t>再根据意思排除</w:t>
      </w:r>
      <w:r>
        <w:rPr>
          <w:rFonts w:hint="eastAsia"/>
          <w:lang w:eastAsia="zh-CN"/>
        </w:rPr>
        <w:t>why</w:t>
      </w:r>
      <w:r>
        <w:rPr>
          <w:rFonts w:hint="eastAsia"/>
          <w:lang w:eastAsia="zh-CN"/>
        </w:rPr>
        <w:t>。</w:t>
      </w:r>
    </w:p>
    <w:p w:rsidR="002E2D75" w:rsidRDefault="00D9693A">
      <w:r>
        <w:rPr>
          <w:rFonts w:hint="eastAsia"/>
          <w:lang w:eastAsia="zh-CN"/>
        </w:rPr>
        <w:t xml:space="preserve">　　</w:t>
      </w:r>
      <w:r>
        <w:rPr>
          <w:rFonts w:hint="eastAsia"/>
        </w:rPr>
        <w:t>Section B</w:t>
      </w:r>
    </w:p>
    <w:p w:rsidR="002E2D75" w:rsidRDefault="00D9693A">
      <w:r>
        <w:rPr>
          <w:rFonts w:hint="eastAsia"/>
        </w:rPr>
        <w:t xml:space="preserve">　　</w:t>
      </w:r>
      <w:r>
        <w:rPr>
          <w:rFonts w:hint="eastAsia"/>
        </w:rPr>
        <w:t>Passage One</w:t>
      </w:r>
    </w:p>
    <w:p w:rsidR="002E2D75" w:rsidRDefault="00D9693A">
      <w:r>
        <w:rPr>
          <w:rFonts w:hint="eastAsia"/>
        </w:rPr>
        <w:t xml:space="preserve">　　</w:t>
      </w:r>
      <w:r>
        <w:rPr>
          <w:rFonts w:hint="eastAsia"/>
        </w:rPr>
        <w:t>57, C encourage boys to express their emotions freely</w:t>
      </w:r>
    </w:p>
    <w:p w:rsidR="002E2D75" w:rsidRDefault="00D9693A">
      <w:r>
        <w:rPr>
          <w:rFonts w:hint="eastAsia"/>
        </w:rPr>
        <w:t xml:space="preserve">　　</w:t>
      </w:r>
      <w:r>
        <w:rPr>
          <w:rFonts w:hint="eastAsia"/>
        </w:rPr>
        <w:t>58, A perform relatively better</w:t>
      </w:r>
    </w:p>
    <w:p w:rsidR="002E2D75" w:rsidRDefault="00D9693A">
      <w:r>
        <w:rPr>
          <w:rFonts w:hint="eastAsia"/>
        </w:rPr>
        <w:t xml:space="preserve">　　</w:t>
      </w:r>
      <w:r>
        <w:rPr>
          <w:rFonts w:hint="eastAsia"/>
        </w:rPr>
        <w:t>59, C It fails to give boys the attention they need</w:t>
      </w:r>
    </w:p>
    <w:p w:rsidR="002E2D75" w:rsidRDefault="00D9693A">
      <w:r>
        <w:rPr>
          <w:rFonts w:hint="eastAsia"/>
        </w:rPr>
        <w:t xml:space="preserve">　　</w:t>
      </w:r>
      <w:r>
        <w:rPr>
          <w:rFonts w:hint="eastAsia"/>
        </w:rPr>
        <w:t xml:space="preserve">60, </w:t>
      </w:r>
      <w:proofErr w:type="gramStart"/>
      <w:r>
        <w:rPr>
          <w:rFonts w:hint="eastAsia"/>
        </w:rPr>
        <w:t>A</w:t>
      </w:r>
      <w:proofErr w:type="gramEnd"/>
      <w:r>
        <w:rPr>
          <w:rFonts w:hint="eastAsia"/>
        </w:rPr>
        <w:t xml:space="preserve"> teaching can be tailored to suit the characteristics of boys</w:t>
      </w:r>
    </w:p>
    <w:p w:rsidR="002E2D75" w:rsidRDefault="00D9693A">
      <w:r>
        <w:rPr>
          <w:rFonts w:hint="eastAsia"/>
        </w:rPr>
        <w:t xml:space="preserve">　　</w:t>
      </w:r>
      <w:r>
        <w:rPr>
          <w:rFonts w:hint="eastAsia"/>
        </w:rPr>
        <w:t xml:space="preserve">61, C </w:t>
      </w:r>
      <w:proofErr w:type="gramStart"/>
      <w:r>
        <w:rPr>
          <w:rFonts w:hint="eastAsia"/>
        </w:rPr>
        <w:t>They</w:t>
      </w:r>
      <w:proofErr w:type="gramEnd"/>
      <w:r>
        <w:rPr>
          <w:rFonts w:hint="eastAsia"/>
        </w:rPr>
        <w:t xml:space="preserve"> have sharper vision</w:t>
      </w:r>
    </w:p>
    <w:p w:rsidR="002E2D75" w:rsidRDefault="00D9693A">
      <w:pPr>
        <w:rPr>
          <w:lang w:eastAsia="zh-CN"/>
        </w:rPr>
      </w:pPr>
      <w:r>
        <w:rPr>
          <w:rFonts w:hint="eastAsia"/>
        </w:rPr>
        <w:t xml:space="preserve">　　【解析】这篇文章针对传统的男女生一起上学，一起接受教育提出了质疑。作者从文章一开头就表明了自己的看法：对于男生而言，单性教育，即男生们一起上学会对男生的身心发展更为有利。</w:t>
      </w:r>
      <w:r>
        <w:rPr>
          <w:rFonts w:hint="eastAsia"/>
          <w:lang w:eastAsia="zh-CN"/>
        </w:rPr>
        <w:t>文中出现一个短语，</w:t>
      </w:r>
      <w:r>
        <w:rPr>
          <w:rFonts w:hint="eastAsia"/>
          <w:lang w:eastAsia="zh-CN"/>
        </w:rPr>
        <w:t>received wisdom</w:t>
      </w:r>
      <w:r>
        <w:rPr>
          <w:rFonts w:hint="eastAsia"/>
          <w:lang w:eastAsia="zh-CN"/>
        </w:rPr>
        <w:t>，即是“人们普遍的看法，公认的看法”。也是作者所批判的一种观点。传统观点认为，男生和女生混合教育会对男生发展更有利。</w:t>
      </w:r>
    </w:p>
    <w:p w:rsidR="002E2D75" w:rsidRDefault="00D9693A">
      <w:pPr>
        <w:rPr>
          <w:lang w:eastAsia="zh-CN"/>
        </w:rPr>
      </w:pPr>
      <w:r>
        <w:rPr>
          <w:rFonts w:hint="eastAsia"/>
          <w:lang w:eastAsia="zh-CN"/>
        </w:rPr>
        <w:t xml:space="preserve">　　但是作者认为单性教育对男生有以下几个好处：可以让男生们更自由地表达自己的情感，可以学习自己感兴趣的艺术，舞蹈，音乐等学科。不用去遵守人们在传统印象中对男生的期盼。而且单性教育可以针对男生的身心发展特点而制定学习计划。</w:t>
      </w:r>
    </w:p>
    <w:p w:rsidR="002E2D75" w:rsidRDefault="00D9693A">
      <w:pPr>
        <w:rPr>
          <w:lang w:eastAsia="zh-CN"/>
        </w:rPr>
      </w:pPr>
      <w:r>
        <w:rPr>
          <w:rFonts w:hint="eastAsia"/>
          <w:lang w:eastAsia="zh-CN"/>
        </w:rPr>
        <w:t xml:space="preserve">　　并且作者觉得，目前英国教育把女生</w:t>
      </w:r>
      <w:proofErr w:type="gramStart"/>
      <w:r>
        <w:rPr>
          <w:rFonts w:hint="eastAsia"/>
          <w:lang w:eastAsia="zh-CN"/>
        </w:rPr>
        <w:t>当做</w:t>
      </w:r>
      <w:proofErr w:type="gramEnd"/>
      <w:r>
        <w:rPr>
          <w:rFonts w:hint="eastAsia"/>
          <w:lang w:eastAsia="zh-CN"/>
        </w:rPr>
        <w:t>关注重点，忽视了对男生的重视。</w:t>
      </w:r>
    </w:p>
    <w:p w:rsidR="002E2D75" w:rsidRDefault="00D9693A">
      <w:r>
        <w:rPr>
          <w:rFonts w:hint="eastAsia"/>
          <w:lang w:eastAsia="zh-CN"/>
        </w:rPr>
        <w:t xml:space="preserve">　　</w:t>
      </w:r>
      <w:r>
        <w:rPr>
          <w:rFonts w:hint="eastAsia"/>
        </w:rPr>
        <w:t>Passage Two</w:t>
      </w:r>
    </w:p>
    <w:p w:rsidR="002E2D75" w:rsidRDefault="00D9693A">
      <w:r>
        <w:rPr>
          <w:rFonts w:hint="eastAsia"/>
        </w:rPr>
        <w:t xml:space="preserve">　　</w:t>
      </w:r>
      <w:r>
        <w:rPr>
          <w:rFonts w:hint="eastAsia"/>
        </w:rPr>
        <w:t xml:space="preserve">62. </w:t>
      </w:r>
      <w:proofErr w:type="gramStart"/>
      <w:r>
        <w:rPr>
          <w:rFonts w:hint="eastAsia"/>
        </w:rPr>
        <w:t>C .</w:t>
      </w:r>
      <w:proofErr w:type="gramEnd"/>
      <w:r>
        <w:rPr>
          <w:rFonts w:hint="eastAsia"/>
        </w:rPr>
        <w:t xml:space="preserve"> It makes all the hard work worthwhile.</w:t>
      </w:r>
    </w:p>
    <w:p w:rsidR="002E2D75" w:rsidRDefault="00D9693A">
      <w:r>
        <w:rPr>
          <w:rFonts w:hint="eastAsia"/>
        </w:rPr>
        <w:t xml:space="preserve">　　</w:t>
      </w:r>
      <w:r>
        <w:rPr>
          <w:rFonts w:hint="eastAsia"/>
        </w:rPr>
        <w:t>63. D. Disputes over money may ruin a relationship.</w:t>
      </w:r>
    </w:p>
    <w:p w:rsidR="002E2D75" w:rsidRDefault="00D9693A">
      <w:r>
        <w:rPr>
          <w:rFonts w:hint="eastAsia"/>
        </w:rPr>
        <w:t xml:space="preserve">　　</w:t>
      </w:r>
      <w:r>
        <w:rPr>
          <w:rFonts w:hint="eastAsia"/>
        </w:rPr>
        <w:t>64. A. conflicts between couples tend to rise</w:t>
      </w:r>
    </w:p>
    <w:p w:rsidR="002E2D75" w:rsidRDefault="00D9693A">
      <w:r>
        <w:rPr>
          <w:rFonts w:hint="eastAsia"/>
        </w:rPr>
        <w:t xml:space="preserve">　　</w:t>
      </w:r>
      <w:r>
        <w:rPr>
          <w:rFonts w:hint="eastAsia"/>
        </w:rPr>
        <w:t>65. D. men and women view money in different ways.</w:t>
      </w:r>
    </w:p>
    <w:p w:rsidR="002E2D75" w:rsidRDefault="00D9693A">
      <w:r>
        <w:rPr>
          <w:rFonts w:hint="eastAsia"/>
        </w:rPr>
        <w:t xml:space="preserve">　　</w:t>
      </w:r>
      <w:r>
        <w:rPr>
          <w:rFonts w:hint="eastAsia"/>
        </w:rPr>
        <w:t xml:space="preserve">66. C. </w:t>
      </w:r>
      <w:proofErr w:type="gramStart"/>
      <w:r>
        <w:rPr>
          <w:rFonts w:hint="eastAsia"/>
        </w:rPr>
        <w:t>discuss</w:t>
      </w:r>
      <w:proofErr w:type="gramEnd"/>
      <w:r>
        <w:rPr>
          <w:rFonts w:hint="eastAsia"/>
        </w:rPr>
        <w:t xml:space="preserve"> money matters to maintain a healthy relationship.</w:t>
      </w:r>
    </w:p>
    <w:p w:rsidR="002E2D75" w:rsidRDefault="00D9693A">
      <w:pPr>
        <w:rPr>
          <w:lang w:eastAsia="zh-CN"/>
        </w:rPr>
      </w:pPr>
      <w:r>
        <w:rPr>
          <w:rFonts w:hint="eastAsia"/>
        </w:rPr>
        <w:t xml:space="preserve">　　</w:t>
      </w:r>
      <w:r>
        <w:rPr>
          <w:rFonts w:hint="eastAsia"/>
          <w:lang w:eastAsia="zh-CN"/>
        </w:rPr>
        <w:t>【解析】这是一篇关于金钱对夫妻关系的影响的文章。文中第一段主要通过度假这件事来体现不同人对待金钱的不同态度。作者认为人只能活一次，如果不能去度假的话，那么工作再努力也没有意义。第二段主要谈到了大萧条时期，不太良好的经济状况常常会影响夫妻关系，可能会导致争吵，甚至会导致离婚或者分居的成本增加，对夫妻感情造成伤害。第三段讲了</w:t>
      </w:r>
      <w:r>
        <w:rPr>
          <w:rFonts w:hint="eastAsia"/>
          <w:lang w:eastAsia="zh-CN"/>
        </w:rPr>
        <w:t>Kim Stephenson</w:t>
      </w:r>
      <w:r>
        <w:rPr>
          <w:rFonts w:hint="eastAsia"/>
          <w:lang w:eastAsia="zh-CN"/>
        </w:rPr>
        <w:t>，一个心理学家的观点，即男人和女人对待金钱的态度是不一样的，男人把金钱看作是得到社会地位的途径，看作向父</w:t>
      </w:r>
      <w:r>
        <w:rPr>
          <w:rFonts w:hint="eastAsia"/>
          <w:lang w:eastAsia="zh-CN"/>
        </w:rPr>
        <w:lastRenderedPageBreak/>
        <w:t>母展现自己成功的一种方式。第四段，作者建议夫妻可以对金钱持有不同的观点，但是不可以对它采取回避的态度，避而不谈。</w:t>
      </w:r>
    </w:p>
    <w:p w:rsidR="002E2D75" w:rsidRDefault="00D9693A">
      <w:pPr>
        <w:rPr>
          <w:lang w:eastAsia="zh-CN"/>
        </w:rPr>
      </w:pPr>
      <w:r>
        <w:rPr>
          <w:rFonts w:hint="eastAsia"/>
          <w:lang w:eastAsia="zh-CN"/>
        </w:rPr>
        <w:t xml:space="preserve">　　相对来说，这篇文章的难度比较大。文章看懂并不难，但是题目中，推理题和大意</w:t>
      </w:r>
      <w:proofErr w:type="gramStart"/>
      <w:r>
        <w:rPr>
          <w:rFonts w:hint="eastAsia"/>
          <w:lang w:eastAsia="zh-CN"/>
        </w:rPr>
        <w:t>题比较</w:t>
      </w:r>
      <w:proofErr w:type="gramEnd"/>
      <w:r>
        <w:rPr>
          <w:rFonts w:hint="eastAsia"/>
          <w:lang w:eastAsia="zh-CN"/>
        </w:rPr>
        <w:t>多，需要在充分理解作者意图，了解文章主旨的基础上，才能选出正确答案。</w:t>
      </w:r>
    </w:p>
    <w:p w:rsidR="002E2D75" w:rsidRDefault="00D9693A">
      <w:r>
        <w:rPr>
          <w:rFonts w:hint="eastAsia"/>
          <w:lang w:eastAsia="zh-CN"/>
        </w:rPr>
        <w:t xml:space="preserve">　　</w:t>
      </w:r>
      <w:r>
        <w:rPr>
          <w:rFonts w:hint="eastAsia"/>
        </w:rPr>
        <w:t>Part VI Translation</w:t>
      </w:r>
    </w:p>
    <w:p w:rsidR="002E2D75" w:rsidRDefault="00D9693A">
      <w:pPr>
        <w:rPr>
          <w:lang w:eastAsia="zh-CN"/>
        </w:rPr>
      </w:pPr>
      <w:r>
        <w:rPr>
          <w:rFonts w:hint="eastAsia"/>
        </w:rPr>
        <w:t xml:space="preserve">　　</w:t>
      </w:r>
      <w:r>
        <w:rPr>
          <w:rFonts w:hint="eastAsia"/>
        </w:rPr>
        <w:t xml:space="preserve">87. Charity groups organized various activities to raise money for the survivors of the earthquake. </w:t>
      </w:r>
      <w:r>
        <w:rPr>
          <w:rFonts w:hint="eastAsia"/>
          <w:lang w:eastAsia="zh-CN"/>
        </w:rPr>
        <w:t>(</w:t>
      </w:r>
      <w:r>
        <w:rPr>
          <w:rFonts w:hint="eastAsia"/>
          <w:lang w:eastAsia="zh-CN"/>
        </w:rPr>
        <w:t>为地震幸存者筹款</w:t>
      </w:r>
      <w:r>
        <w:rPr>
          <w:rFonts w:hint="eastAsia"/>
          <w:lang w:eastAsia="zh-CN"/>
        </w:rPr>
        <w:t>)</w:t>
      </w:r>
    </w:p>
    <w:p w:rsidR="002E2D75" w:rsidRDefault="00D9693A">
      <w:pPr>
        <w:rPr>
          <w:lang w:eastAsia="zh-CN"/>
        </w:rPr>
      </w:pPr>
      <w:r>
        <w:rPr>
          <w:rFonts w:hint="eastAsia"/>
          <w:lang w:eastAsia="zh-CN"/>
        </w:rPr>
        <w:t xml:space="preserve">　　【解析】本题考察动词</w:t>
      </w:r>
      <w:r>
        <w:rPr>
          <w:rFonts w:hint="eastAsia"/>
          <w:lang w:eastAsia="zh-CN"/>
        </w:rPr>
        <w:t>raise</w:t>
      </w:r>
      <w:r>
        <w:rPr>
          <w:rFonts w:hint="eastAsia"/>
          <w:lang w:eastAsia="zh-CN"/>
        </w:rPr>
        <w:t>的用法。</w:t>
      </w:r>
      <w:r>
        <w:rPr>
          <w:rFonts w:hint="eastAsia"/>
          <w:lang w:eastAsia="zh-CN"/>
        </w:rPr>
        <w:t xml:space="preserve">raise money </w:t>
      </w:r>
      <w:r>
        <w:rPr>
          <w:rFonts w:hint="eastAsia"/>
          <w:lang w:eastAsia="zh-CN"/>
        </w:rPr>
        <w:t>表示“筹款”。同时考生要注意</w:t>
      </w:r>
      <w:r>
        <w:rPr>
          <w:rFonts w:hint="eastAsia"/>
          <w:lang w:eastAsia="zh-CN"/>
        </w:rPr>
        <w:t xml:space="preserve">survivor </w:t>
      </w:r>
      <w:r>
        <w:rPr>
          <w:rFonts w:hint="eastAsia"/>
          <w:lang w:eastAsia="zh-CN"/>
        </w:rPr>
        <w:t>（幸存者）的拼写。</w:t>
      </w:r>
    </w:p>
    <w:p w:rsidR="002E2D75" w:rsidRDefault="00D9693A">
      <w:pPr>
        <w:rPr>
          <w:lang w:eastAsia="zh-CN"/>
        </w:rPr>
      </w:pPr>
      <w:r>
        <w:rPr>
          <w:rFonts w:hint="eastAsia"/>
          <w:lang w:eastAsia="zh-CN"/>
        </w:rPr>
        <w:t xml:space="preserve">　　</w:t>
      </w:r>
      <w:r>
        <w:rPr>
          <w:rFonts w:hint="eastAsia"/>
          <w:lang w:eastAsia="zh-CN"/>
        </w:rPr>
        <w:t>88. Linda couldn</w:t>
      </w:r>
      <w:r>
        <w:rPr>
          <w:rFonts w:hint="eastAsia"/>
          <w:lang w:eastAsia="zh-CN"/>
        </w:rPr>
        <w:t>’</w:t>
      </w:r>
      <w:r>
        <w:rPr>
          <w:rFonts w:hint="eastAsia"/>
          <w:lang w:eastAsia="zh-CN"/>
        </w:rPr>
        <w:t>t have received my e-mail (</w:t>
      </w:r>
      <w:r>
        <w:rPr>
          <w:rFonts w:hint="eastAsia"/>
          <w:lang w:eastAsia="zh-CN"/>
        </w:rPr>
        <w:t>不可能收到我的电子邮件</w:t>
      </w:r>
      <w:r>
        <w:rPr>
          <w:rFonts w:hint="eastAsia"/>
          <w:lang w:eastAsia="zh-CN"/>
        </w:rPr>
        <w:t>), otherwise, she could have replied.</w:t>
      </w:r>
    </w:p>
    <w:p w:rsidR="002E2D75" w:rsidRDefault="00D9693A">
      <w:pPr>
        <w:rPr>
          <w:lang w:eastAsia="zh-CN"/>
        </w:rPr>
      </w:pPr>
      <w:r>
        <w:rPr>
          <w:rFonts w:hint="eastAsia"/>
          <w:lang w:eastAsia="zh-CN"/>
        </w:rPr>
        <w:t xml:space="preserve">　　【解析】本题考察混合型虚拟语气。</w:t>
      </w:r>
      <w:r>
        <w:rPr>
          <w:rFonts w:hint="eastAsia"/>
          <w:lang w:eastAsia="zh-CN"/>
        </w:rPr>
        <w:t>otherwise</w:t>
      </w:r>
      <w:r>
        <w:rPr>
          <w:rFonts w:hint="eastAsia"/>
          <w:lang w:eastAsia="zh-CN"/>
        </w:rPr>
        <w:t>提示我们句子后半句是与过去事实相反（事实是</w:t>
      </w:r>
      <w:r>
        <w:rPr>
          <w:rFonts w:hint="eastAsia"/>
          <w:lang w:eastAsia="zh-CN"/>
        </w:rPr>
        <w:t>Linda</w:t>
      </w:r>
      <w:r>
        <w:rPr>
          <w:rFonts w:hint="eastAsia"/>
          <w:lang w:eastAsia="zh-CN"/>
        </w:rPr>
        <w:t>没有回复），因此用</w:t>
      </w:r>
      <w:r>
        <w:rPr>
          <w:rFonts w:hint="eastAsia"/>
          <w:lang w:eastAsia="zh-CN"/>
        </w:rPr>
        <w:t>could+have+</w:t>
      </w:r>
      <w:r>
        <w:rPr>
          <w:rFonts w:hint="eastAsia"/>
          <w:lang w:eastAsia="zh-CN"/>
        </w:rPr>
        <w:t>过去分词。句子前半句是在陈述一种事实，从句子后半句</w:t>
      </w:r>
      <w:r>
        <w:rPr>
          <w:rFonts w:hint="eastAsia"/>
          <w:lang w:eastAsia="zh-CN"/>
        </w:rPr>
        <w:t>could have +</w:t>
      </w:r>
      <w:r>
        <w:rPr>
          <w:rFonts w:hint="eastAsia"/>
          <w:lang w:eastAsia="zh-CN"/>
        </w:rPr>
        <w:t>过去分词我们可以推断前面“没有收到我的电子邮件”也是在发生在过去，且对现在产生了影响（还没有收到回信），因此这里用现在完成时，</w:t>
      </w:r>
      <w:r>
        <w:rPr>
          <w:rFonts w:hint="eastAsia"/>
          <w:lang w:eastAsia="zh-CN"/>
        </w:rPr>
        <w:t>could have +</w:t>
      </w:r>
      <w:r>
        <w:rPr>
          <w:rFonts w:hint="eastAsia"/>
          <w:lang w:eastAsia="zh-CN"/>
        </w:rPr>
        <w:t>过去分词。</w:t>
      </w:r>
    </w:p>
    <w:p w:rsidR="002E2D75" w:rsidRDefault="00D9693A">
      <w:pPr>
        <w:rPr>
          <w:lang w:eastAsia="zh-CN"/>
        </w:rPr>
      </w:pPr>
      <w:r>
        <w:rPr>
          <w:rFonts w:hint="eastAsia"/>
          <w:lang w:eastAsia="zh-CN"/>
        </w:rPr>
        <w:t xml:space="preserve">　　</w:t>
      </w:r>
      <w:r>
        <w:rPr>
          <w:rFonts w:hint="eastAsia"/>
          <w:lang w:eastAsia="zh-CN"/>
        </w:rPr>
        <w:t>89. It</w:t>
      </w:r>
      <w:r>
        <w:rPr>
          <w:rFonts w:hint="eastAsia"/>
          <w:lang w:eastAsia="zh-CN"/>
        </w:rPr>
        <w:t>’</w:t>
      </w:r>
      <w:r>
        <w:rPr>
          <w:rFonts w:hint="eastAsia"/>
          <w:lang w:eastAsia="zh-CN"/>
        </w:rPr>
        <w:t>s my mother who/that keeps encouraging me not to lose heart (</w:t>
      </w:r>
      <w:r>
        <w:rPr>
          <w:rFonts w:hint="eastAsia"/>
          <w:lang w:eastAsia="zh-CN"/>
        </w:rPr>
        <w:t>一直鼓励我不要灰心</w:t>
      </w:r>
      <w:r>
        <w:rPr>
          <w:rFonts w:hint="eastAsia"/>
          <w:lang w:eastAsia="zh-CN"/>
        </w:rPr>
        <w:t>) when I have difficulties in my study.</w:t>
      </w:r>
    </w:p>
    <w:p w:rsidR="002E2D75" w:rsidRDefault="00D9693A">
      <w:pPr>
        <w:rPr>
          <w:lang w:eastAsia="zh-CN"/>
        </w:rPr>
      </w:pPr>
      <w:r>
        <w:rPr>
          <w:rFonts w:hint="eastAsia"/>
          <w:lang w:eastAsia="zh-CN"/>
        </w:rPr>
        <w:t xml:space="preserve">　　【解析】本题考察了强调句型和动词</w:t>
      </w:r>
      <w:r>
        <w:rPr>
          <w:rFonts w:hint="eastAsia"/>
          <w:lang w:eastAsia="zh-CN"/>
        </w:rPr>
        <w:t>encourage</w:t>
      </w:r>
      <w:r>
        <w:rPr>
          <w:rFonts w:hint="eastAsia"/>
          <w:lang w:eastAsia="zh-CN"/>
        </w:rPr>
        <w:t>的搭配。①强调句型</w:t>
      </w:r>
      <w:r>
        <w:rPr>
          <w:rFonts w:hint="eastAsia"/>
          <w:lang w:eastAsia="zh-CN"/>
        </w:rPr>
        <w:t>it</w:t>
      </w:r>
      <w:proofErr w:type="gramStart"/>
      <w:r>
        <w:rPr>
          <w:rFonts w:hint="eastAsia"/>
          <w:lang w:eastAsia="zh-CN"/>
        </w:rPr>
        <w:t>’</w:t>
      </w:r>
      <w:proofErr w:type="gramEnd"/>
      <w:r>
        <w:rPr>
          <w:rFonts w:hint="eastAsia"/>
          <w:lang w:eastAsia="zh-CN"/>
        </w:rPr>
        <w:t xml:space="preserve">s </w:t>
      </w:r>
      <w:r>
        <w:rPr>
          <w:rFonts w:hint="eastAsia"/>
          <w:lang w:eastAsia="zh-CN"/>
        </w:rPr>
        <w:t>…</w:t>
      </w:r>
      <w:r>
        <w:rPr>
          <w:rFonts w:hint="eastAsia"/>
          <w:lang w:eastAsia="zh-CN"/>
        </w:rPr>
        <w:t xml:space="preserve"> that/who</w:t>
      </w:r>
      <w:r>
        <w:rPr>
          <w:rFonts w:hint="eastAsia"/>
          <w:lang w:eastAsia="zh-CN"/>
        </w:rPr>
        <w:t>…</w:t>
      </w:r>
      <w:r>
        <w:rPr>
          <w:rFonts w:hint="eastAsia"/>
          <w:lang w:eastAsia="zh-CN"/>
        </w:rPr>
        <w:t xml:space="preserve"> </w:t>
      </w:r>
      <w:r>
        <w:rPr>
          <w:rFonts w:hint="eastAsia"/>
          <w:lang w:eastAsia="zh-CN"/>
        </w:rPr>
        <w:t>②</w:t>
      </w:r>
      <w:r>
        <w:rPr>
          <w:rFonts w:hint="eastAsia"/>
          <w:lang w:eastAsia="zh-CN"/>
        </w:rPr>
        <w:t>encourage sb. (</w:t>
      </w:r>
      <w:proofErr w:type="gramStart"/>
      <w:r>
        <w:rPr>
          <w:rFonts w:hint="eastAsia"/>
          <w:lang w:eastAsia="zh-CN"/>
        </w:rPr>
        <w:t>not</w:t>
      </w:r>
      <w:proofErr w:type="gramEnd"/>
      <w:r>
        <w:rPr>
          <w:rFonts w:hint="eastAsia"/>
          <w:lang w:eastAsia="zh-CN"/>
        </w:rPr>
        <w:t xml:space="preserve">) to do </w:t>
      </w:r>
      <w:proofErr w:type="spellStart"/>
      <w:r>
        <w:rPr>
          <w:rFonts w:hint="eastAsia"/>
          <w:lang w:eastAsia="zh-CN"/>
        </w:rPr>
        <w:t>sth</w:t>
      </w:r>
      <w:proofErr w:type="spellEnd"/>
      <w:r>
        <w:rPr>
          <w:rFonts w:hint="eastAsia"/>
          <w:lang w:eastAsia="zh-CN"/>
        </w:rPr>
        <w:t xml:space="preserve">. </w:t>
      </w:r>
      <w:r>
        <w:rPr>
          <w:rFonts w:hint="eastAsia"/>
          <w:lang w:eastAsia="zh-CN"/>
        </w:rPr>
        <w:t>鼓励某人（不）做某事。</w:t>
      </w:r>
    </w:p>
    <w:p w:rsidR="002E2D75" w:rsidRDefault="00D9693A">
      <w:r>
        <w:rPr>
          <w:rFonts w:hint="eastAsia"/>
          <w:lang w:eastAsia="zh-CN"/>
        </w:rPr>
        <w:t xml:space="preserve">　　</w:t>
      </w:r>
      <w:r>
        <w:rPr>
          <w:rFonts w:hint="eastAsia"/>
        </w:rPr>
        <w:t>90. The publishing house has to consider the popularity of this novel. (</w:t>
      </w:r>
      <w:proofErr w:type="spellStart"/>
      <w:r>
        <w:rPr>
          <w:rFonts w:hint="eastAsia"/>
        </w:rPr>
        <w:t>考虑这本小说的受欢迎程度</w:t>
      </w:r>
      <w:proofErr w:type="spellEnd"/>
      <w:proofErr w:type="gramStart"/>
      <w:r>
        <w:rPr>
          <w:rFonts w:hint="eastAsia"/>
        </w:rPr>
        <w:t>)</w:t>
      </w:r>
      <w:r>
        <w:rPr>
          <w:rFonts w:hint="eastAsia"/>
        </w:rPr>
        <w:t>。</w:t>
      </w:r>
      <w:proofErr w:type="gramEnd"/>
    </w:p>
    <w:p w:rsidR="002E2D75" w:rsidRDefault="00D9693A">
      <w:r>
        <w:rPr>
          <w:rFonts w:hint="eastAsia"/>
        </w:rPr>
        <w:t xml:space="preserve">　　【</w:t>
      </w:r>
      <w:proofErr w:type="spellStart"/>
      <w:r>
        <w:rPr>
          <w:rFonts w:hint="eastAsia"/>
        </w:rPr>
        <w:t>解析】本题考察了“考虑”的表达，可以用动词</w:t>
      </w:r>
      <w:r>
        <w:rPr>
          <w:rFonts w:hint="eastAsia"/>
        </w:rPr>
        <w:t>consider</w:t>
      </w:r>
      <w:r>
        <w:rPr>
          <w:rFonts w:hint="eastAsia"/>
        </w:rPr>
        <w:t>，也可以用词组</w:t>
      </w:r>
      <w:r>
        <w:rPr>
          <w:rFonts w:hint="eastAsia"/>
        </w:rPr>
        <w:t>take</w:t>
      </w:r>
      <w:proofErr w:type="spellEnd"/>
      <w:r>
        <w:rPr>
          <w:rFonts w:hint="eastAsia"/>
        </w:rPr>
        <w:t>…</w:t>
      </w:r>
      <w:r>
        <w:rPr>
          <w:rFonts w:hint="eastAsia"/>
        </w:rPr>
        <w:t xml:space="preserve"> into </w:t>
      </w:r>
      <w:proofErr w:type="spellStart"/>
      <w:r>
        <w:rPr>
          <w:rFonts w:hint="eastAsia"/>
        </w:rPr>
        <w:t>consideration</w:t>
      </w:r>
      <w:r>
        <w:rPr>
          <w:rFonts w:hint="eastAsia"/>
        </w:rPr>
        <w:t>。同时考生要注意名词</w:t>
      </w:r>
      <w:r>
        <w:rPr>
          <w:rFonts w:hint="eastAsia"/>
        </w:rPr>
        <w:t>popularity</w:t>
      </w:r>
      <w:proofErr w:type="spellEnd"/>
      <w:r>
        <w:rPr>
          <w:rFonts w:hint="eastAsia"/>
        </w:rPr>
        <w:t xml:space="preserve"> (</w:t>
      </w:r>
      <w:proofErr w:type="spellStart"/>
      <w:r>
        <w:rPr>
          <w:rFonts w:hint="eastAsia"/>
        </w:rPr>
        <w:t>受欢迎程度</w:t>
      </w:r>
      <w:proofErr w:type="spellEnd"/>
      <w:r>
        <w:rPr>
          <w:rFonts w:hint="eastAsia"/>
        </w:rPr>
        <w:t xml:space="preserve">) </w:t>
      </w:r>
      <w:proofErr w:type="spellStart"/>
      <w:r>
        <w:rPr>
          <w:rFonts w:hint="eastAsia"/>
        </w:rPr>
        <w:t>的拼写</w:t>
      </w:r>
      <w:proofErr w:type="spellEnd"/>
      <w:r>
        <w:rPr>
          <w:rFonts w:hint="eastAsia"/>
        </w:rPr>
        <w:t>。</w:t>
      </w:r>
    </w:p>
    <w:p w:rsidR="002E2D75" w:rsidRDefault="00D9693A">
      <w:r>
        <w:rPr>
          <w:rFonts w:hint="eastAsia"/>
        </w:rPr>
        <w:t xml:space="preserve">　　</w:t>
      </w:r>
      <w:r>
        <w:rPr>
          <w:rFonts w:hint="eastAsia"/>
        </w:rPr>
        <w:t xml:space="preserve">91. </w:t>
      </w:r>
      <w:proofErr w:type="gramStart"/>
      <w:r>
        <w:rPr>
          <w:rFonts w:hint="eastAsia"/>
        </w:rPr>
        <w:t>It</w:t>
      </w:r>
      <w:r>
        <w:rPr>
          <w:rFonts w:hint="eastAsia"/>
        </w:rPr>
        <w:t>’</w:t>
      </w:r>
      <w:r>
        <w:rPr>
          <w:rFonts w:hint="eastAsia"/>
        </w:rPr>
        <w:t>s</w:t>
      </w:r>
      <w:proofErr w:type="gramEnd"/>
      <w:r>
        <w:rPr>
          <w:rFonts w:hint="eastAsia"/>
        </w:rPr>
        <w:t xml:space="preserve"> wrong to define happiness only by money.(</w:t>
      </w:r>
      <w:proofErr w:type="spellStart"/>
      <w:r>
        <w:rPr>
          <w:rFonts w:hint="eastAsia"/>
        </w:rPr>
        <w:t>仅仅以金钱来定义幸福</w:t>
      </w:r>
      <w:proofErr w:type="spellEnd"/>
      <w:r>
        <w:rPr>
          <w:rFonts w:hint="eastAsia"/>
        </w:rPr>
        <w:t>)</w:t>
      </w:r>
    </w:p>
    <w:p w:rsidR="002E2D75" w:rsidRDefault="00D9693A">
      <w:r>
        <w:rPr>
          <w:rFonts w:hint="eastAsia"/>
        </w:rPr>
        <w:t xml:space="preserve">　　【</w:t>
      </w:r>
      <w:proofErr w:type="spellStart"/>
      <w:r>
        <w:rPr>
          <w:rFonts w:hint="eastAsia"/>
        </w:rPr>
        <w:t>解析】本题考察了“定义”的表达，为</w:t>
      </w:r>
      <w:r>
        <w:rPr>
          <w:rFonts w:hint="eastAsia"/>
        </w:rPr>
        <w:t>define</w:t>
      </w:r>
      <w:proofErr w:type="spellEnd"/>
      <w:r>
        <w:rPr>
          <w:rFonts w:hint="eastAsia"/>
        </w:rPr>
        <w:t>。</w:t>
      </w:r>
    </w:p>
    <w:p w:rsidR="002E2D75" w:rsidRDefault="002E2D75"/>
    <w:p w:rsidR="002E2D75" w:rsidRDefault="002E2D75"/>
    <w:p w:rsidR="002E2D75" w:rsidRDefault="002E2D75"/>
    <w:p w:rsidR="002E2D75" w:rsidRDefault="002E2D75"/>
    <w:sectPr w:rsidR="002E2D75">
      <w:pgSz w:w="11906" w:h="16838"/>
      <w:pgMar w:top="468" w:right="1800" w:bottom="623"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nsid w:val="FFFFFF7F"/>
    <w:multiLevelType w:val="singleLevel"/>
    <w:tmpl w:val="FFFFFF7F"/>
    <w:lvl w:ilvl="0">
      <w:start w:val="1"/>
      <w:numFmt w:val="decimal"/>
      <w:pStyle w:val="2"/>
      <w:lvlText w:val="%1."/>
      <w:lvlJc w:val="left"/>
      <w:pPr>
        <w:tabs>
          <w:tab w:val="left" w:pos="720"/>
        </w:tabs>
        <w:ind w:left="720" w:hanging="360"/>
      </w:pPr>
    </w:lvl>
  </w:abstractNum>
  <w:abstractNum w:abstractNumId="2">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a"/>
      <w:lvlText w:val="%1."/>
      <w:lvlJc w:val="left"/>
      <w:pPr>
        <w:tabs>
          <w:tab w:val="left" w:pos="360"/>
        </w:tabs>
        <w:ind w:left="360" w:hanging="360"/>
      </w:pPr>
    </w:lvl>
  </w:abstractNum>
  <w:abstractNum w:abstractNumId="5">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E2D75"/>
    <w:rsid w:val="00312FA9"/>
    <w:rsid w:val="00326F90"/>
    <w:rsid w:val="00641F1E"/>
    <w:rsid w:val="00A85939"/>
    <w:rsid w:val="00AA1D8D"/>
    <w:rsid w:val="00B47730"/>
    <w:rsid w:val="00CB0664"/>
    <w:rsid w:val="00D9693A"/>
    <w:rsid w:val="00FC693F"/>
    <w:rsid w:val="54A11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lsdException w:name="List" w:semiHidden="0"/>
    <w:lsdException w:name="List Bullet" w:semiHidden="0"/>
    <w:lsdException w:name="List Number" w:semiHidden="0"/>
    <w:lsdException w:name="List 2" w:semiHidden="0"/>
    <w:lsdException w:name="List 3" w:semiHidden="0"/>
    <w:lsdException w:name="List Bullet 2" w:semiHidden="0"/>
    <w:lsdException w:name="List Bullet 3" w:semiHidden="0"/>
    <w:lsdException w:name="List Number 2" w:semiHidden="0"/>
    <w:lsdException w:name="List Number 3" w:semiHidden="0"/>
    <w:lsdException w:name="Title" w:semiHidden="0" w:uiPriority="10" w:unhideWhenUsed="0" w:qFormat="1"/>
    <w:lsdException w:name="Default Paragraph Font" w:uiPriority="1" w:qFormat="1"/>
    <w:lsdException w:name="Body Text" w:semiHidden="0" w:qFormat="1"/>
    <w:lsdException w:name="List Continue" w:semiHidden="0"/>
    <w:lsdException w:name="List Continue 2" w:semiHidden="0"/>
    <w:lsdException w:name="List Continue 3" w:semiHidden="0"/>
    <w:lsdException w:name="Subtitle" w:semiHidden="0" w:uiPriority="11" w:unhideWhenUsed="0" w:qFormat="1"/>
    <w:lsdException w:name="Body Text 2" w:semiHidden="0"/>
    <w:lsdException w:name="Body Text 3"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5">
    <w:name w:val="macro"/>
    <w:link w:val="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3">
    <w:name w:val="Body Text 3"/>
    <w:basedOn w:val="a1"/>
    <w:link w:val="3Char0"/>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2">
    <w:name w:val="List 2"/>
    <w:basedOn w:val="a1"/>
    <w:uiPriority w:val="99"/>
    <w:unhideWhenUsed/>
    <w:pPr>
      <w:ind w:left="720" w:hanging="360"/>
      <w:contextualSpacing/>
    </w:pPr>
  </w:style>
  <w:style w:type="paragraph" w:styleId="a8">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9">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a">
    <w:name w:val="List"/>
    <w:basedOn w:val="a1"/>
    <w:uiPriority w:val="99"/>
    <w:unhideWhenUsed/>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pPr>
      <w:spacing w:after="120"/>
      <w:ind w:left="720"/>
      <w:contextualSpacing/>
    </w:pPr>
  </w:style>
  <w:style w:type="paragraph" w:styleId="34">
    <w:name w:val="List Continue 3"/>
    <w:basedOn w:val="a1"/>
    <w:uiPriority w:val="99"/>
    <w:unhideWhenUsed/>
    <w:pPr>
      <w:spacing w:after="120"/>
      <w:ind w:left="1080"/>
      <w:contextualSpacing/>
    </w:pPr>
  </w:style>
  <w:style w:type="paragraph" w:styleId="ab">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c">
    <w:name w:val="Strong"/>
    <w:basedOn w:val="a2"/>
    <w:uiPriority w:val="22"/>
    <w:qFormat/>
    <w:rPr>
      <w:b/>
      <w:bCs/>
    </w:rPr>
  </w:style>
  <w:style w:type="character" w:styleId="ad">
    <w:name w:val="Emphasis"/>
    <w:basedOn w:val="a2"/>
    <w:uiPriority w:val="20"/>
    <w:qFormat/>
    <w:rPr>
      <w:i/>
      <w:iCs/>
    </w:rPr>
  </w:style>
  <w:style w:type="table" w:styleId="ae">
    <w:name w:val="Table Grid"/>
    <w:basedOn w:val="a3"/>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Light Shading"/>
    <w:basedOn w:val="a3"/>
    <w:uiPriority w:val="60"/>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0">
    <w:name w:val="Light List"/>
    <w:basedOn w:val="a3"/>
    <w:uiPriority w:val="61"/>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1">
    <w:name w:val="Light Grid"/>
    <w:basedOn w:val="a3"/>
    <w:uiPriority w:val="62"/>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2">
    <w:name w:val="Dark List"/>
    <w:basedOn w:val="a3"/>
    <w:uiPriority w:val="70"/>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3">
    <w:name w:val="Colorful Shading"/>
    <w:basedOn w:val="a3"/>
    <w:uiPriority w:val="71"/>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4">
    <w:name w:val="Colorful List"/>
    <w:basedOn w:val="a3"/>
    <w:uiPriority w:val="72"/>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5">
    <w:name w:val="Colorful Grid"/>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6">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qFormat/>
    <w:rPr>
      <w:rFonts w:asciiTheme="majorHAnsi" w:eastAsiaTheme="majorEastAsia" w:hAnsiTheme="majorHAnsi" w:cstheme="majorBidi"/>
      <w:b/>
      <w:bCs/>
      <w:color w:val="4F81BD" w:themeColor="accent1"/>
    </w:rPr>
  </w:style>
  <w:style w:type="character" w:customStyle="1" w:styleId="Char2">
    <w:name w:val="标题 Char"/>
    <w:basedOn w:val="a2"/>
    <w:link w:val="ab"/>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9"/>
    <w:uiPriority w:val="11"/>
    <w:qFormat/>
    <w:rPr>
      <w:rFonts w:asciiTheme="majorHAnsi" w:eastAsiaTheme="majorEastAsia" w:hAnsiTheme="majorHAnsi" w:cstheme="majorBidi"/>
      <w:i/>
      <w:iCs/>
      <w:color w:val="4F81BD" w:themeColor="accent1"/>
      <w:spacing w:val="15"/>
      <w:sz w:val="24"/>
      <w:szCs w:val="24"/>
    </w:rPr>
  </w:style>
  <w:style w:type="paragraph" w:styleId="af7">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qFormat/>
  </w:style>
  <w:style w:type="character" w:customStyle="1" w:styleId="3Char0">
    <w:name w:val="正文文本 3 Char"/>
    <w:basedOn w:val="a2"/>
    <w:link w:val="33"/>
    <w:uiPriority w:val="99"/>
    <w:rPr>
      <w:sz w:val="16"/>
      <w:szCs w:val="16"/>
    </w:rPr>
  </w:style>
  <w:style w:type="character" w:customStyle="1" w:styleId="Char">
    <w:name w:val="宏文本 Char"/>
    <w:basedOn w:val="a2"/>
    <w:link w:val="a5"/>
    <w:uiPriority w:val="99"/>
    <w:rPr>
      <w:rFonts w:ascii="Courier" w:hAnsi="Courier"/>
      <w:sz w:val="20"/>
      <w:szCs w:val="20"/>
    </w:rPr>
  </w:style>
  <w:style w:type="paragraph" w:styleId="af8">
    <w:name w:val="Quote"/>
    <w:basedOn w:val="a1"/>
    <w:next w:val="a1"/>
    <w:link w:val="Char3"/>
    <w:uiPriority w:val="29"/>
    <w:qFormat/>
    <w:rPr>
      <w:i/>
      <w:iCs/>
      <w:color w:val="000000" w:themeColor="text1"/>
    </w:rPr>
  </w:style>
  <w:style w:type="character" w:customStyle="1" w:styleId="Char3">
    <w:name w:val="引用 Char"/>
    <w:basedOn w:val="a2"/>
    <w:link w:val="af8"/>
    <w:uiPriority w:val="29"/>
    <w:rPr>
      <w:i/>
      <w:iCs/>
      <w:color w:val="000000" w:themeColor="text1"/>
    </w:rPr>
  </w:style>
  <w:style w:type="character" w:customStyle="1" w:styleId="4Char">
    <w:name w:val="标题 4 Char"/>
    <w:basedOn w:val="a2"/>
    <w:link w:val="4"/>
    <w:uiPriority w:val="9"/>
    <w:semiHidden/>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9">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9"/>
    <w:uiPriority w:val="30"/>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lsdException w:name="List" w:semiHidden="0"/>
    <w:lsdException w:name="List Bullet" w:semiHidden="0"/>
    <w:lsdException w:name="List Number" w:semiHidden="0"/>
    <w:lsdException w:name="List 2" w:semiHidden="0"/>
    <w:lsdException w:name="List 3" w:semiHidden="0"/>
    <w:lsdException w:name="List Bullet 2" w:semiHidden="0"/>
    <w:lsdException w:name="List Bullet 3" w:semiHidden="0"/>
    <w:lsdException w:name="List Number 2" w:semiHidden="0"/>
    <w:lsdException w:name="List Number 3" w:semiHidden="0"/>
    <w:lsdException w:name="Title" w:semiHidden="0" w:uiPriority="10" w:unhideWhenUsed="0" w:qFormat="1"/>
    <w:lsdException w:name="Default Paragraph Font" w:uiPriority="1" w:qFormat="1"/>
    <w:lsdException w:name="Body Text" w:semiHidden="0" w:qFormat="1"/>
    <w:lsdException w:name="List Continue" w:semiHidden="0"/>
    <w:lsdException w:name="List Continue 2" w:semiHidden="0"/>
    <w:lsdException w:name="List Continue 3" w:semiHidden="0"/>
    <w:lsdException w:name="Subtitle" w:semiHidden="0" w:uiPriority="11" w:unhideWhenUsed="0" w:qFormat="1"/>
    <w:lsdException w:name="Body Text 2" w:semiHidden="0"/>
    <w:lsdException w:name="Body Text 3"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5">
    <w:name w:val="macro"/>
    <w:link w:val="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3">
    <w:name w:val="Body Text 3"/>
    <w:basedOn w:val="a1"/>
    <w:link w:val="3Char0"/>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2">
    <w:name w:val="List 2"/>
    <w:basedOn w:val="a1"/>
    <w:uiPriority w:val="99"/>
    <w:unhideWhenUsed/>
    <w:pPr>
      <w:ind w:left="720" w:hanging="360"/>
      <w:contextualSpacing/>
    </w:pPr>
  </w:style>
  <w:style w:type="paragraph" w:styleId="a8">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9">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a">
    <w:name w:val="List"/>
    <w:basedOn w:val="a1"/>
    <w:uiPriority w:val="99"/>
    <w:unhideWhenUsed/>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pPr>
      <w:spacing w:after="120"/>
      <w:ind w:left="720"/>
      <w:contextualSpacing/>
    </w:pPr>
  </w:style>
  <w:style w:type="paragraph" w:styleId="34">
    <w:name w:val="List Continue 3"/>
    <w:basedOn w:val="a1"/>
    <w:uiPriority w:val="99"/>
    <w:unhideWhenUsed/>
    <w:pPr>
      <w:spacing w:after="120"/>
      <w:ind w:left="1080"/>
      <w:contextualSpacing/>
    </w:pPr>
  </w:style>
  <w:style w:type="paragraph" w:styleId="ab">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c">
    <w:name w:val="Strong"/>
    <w:basedOn w:val="a2"/>
    <w:uiPriority w:val="22"/>
    <w:qFormat/>
    <w:rPr>
      <w:b/>
      <w:bCs/>
    </w:rPr>
  </w:style>
  <w:style w:type="character" w:styleId="ad">
    <w:name w:val="Emphasis"/>
    <w:basedOn w:val="a2"/>
    <w:uiPriority w:val="20"/>
    <w:qFormat/>
    <w:rPr>
      <w:i/>
      <w:iCs/>
    </w:rPr>
  </w:style>
  <w:style w:type="table" w:styleId="ae">
    <w:name w:val="Table Grid"/>
    <w:basedOn w:val="a3"/>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Light Shading"/>
    <w:basedOn w:val="a3"/>
    <w:uiPriority w:val="60"/>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0">
    <w:name w:val="Light List"/>
    <w:basedOn w:val="a3"/>
    <w:uiPriority w:val="61"/>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1">
    <w:name w:val="Light Grid"/>
    <w:basedOn w:val="a3"/>
    <w:uiPriority w:val="62"/>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2">
    <w:name w:val="Dark List"/>
    <w:basedOn w:val="a3"/>
    <w:uiPriority w:val="70"/>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3">
    <w:name w:val="Colorful Shading"/>
    <w:basedOn w:val="a3"/>
    <w:uiPriority w:val="71"/>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4">
    <w:name w:val="Colorful List"/>
    <w:basedOn w:val="a3"/>
    <w:uiPriority w:val="72"/>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5">
    <w:name w:val="Colorful Grid"/>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6">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qFormat/>
    <w:rPr>
      <w:rFonts w:asciiTheme="majorHAnsi" w:eastAsiaTheme="majorEastAsia" w:hAnsiTheme="majorHAnsi" w:cstheme="majorBidi"/>
      <w:b/>
      <w:bCs/>
      <w:color w:val="4F81BD" w:themeColor="accent1"/>
    </w:rPr>
  </w:style>
  <w:style w:type="character" w:customStyle="1" w:styleId="Char2">
    <w:name w:val="标题 Char"/>
    <w:basedOn w:val="a2"/>
    <w:link w:val="ab"/>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9"/>
    <w:uiPriority w:val="11"/>
    <w:qFormat/>
    <w:rPr>
      <w:rFonts w:asciiTheme="majorHAnsi" w:eastAsiaTheme="majorEastAsia" w:hAnsiTheme="majorHAnsi" w:cstheme="majorBidi"/>
      <w:i/>
      <w:iCs/>
      <w:color w:val="4F81BD" w:themeColor="accent1"/>
      <w:spacing w:val="15"/>
      <w:sz w:val="24"/>
      <w:szCs w:val="24"/>
    </w:rPr>
  </w:style>
  <w:style w:type="paragraph" w:styleId="af7">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qFormat/>
  </w:style>
  <w:style w:type="character" w:customStyle="1" w:styleId="3Char0">
    <w:name w:val="正文文本 3 Char"/>
    <w:basedOn w:val="a2"/>
    <w:link w:val="33"/>
    <w:uiPriority w:val="99"/>
    <w:rPr>
      <w:sz w:val="16"/>
      <w:szCs w:val="16"/>
    </w:rPr>
  </w:style>
  <w:style w:type="character" w:customStyle="1" w:styleId="Char">
    <w:name w:val="宏文本 Char"/>
    <w:basedOn w:val="a2"/>
    <w:link w:val="a5"/>
    <w:uiPriority w:val="99"/>
    <w:rPr>
      <w:rFonts w:ascii="Courier" w:hAnsi="Courier"/>
      <w:sz w:val="20"/>
      <w:szCs w:val="20"/>
    </w:rPr>
  </w:style>
  <w:style w:type="paragraph" w:styleId="af8">
    <w:name w:val="Quote"/>
    <w:basedOn w:val="a1"/>
    <w:next w:val="a1"/>
    <w:link w:val="Char3"/>
    <w:uiPriority w:val="29"/>
    <w:qFormat/>
    <w:rPr>
      <w:i/>
      <w:iCs/>
      <w:color w:val="000000" w:themeColor="text1"/>
    </w:rPr>
  </w:style>
  <w:style w:type="character" w:customStyle="1" w:styleId="Char3">
    <w:name w:val="引用 Char"/>
    <w:basedOn w:val="a2"/>
    <w:link w:val="af8"/>
    <w:uiPriority w:val="29"/>
    <w:rPr>
      <w:i/>
      <w:iCs/>
      <w:color w:val="000000" w:themeColor="text1"/>
    </w:rPr>
  </w:style>
  <w:style w:type="character" w:customStyle="1" w:styleId="4Char">
    <w:name w:val="标题 4 Char"/>
    <w:basedOn w:val="a2"/>
    <w:link w:val="4"/>
    <w:uiPriority w:val="9"/>
    <w:semiHidden/>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9">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9"/>
    <w:uiPriority w:val="30"/>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91C1E3-0850-406C-B6A5-D1C3C4721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13837</Words>
  <Characters>43034</Characters>
  <Application>Microsoft Office Word</Application>
  <DocSecurity>0</DocSecurity>
  <Lines>1075</Lines>
  <Paragraphs>758</Paragraphs>
  <ScaleCrop>false</ScaleCrop>
  <Company/>
  <LinksUpToDate>false</LinksUpToDate>
  <CharactersWithSpaces>56113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Hardy</cp:lastModifiedBy>
  <cp:revision>5</cp:revision>
  <dcterms:created xsi:type="dcterms:W3CDTF">2018-07-28T15:43:00Z</dcterms:created>
  <dcterms:modified xsi:type="dcterms:W3CDTF">2018-07-29T09:25:00Z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