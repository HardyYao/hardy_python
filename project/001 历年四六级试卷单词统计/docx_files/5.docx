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227" w:rsidRDefault="00691595">
      <w:pPr>
        <w:pStyle w:val="1"/>
        <w:ind w:left="562" w:hanging="562"/>
        <w:rPr>
          <w:sz w:val="21"/>
          <w:szCs w:val="21"/>
          <w:lang w:eastAsia="zh-CN"/>
        </w:rPr>
      </w:pPr>
      <w:bookmarkStart w:id="0" w:name="_Toc238983004"/>
      <w:bookmarkStart w:id="1" w:name="_GoBack"/>
      <w:bookmarkEnd w:id="1"/>
      <w:r>
        <w:rPr>
          <w:sz w:val="21"/>
          <w:szCs w:val="21"/>
          <w:lang w:eastAsia="zh-CN"/>
        </w:rPr>
        <w:t>2008</w:t>
      </w:r>
      <w:r>
        <w:rPr>
          <w:sz w:val="21"/>
          <w:szCs w:val="21"/>
          <w:lang w:eastAsia="zh-CN"/>
        </w:rPr>
        <w:t>年</w:t>
      </w:r>
      <w:r>
        <w:rPr>
          <w:sz w:val="21"/>
          <w:szCs w:val="21"/>
          <w:lang w:eastAsia="zh-CN"/>
        </w:rPr>
        <w:t>6</w:t>
      </w:r>
      <w:r>
        <w:rPr>
          <w:sz w:val="21"/>
          <w:szCs w:val="21"/>
          <w:lang w:eastAsia="zh-CN"/>
        </w:rPr>
        <w:t>月</w:t>
      </w:r>
      <w:r>
        <w:rPr>
          <w:sz w:val="21"/>
          <w:szCs w:val="21"/>
          <w:lang w:eastAsia="zh-CN"/>
        </w:rPr>
        <w:t>21</w:t>
      </w:r>
      <w:r>
        <w:rPr>
          <w:sz w:val="21"/>
          <w:szCs w:val="21"/>
          <w:lang w:eastAsia="zh-CN"/>
        </w:rPr>
        <w:t>日大学英语四级考试</w:t>
      </w:r>
      <w:r>
        <w:rPr>
          <w:sz w:val="21"/>
          <w:szCs w:val="21"/>
          <w:lang w:eastAsia="zh-CN"/>
        </w:rPr>
        <w:t>(CET–4)A</w:t>
      </w:r>
      <w:r>
        <w:rPr>
          <w:sz w:val="21"/>
          <w:szCs w:val="21"/>
          <w:lang w:eastAsia="zh-CN"/>
        </w:rPr>
        <w:t>卷</w:t>
      </w:r>
      <w:bookmarkEnd w:id="0"/>
    </w:p>
    <w:p w:rsidR="00D10227" w:rsidRDefault="00691595">
      <w:pPr>
        <w:pStyle w:val="21"/>
        <w:rPr>
          <w:rFonts w:ascii="Times New Roman"/>
          <w:sz w:val="21"/>
          <w:szCs w:val="21"/>
        </w:rPr>
      </w:pPr>
      <w:bookmarkStart w:id="2" w:name="_Toc238983005"/>
      <w:proofErr w:type="spellStart"/>
      <w:proofErr w:type="gramStart"/>
      <w:r>
        <w:rPr>
          <w:rFonts w:ascii="Times New Roman"/>
          <w:sz w:val="21"/>
          <w:szCs w:val="21"/>
        </w:rPr>
        <w:t>全真试题</w:t>
      </w:r>
      <w:proofErr w:type="spellEnd"/>
      <w:r>
        <w:rPr>
          <w:rFonts w:ascii="Times New Roman"/>
          <w:sz w:val="21"/>
          <w:szCs w:val="21"/>
        </w:rPr>
        <w:t>(</w:t>
      </w:r>
      <w:proofErr w:type="gramEnd"/>
      <w:r>
        <w:rPr>
          <w:rFonts w:ascii="Times New Roman"/>
          <w:sz w:val="21"/>
          <w:szCs w:val="21"/>
        </w:rPr>
        <w:t>2008</w:t>
      </w:r>
      <w:r>
        <w:rPr>
          <w:rFonts w:ascii="Times New Roman"/>
          <w:sz w:val="21"/>
          <w:szCs w:val="21"/>
        </w:rPr>
        <w:t>年</w:t>
      </w:r>
      <w:r>
        <w:rPr>
          <w:rFonts w:ascii="Times New Roman"/>
          <w:sz w:val="21"/>
          <w:szCs w:val="21"/>
        </w:rPr>
        <w:t>6</w:t>
      </w:r>
      <w:r>
        <w:rPr>
          <w:rFonts w:ascii="Times New Roman"/>
          <w:sz w:val="21"/>
          <w:szCs w:val="21"/>
        </w:rPr>
        <w:t>月</w:t>
      </w:r>
      <w:r>
        <w:rPr>
          <w:rFonts w:ascii="Times New Roman"/>
          <w:sz w:val="21"/>
          <w:szCs w:val="21"/>
        </w:rPr>
        <w:t>21</w:t>
      </w:r>
      <w:r>
        <w:rPr>
          <w:rFonts w:ascii="Times New Roman"/>
          <w:sz w:val="21"/>
          <w:szCs w:val="21"/>
        </w:rPr>
        <w:t>日</w:t>
      </w:r>
      <w:r>
        <w:rPr>
          <w:rFonts w:ascii="Times New Roman"/>
          <w:sz w:val="21"/>
          <w:szCs w:val="21"/>
        </w:rPr>
        <w:t>)</w:t>
      </w:r>
      <w:bookmarkEnd w:id="2"/>
    </w:p>
    <w:p w:rsidR="00D10227" w:rsidRDefault="00691595">
      <w:pPr>
        <w:pStyle w:val="31"/>
        <w:tabs>
          <w:tab w:val="center" w:pos="4830"/>
          <w:tab w:val="right" w:pos="9660"/>
        </w:tabs>
        <w:rPr>
          <w:sz w:val="21"/>
          <w:szCs w:val="21"/>
        </w:rPr>
      </w:pPr>
      <w:bookmarkStart w:id="3" w:name="_Toc238983006"/>
      <w:r>
        <w:rPr>
          <w:sz w:val="21"/>
          <w:szCs w:val="21"/>
        </w:rPr>
        <w:t>Part I</w:t>
      </w:r>
      <w:r>
        <w:rPr>
          <w:sz w:val="21"/>
          <w:szCs w:val="21"/>
        </w:rPr>
        <w:tab/>
        <w:t>Writing</w:t>
      </w:r>
      <w:r>
        <w:rPr>
          <w:sz w:val="21"/>
          <w:szCs w:val="21"/>
        </w:rPr>
        <w:tab/>
        <w:t>(30 minutes)</w:t>
      </w:r>
      <w:bookmarkEnd w:id="3"/>
    </w:p>
    <w:p w:rsidR="00D10227" w:rsidRDefault="00691595">
      <w:pPr>
        <w:pStyle w:val="attention"/>
        <w:rPr>
          <w:rFonts w:ascii="Times New Roman"/>
          <w:sz w:val="21"/>
          <w:szCs w:val="21"/>
        </w:rPr>
      </w:pPr>
      <w:r>
        <w:rPr>
          <w:rFonts w:ascii="Times New Roman"/>
          <w:sz w:val="21"/>
          <w:szCs w:val="21"/>
        </w:rPr>
        <w:t>注意：此部分试题在</w:t>
      </w:r>
      <w:r>
        <w:rPr>
          <w:rFonts w:ascii="Times New Roman"/>
          <w:b/>
          <w:sz w:val="21"/>
          <w:szCs w:val="21"/>
        </w:rPr>
        <w:t>答题卡</w:t>
      </w:r>
      <w:r>
        <w:rPr>
          <w:rFonts w:ascii="Times New Roman"/>
          <w:b/>
          <w:sz w:val="21"/>
          <w:szCs w:val="21"/>
        </w:rPr>
        <w:t>1</w:t>
      </w:r>
      <w:r>
        <w:rPr>
          <w:rFonts w:ascii="Times New Roman"/>
          <w:sz w:val="21"/>
          <w:szCs w:val="21"/>
        </w:rPr>
        <w:t>上。</w:t>
      </w:r>
    </w:p>
    <w:p w:rsidR="00D10227" w:rsidRDefault="00691595">
      <w:pPr>
        <w:pStyle w:val="Directions"/>
        <w:spacing w:before="120" w:after="120"/>
        <w:ind w:left="1160" w:hanging="1160"/>
        <w:rPr>
          <w:rFonts w:cs="Times New Roman"/>
          <w:sz w:val="21"/>
          <w:szCs w:val="21"/>
        </w:rPr>
      </w:pPr>
      <w:r>
        <w:rPr>
          <w:rFonts w:cs="Times New Roman"/>
          <w:b/>
          <w:i w:val="0"/>
          <w:sz w:val="21"/>
          <w:szCs w:val="21"/>
        </w:rPr>
        <w:t>Directions:</w:t>
      </w:r>
      <w:r>
        <w:rPr>
          <w:rFonts w:cs="Times New Roman"/>
          <w:b/>
          <w:i w:val="0"/>
          <w:sz w:val="21"/>
          <w:szCs w:val="21"/>
        </w:rPr>
        <w:tab/>
      </w:r>
      <w:r>
        <w:rPr>
          <w:rFonts w:cs="Times New Roman"/>
          <w:sz w:val="21"/>
          <w:szCs w:val="21"/>
        </w:rPr>
        <w:t xml:space="preserve">For this part, you are allowed thirty minutes to write a short essay entitled </w:t>
      </w:r>
      <w:r>
        <w:rPr>
          <w:rFonts w:cs="Times New Roman"/>
          <w:b/>
          <w:sz w:val="21"/>
          <w:szCs w:val="21"/>
        </w:rPr>
        <w:t>Recreational Activities.</w:t>
      </w:r>
      <w:r>
        <w:rPr>
          <w:rFonts w:cs="Times New Roman"/>
          <w:sz w:val="21"/>
          <w:szCs w:val="21"/>
        </w:rPr>
        <w:t xml:space="preserve"> You should write at least 120 words according to the outline given below in Chinese:</w:t>
      </w:r>
    </w:p>
    <w:p w:rsidR="00D10227" w:rsidRDefault="00691595" w:rsidP="002F349D">
      <w:pPr>
        <w:pStyle w:val="WritingQ"/>
        <w:ind w:left="1705" w:hanging="330"/>
        <w:rPr>
          <w:szCs w:val="21"/>
          <w:lang w:eastAsia="zh-CN"/>
        </w:rPr>
      </w:pPr>
      <w:r>
        <w:rPr>
          <w:szCs w:val="21"/>
          <w:lang w:eastAsia="zh-CN"/>
        </w:rPr>
        <w:t xml:space="preserve">1. </w:t>
      </w:r>
      <w:r>
        <w:rPr>
          <w:szCs w:val="21"/>
          <w:lang w:eastAsia="zh-CN"/>
        </w:rPr>
        <w:t>娱乐活动多种多样，</w:t>
      </w:r>
    </w:p>
    <w:p w:rsidR="00D10227" w:rsidRDefault="00691595" w:rsidP="002F349D">
      <w:pPr>
        <w:pStyle w:val="WritingQ"/>
        <w:ind w:left="1705" w:hanging="330"/>
        <w:rPr>
          <w:szCs w:val="21"/>
          <w:lang w:eastAsia="zh-CN"/>
        </w:rPr>
      </w:pPr>
      <w:r>
        <w:rPr>
          <w:szCs w:val="21"/>
          <w:lang w:eastAsia="zh-CN"/>
        </w:rPr>
        <w:t xml:space="preserve">2. </w:t>
      </w:r>
      <w:r>
        <w:rPr>
          <w:szCs w:val="21"/>
          <w:lang w:eastAsia="zh-CN"/>
        </w:rPr>
        <w:t>娱乐可能使人们受益，也可能有危害性，</w:t>
      </w:r>
    </w:p>
    <w:p w:rsidR="00D10227" w:rsidRDefault="00691595" w:rsidP="002F349D">
      <w:pPr>
        <w:pStyle w:val="WritingQ"/>
        <w:ind w:left="1705" w:hanging="330"/>
        <w:rPr>
          <w:szCs w:val="21"/>
          <w:lang w:eastAsia="zh-CN"/>
        </w:rPr>
      </w:pPr>
      <w:r>
        <w:rPr>
          <w:szCs w:val="21"/>
          <w:lang w:eastAsia="zh-CN"/>
        </w:rPr>
        <w:t xml:space="preserve">3. </w:t>
      </w:r>
      <w:r>
        <w:rPr>
          <w:szCs w:val="21"/>
          <w:lang w:eastAsia="zh-CN"/>
        </w:rPr>
        <w:t>作为大学生，我的看法。</w:t>
      </w:r>
    </w:p>
    <w:p w:rsidR="00D10227" w:rsidRDefault="00691595">
      <w:pPr>
        <w:pStyle w:val="bt"/>
        <w:rPr>
          <w:sz w:val="21"/>
          <w:szCs w:val="21"/>
        </w:rPr>
      </w:pPr>
      <w:r>
        <w:rPr>
          <w:sz w:val="21"/>
          <w:szCs w:val="21"/>
        </w:rPr>
        <w:t>Recreational Activities</w:t>
      </w:r>
    </w:p>
    <w:p w:rsidR="00D10227" w:rsidRDefault="00691595">
      <w:pPr>
        <w:spacing w:line="360" w:lineRule="auto"/>
        <w:rPr>
          <w:rFonts w:eastAsia="楷体_GB2312"/>
          <w:color w:val="FFFFFF"/>
          <w:szCs w:val="21"/>
          <w:u w:val="dash" w:color="000000"/>
          <w:lang w:eastAsia="zh-CN"/>
        </w:rPr>
      </w:pPr>
      <w:r>
        <w:rPr>
          <w:rFonts w:eastAsia="楷体_GB2312"/>
          <w:color w:val="FFFFFF"/>
          <w:szCs w:val="21"/>
          <w:u w:val="dash" w:color="000000"/>
        </w:rPr>
        <w:t>亲爱的站长您好：夜很深了，已凌晨</w:t>
      </w:r>
      <w:r>
        <w:rPr>
          <w:rFonts w:eastAsia="楷体_GB2312"/>
          <w:color w:val="FFFFFF"/>
          <w:szCs w:val="21"/>
          <w:u w:val="dash" w:color="000000"/>
        </w:rPr>
        <w:t>2</w:t>
      </w:r>
      <w:r>
        <w:rPr>
          <w:rFonts w:eastAsia="楷体_GB2312"/>
          <w:color w:val="FFFFFF"/>
          <w:szCs w:val="21"/>
          <w:u w:val="dash" w:color="000000"/>
        </w:rPr>
        <w:t>点</w:t>
      </w:r>
      <w:r>
        <w:rPr>
          <w:rFonts w:eastAsia="楷体_GB2312"/>
          <w:color w:val="FFFFFF"/>
          <w:szCs w:val="21"/>
          <w:u w:val="dash" w:color="000000"/>
        </w:rPr>
        <w:t>40</w:t>
      </w:r>
      <w:r>
        <w:rPr>
          <w:rFonts w:eastAsia="楷体_GB2312"/>
          <w:color w:val="FFFFFF"/>
          <w:szCs w:val="21"/>
          <w:u w:val="dash" w:color="000000"/>
        </w:rPr>
        <w:t>分了，这么晚给您写信，是想跟您聊一下尊重劳动尊重版权的问题。本四六级大全，出第一版之时，我们是以</w:t>
      </w:r>
      <w:r>
        <w:rPr>
          <w:rFonts w:eastAsia="楷体_GB2312"/>
          <w:color w:val="FFFFFF"/>
          <w:szCs w:val="21"/>
          <w:u w:val="dash" w:color="000000"/>
        </w:rPr>
        <w:t>WORD</w:t>
      </w:r>
      <w:r>
        <w:rPr>
          <w:rFonts w:eastAsia="楷体_GB2312"/>
          <w:color w:val="FFFFFF"/>
          <w:szCs w:val="21"/>
          <w:u w:val="dash" w:color="000000"/>
        </w:rPr>
        <w:t>文档发布的，这主要是考虑到您引用方便，网友使用也方便。</w:t>
      </w:r>
      <w:r>
        <w:rPr>
          <w:rFonts w:eastAsia="楷体_GB2312"/>
          <w:color w:val="FFFFFF"/>
          <w:szCs w:val="21"/>
          <w:u w:val="dash" w:color="000000"/>
          <w:lang w:eastAsia="zh-CN"/>
        </w:rPr>
        <w:t>可是令我们感到沮丧的是，少数网站站长，对别人的劳动似乎不够尊重，把我们</w:t>
      </w:r>
      <w:r>
        <w:rPr>
          <w:rFonts w:eastAsia="楷体_GB2312"/>
          <w:color w:val="FFFFFF"/>
          <w:szCs w:val="21"/>
          <w:u w:val="dash" w:color="000000"/>
          <w:lang w:eastAsia="zh-CN"/>
        </w:rPr>
        <w:t>WORD</w:t>
      </w:r>
      <w:r>
        <w:rPr>
          <w:rFonts w:eastAsia="楷体_GB2312"/>
          <w:color w:val="FFFFFF"/>
          <w:szCs w:val="21"/>
          <w:u w:val="dash" w:color="000000"/>
          <w:lang w:eastAsia="zh-CN"/>
        </w:rPr>
        <w:t>文档的页眉页脚，以及文档的使用说明，清除得干干净净；还有的站长，技术水平更高一些，更勤劳一些，把我们的</w:t>
      </w:r>
      <w:r>
        <w:rPr>
          <w:rFonts w:eastAsia="楷体_GB2312"/>
          <w:color w:val="FFFFFF"/>
          <w:szCs w:val="21"/>
          <w:u w:val="dash" w:color="000000"/>
          <w:lang w:eastAsia="zh-CN"/>
        </w:rPr>
        <w:t>WORD</w:t>
      </w:r>
      <w:r>
        <w:rPr>
          <w:rFonts w:eastAsia="楷体_GB2312"/>
          <w:color w:val="FFFFFF"/>
          <w:szCs w:val="21"/>
          <w:u w:val="dash" w:color="000000"/>
          <w:lang w:eastAsia="zh-CN"/>
        </w:rPr>
        <w:t>文档转为</w:t>
      </w:r>
      <w:r>
        <w:rPr>
          <w:rFonts w:eastAsia="楷体_GB2312"/>
          <w:color w:val="FFFFFF"/>
          <w:szCs w:val="21"/>
          <w:u w:val="dash" w:color="000000"/>
          <w:lang w:eastAsia="zh-CN"/>
        </w:rPr>
        <w:t>PDF</w:t>
      </w:r>
      <w:r>
        <w:rPr>
          <w:rFonts w:eastAsia="楷体_GB2312"/>
          <w:color w:val="FFFFFF"/>
          <w:szCs w:val="21"/>
          <w:u w:val="dash" w:color="000000"/>
          <w:lang w:eastAsia="zh-CN"/>
        </w:rPr>
        <w:t>文档，并且，还给</w:t>
      </w:r>
      <w:r>
        <w:rPr>
          <w:rFonts w:eastAsia="楷体_GB2312"/>
          <w:color w:val="FFFFFF"/>
          <w:szCs w:val="21"/>
          <w:u w:val="dash" w:color="000000"/>
          <w:lang w:eastAsia="zh-CN"/>
        </w:rPr>
        <w:t>PDF</w:t>
      </w:r>
      <w:r>
        <w:rPr>
          <w:rFonts w:eastAsia="楷体_GB2312"/>
          <w:color w:val="FFFFFF"/>
          <w:szCs w:val="21"/>
          <w:u w:val="dash" w:color="000000"/>
          <w:lang w:eastAsia="zh-CN"/>
        </w:rPr>
        <w:t>文档加上密，去掉我们的标识及使用说明仍不甘罢休，还英明地加上了自己网站的标识；还有的制作</w:t>
      </w:r>
      <w:r>
        <w:rPr>
          <w:rFonts w:eastAsia="楷体_GB2312"/>
          <w:color w:val="FFFFFF"/>
          <w:szCs w:val="21"/>
          <w:u w:val="dash" w:color="000000"/>
          <w:lang w:eastAsia="zh-CN"/>
        </w:rPr>
        <w:t>CHM</w:t>
      </w:r>
      <w:r>
        <w:rPr>
          <w:rFonts w:eastAsia="楷体_GB2312"/>
          <w:color w:val="FFFFFF"/>
          <w:szCs w:val="21"/>
          <w:u w:val="dash" w:color="000000"/>
          <w:lang w:eastAsia="zh-CN"/>
        </w:rPr>
        <w:t>文档的技术水平比较高，给做成了这个格式的文档。如此种种情况，实在让您受累了啊！所以，这次文档发布，只好用</w:t>
      </w:r>
      <w:r>
        <w:rPr>
          <w:rFonts w:eastAsia="楷体_GB2312"/>
          <w:color w:val="FFFFFF"/>
          <w:szCs w:val="21"/>
          <w:u w:val="dash" w:color="000000"/>
          <w:lang w:eastAsia="zh-CN"/>
        </w:rPr>
        <w:t>PDF</w:t>
      </w:r>
      <w:r>
        <w:rPr>
          <w:rFonts w:eastAsia="楷体_GB2312"/>
          <w:color w:val="FFFFFF"/>
          <w:szCs w:val="21"/>
          <w:u w:val="dash" w:color="000000"/>
          <w:lang w:eastAsia="zh-CN"/>
        </w:rPr>
        <w:t>格式发布文档了。这下您</w:t>
      </w:r>
      <w:proofErr w:type="gramStart"/>
      <w:r>
        <w:rPr>
          <w:rFonts w:eastAsia="楷体_GB2312"/>
          <w:color w:val="FFFFFF"/>
          <w:szCs w:val="21"/>
          <w:u w:val="dash" w:color="000000"/>
          <w:lang w:eastAsia="zh-CN"/>
        </w:rPr>
        <w:t>改文件</w:t>
      </w:r>
      <w:proofErr w:type="gramEnd"/>
      <w:r>
        <w:rPr>
          <w:rFonts w:eastAsia="楷体_GB2312"/>
          <w:color w:val="FFFFFF"/>
          <w:szCs w:val="21"/>
          <w:u w:val="dash" w:color="000000"/>
          <w:lang w:eastAsia="zh-CN"/>
        </w:rPr>
        <w:t>的</w:t>
      </w:r>
      <w:r>
        <w:rPr>
          <w:rFonts w:eastAsia="楷体_GB2312"/>
          <w:color w:val="FFFFFF"/>
          <w:szCs w:val="21"/>
          <w:u w:val="dash" w:color="000000"/>
          <w:lang w:eastAsia="zh-CN"/>
        </w:rPr>
        <w:t>特长又可以发挥了啊，</w:t>
      </w:r>
      <w:proofErr w:type="gramStart"/>
      <w:r>
        <w:rPr>
          <w:rFonts w:eastAsia="楷体_GB2312"/>
          <w:color w:val="FFFFFF"/>
          <w:szCs w:val="21"/>
          <w:u w:val="dash" w:color="000000"/>
          <w:lang w:eastAsia="zh-CN"/>
        </w:rPr>
        <w:t>改文件</w:t>
      </w:r>
      <w:proofErr w:type="gramEnd"/>
      <w:r>
        <w:rPr>
          <w:rFonts w:eastAsia="楷体_GB2312"/>
          <w:color w:val="FFFFFF"/>
          <w:szCs w:val="21"/>
          <w:u w:val="dash" w:color="000000"/>
          <w:lang w:eastAsia="zh-CN"/>
        </w:rPr>
        <w:t>的技术水平又可以长足提高了！六年前，本人制作的</w:t>
      </w:r>
      <w:r>
        <w:rPr>
          <w:rFonts w:eastAsia="楷体_GB2312"/>
          <w:color w:val="FFFFFF"/>
          <w:szCs w:val="21"/>
          <w:u w:val="dash" w:color="000000"/>
          <w:lang w:eastAsia="zh-CN"/>
        </w:rPr>
        <w:t>GMAT</w:t>
      </w:r>
      <w:r>
        <w:rPr>
          <w:rFonts w:eastAsia="楷体_GB2312"/>
          <w:color w:val="FFFFFF"/>
          <w:szCs w:val="21"/>
          <w:u w:val="dash" w:color="000000"/>
          <w:lang w:eastAsia="zh-CN"/>
        </w:rPr>
        <w:t>四部大全，在全世界流传至今，仍是原封不动的初始版本，可能世界其他国家的站长都不如我们伟大中国的站长水平高，考虑问题周全吧！为什么麦当劳在中国的餐巾纸是限量供应的，而在美国不限量？我想我们自己所处的环境，至少部分是我们自己创造的。您难道要执意为自己创造一个找不到好资源的环境么？难道执意要逼我用图片格式发布下一个版本么？难道我近千小时的辛苦劳动及直接从口袋里拿出的近万元现金投入换不来您慷慨地原样转载么？您难道不知道，篡改别人的作品，</w:t>
      </w:r>
      <w:r>
        <w:rPr>
          <w:rFonts w:eastAsia="楷体_GB2312"/>
          <w:color w:val="FFFFFF"/>
          <w:szCs w:val="21"/>
          <w:u w:val="dash" w:color="000000"/>
          <w:lang w:eastAsia="zh-CN"/>
        </w:rPr>
        <w:t>是一种什么行为么？不知道这种行为对您网站的形象是一种严重的伤害么？很多热心的网友来向我反映，某某网站篡改你的作品了，这种行为实在无耻，你去找他吧！这些我都没好意思跟您汇报。当然，大部分</w:t>
      </w:r>
      <w:proofErr w:type="gramStart"/>
      <w:r>
        <w:rPr>
          <w:rFonts w:eastAsia="楷体_GB2312"/>
          <w:color w:val="FFFFFF"/>
          <w:szCs w:val="21"/>
          <w:u w:val="dash" w:color="000000"/>
          <w:lang w:eastAsia="zh-CN"/>
        </w:rPr>
        <w:t>站长或版主</w:t>
      </w:r>
      <w:proofErr w:type="gramEnd"/>
      <w:r>
        <w:rPr>
          <w:rFonts w:eastAsia="楷体_GB2312"/>
          <w:color w:val="FFFFFF"/>
          <w:szCs w:val="21"/>
          <w:u w:val="dash" w:color="000000"/>
          <w:lang w:eastAsia="zh-CN"/>
        </w:rPr>
        <w:t>对版权</w:t>
      </w:r>
      <w:proofErr w:type="gramStart"/>
      <w:r>
        <w:rPr>
          <w:rFonts w:eastAsia="楷体_GB2312"/>
          <w:color w:val="FFFFFF"/>
          <w:szCs w:val="21"/>
          <w:u w:val="dash" w:color="000000"/>
          <w:lang w:eastAsia="zh-CN"/>
        </w:rPr>
        <w:t>尊重做</w:t>
      </w:r>
      <w:proofErr w:type="gramEnd"/>
      <w:r>
        <w:rPr>
          <w:rFonts w:eastAsia="楷体_GB2312"/>
          <w:color w:val="FFFFFF"/>
          <w:szCs w:val="21"/>
          <w:u w:val="dash" w:color="000000"/>
          <w:lang w:eastAsia="zh-CN"/>
        </w:rPr>
        <w:t>得很好！我们深表感谢！并向你们致以最崇高的敬意！大家学习网／大家网／大家论坛：阁明俊敬上</w:t>
      </w:r>
    </w:p>
    <w:p w:rsidR="00D10227" w:rsidRDefault="00691595">
      <w:pPr>
        <w:pStyle w:val="31"/>
        <w:tabs>
          <w:tab w:val="center" w:pos="4830"/>
          <w:tab w:val="right" w:pos="9660"/>
        </w:tabs>
        <w:rPr>
          <w:sz w:val="21"/>
          <w:szCs w:val="21"/>
        </w:rPr>
      </w:pPr>
      <w:bookmarkStart w:id="4" w:name="_Toc238983007"/>
      <w:r>
        <w:rPr>
          <w:sz w:val="21"/>
          <w:szCs w:val="21"/>
        </w:rPr>
        <w:t>Part II</w:t>
      </w:r>
      <w:r>
        <w:rPr>
          <w:sz w:val="21"/>
          <w:szCs w:val="21"/>
        </w:rPr>
        <w:tab/>
        <w:t>Reading Comprehension (Skimming and Scanning)</w:t>
      </w:r>
      <w:r>
        <w:rPr>
          <w:sz w:val="21"/>
          <w:szCs w:val="21"/>
        </w:rPr>
        <w:tab/>
        <w:t>(15 minutes)</w:t>
      </w:r>
      <w:bookmarkEnd w:id="4"/>
    </w:p>
    <w:p w:rsidR="00D10227" w:rsidRDefault="00691595">
      <w:pPr>
        <w:pStyle w:val="Directions"/>
        <w:spacing w:before="120" w:after="120"/>
        <w:ind w:left="1160" w:hanging="1160"/>
        <w:rPr>
          <w:rFonts w:cs="Times New Roman"/>
          <w:sz w:val="21"/>
          <w:szCs w:val="21"/>
        </w:rPr>
      </w:pPr>
      <w:r>
        <w:rPr>
          <w:rFonts w:cs="Times New Roman"/>
          <w:b/>
          <w:i w:val="0"/>
          <w:sz w:val="21"/>
          <w:szCs w:val="21"/>
        </w:rPr>
        <w:t>Directions:</w:t>
      </w:r>
      <w:r>
        <w:rPr>
          <w:rFonts w:cs="Times New Roman"/>
          <w:b/>
          <w:i w:val="0"/>
          <w:sz w:val="21"/>
          <w:szCs w:val="21"/>
        </w:rPr>
        <w:tab/>
      </w:r>
      <w:r>
        <w:rPr>
          <w:rFonts w:cs="Times New Roman"/>
          <w:sz w:val="21"/>
          <w:szCs w:val="21"/>
        </w:rPr>
        <w:t>In this part, you will have 1</w:t>
      </w:r>
      <w:r>
        <w:rPr>
          <w:rFonts w:cs="Times New Roman"/>
          <w:sz w:val="21"/>
          <w:szCs w:val="21"/>
        </w:rPr>
        <w:t xml:space="preserve">5 minutes to go over the passage quickly and answer the questions on </w:t>
      </w:r>
      <w:r>
        <w:rPr>
          <w:rFonts w:cs="Times New Roman"/>
          <w:b/>
          <w:sz w:val="21"/>
          <w:szCs w:val="21"/>
        </w:rPr>
        <w:t>Answer Sheet 1</w:t>
      </w:r>
      <w:r>
        <w:rPr>
          <w:rFonts w:cs="Times New Roman"/>
          <w:sz w:val="21"/>
          <w:szCs w:val="21"/>
        </w:rPr>
        <w:t>. For questions 1–7, choose the best answer from the four choices marked A), B), C) and D). For questions 8–10, complete the sentences with the information given in the pass</w:t>
      </w:r>
      <w:r>
        <w:rPr>
          <w:rFonts w:cs="Times New Roman"/>
          <w:sz w:val="21"/>
          <w:szCs w:val="21"/>
        </w:rPr>
        <w:t>age.</w:t>
      </w:r>
    </w:p>
    <w:p w:rsidR="00D10227" w:rsidRDefault="00691595">
      <w:pPr>
        <w:pStyle w:val="bt"/>
        <w:rPr>
          <w:sz w:val="21"/>
          <w:szCs w:val="21"/>
        </w:rPr>
      </w:pPr>
      <w:r>
        <w:rPr>
          <w:sz w:val="21"/>
          <w:szCs w:val="21"/>
        </w:rPr>
        <w:lastRenderedPageBreak/>
        <w:t>Media Selection for Advertisements</w:t>
      </w:r>
    </w:p>
    <w:p w:rsidR="00D10227" w:rsidRDefault="00691595">
      <w:pPr>
        <w:pStyle w:val="afe"/>
        <w:spacing w:before="60" w:after="36"/>
        <w:ind w:firstLine="420"/>
        <w:rPr>
          <w:sz w:val="21"/>
          <w:szCs w:val="21"/>
        </w:rPr>
      </w:pPr>
      <w:r>
        <w:rPr>
          <w:sz w:val="21"/>
          <w:szCs w:val="21"/>
        </w:rPr>
        <w:t>After determining the target audience for a product or service, advertising agencies must select the appropriate media for the advertisement. We discuss here the major types of media used in advertising. We focus our</w:t>
      </w:r>
      <w:r>
        <w:rPr>
          <w:sz w:val="21"/>
          <w:szCs w:val="21"/>
        </w:rPr>
        <w:t xml:space="preserve"> attention on seven types of advertising: television, newspapers, radio, magazines, out–of–home, Internet, and direct mail.</w:t>
      </w:r>
    </w:p>
    <w:p w:rsidR="00D10227" w:rsidRDefault="00691595">
      <w:pPr>
        <w:pStyle w:val="sub-head"/>
        <w:jc w:val="left"/>
        <w:rPr>
          <w:color w:val="auto"/>
          <w:sz w:val="21"/>
          <w:szCs w:val="21"/>
        </w:rPr>
      </w:pPr>
      <w:r>
        <w:rPr>
          <w:color w:val="auto"/>
          <w:sz w:val="21"/>
          <w:szCs w:val="21"/>
        </w:rPr>
        <w:t>Television</w:t>
      </w:r>
    </w:p>
    <w:p w:rsidR="00D10227" w:rsidRDefault="00691595">
      <w:pPr>
        <w:pStyle w:val="afe"/>
        <w:spacing w:before="60" w:after="36"/>
        <w:ind w:firstLine="420"/>
        <w:rPr>
          <w:sz w:val="21"/>
          <w:szCs w:val="21"/>
        </w:rPr>
      </w:pPr>
      <w:r>
        <w:rPr>
          <w:sz w:val="21"/>
          <w:szCs w:val="21"/>
        </w:rPr>
        <w:t xml:space="preserve">Television is an attractive medium for advertising because it delivers mass audiences to advertisers. When you consider that nearly three out of four Americans have seen the game show </w:t>
      </w:r>
      <w:r>
        <w:rPr>
          <w:i/>
          <w:sz w:val="21"/>
          <w:szCs w:val="21"/>
        </w:rPr>
        <w:t>Who Wants to Be a Millionaire?</w:t>
      </w:r>
      <w:r>
        <w:rPr>
          <w:sz w:val="21"/>
          <w:szCs w:val="21"/>
        </w:rPr>
        <w:t xml:space="preserve"> </w:t>
      </w:r>
      <w:proofErr w:type="gramStart"/>
      <w:r>
        <w:rPr>
          <w:rFonts w:hint="eastAsia"/>
          <w:sz w:val="21"/>
          <w:szCs w:val="21"/>
        </w:rPr>
        <w:t>y</w:t>
      </w:r>
      <w:r>
        <w:rPr>
          <w:sz w:val="21"/>
          <w:szCs w:val="21"/>
        </w:rPr>
        <w:t>ou</w:t>
      </w:r>
      <w:proofErr w:type="gramEnd"/>
      <w:r>
        <w:rPr>
          <w:sz w:val="21"/>
          <w:szCs w:val="21"/>
        </w:rPr>
        <w:t xml:space="preserve"> can understand the power of </w:t>
      </w:r>
      <w:r>
        <w:rPr>
          <w:sz w:val="21"/>
          <w:szCs w:val="21"/>
        </w:rPr>
        <w:t xml:space="preserve">television to communicate with a large audience. When advertisers create a brand, for example, they want to impress consumers with the brand and its image. Television provides an ideal vehicle for this type of communication. But television is an expensive </w:t>
      </w:r>
      <w:r>
        <w:rPr>
          <w:sz w:val="21"/>
          <w:szCs w:val="21"/>
        </w:rPr>
        <w:t>medium, and not all advertisers can afford to use it.</w:t>
      </w:r>
    </w:p>
    <w:p w:rsidR="00D10227" w:rsidRDefault="00691595">
      <w:pPr>
        <w:pStyle w:val="afe"/>
        <w:spacing w:before="60" w:after="36"/>
        <w:ind w:firstLine="420"/>
        <w:rPr>
          <w:sz w:val="21"/>
          <w:szCs w:val="21"/>
        </w:rPr>
      </w:pPr>
      <w:r>
        <w:rPr>
          <w:sz w:val="21"/>
          <w:szCs w:val="21"/>
        </w:rPr>
        <w:t>Television’s influence on advertising is fourfold. First, narrowcasting means that television channels are seen by an increasingly narrow segment of the audience. The Golf Channel, for instance, is watc</w:t>
      </w:r>
      <w:r>
        <w:rPr>
          <w:sz w:val="21"/>
          <w:szCs w:val="21"/>
        </w:rPr>
        <w:t xml:space="preserve">hed by people who play golf. Home and Garden Television is seen by those interested in household improvement projects. Thus, audiences are smaller and more </w:t>
      </w:r>
      <w:r>
        <w:rPr>
          <w:i/>
          <w:sz w:val="21"/>
          <w:szCs w:val="21"/>
        </w:rPr>
        <w:t>homogeneous</w:t>
      </w:r>
      <w:r>
        <w:rPr>
          <w:sz w:val="21"/>
          <w:szCs w:val="21"/>
        </w:rPr>
        <w:t xml:space="preserve"> </w:t>
      </w:r>
      <w:r>
        <w:rPr>
          <w:rFonts w:eastAsia="楷体_GB2312"/>
          <w:sz w:val="21"/>
          <w:szCs w:val="21"/>
        </w:rPr>
        <w:t>(</w:t>
      </w:r>
      <w:proofErr w:type="spellStart"/>
      <w:r>
        <w:rPr>
          <w:rFonts w:eastAsia="楷体_GB2312"/>
          <w:sz w:val="21"/>
          <w:szCs w:val="21"/>
        </w:rPr>
        <w:t>具有共同特点的</w:t>
      </w:r>
      <w:proofErr w:type="spellEnd"/>
      <w:r>
        <w:rPr>
          <w:rFonts w:eastAsia="楷体_GB2312"/>
          <w:sz w:val="21"/>
          <w:szCs w:val="21"/>
        </w:rPr>
        <w:t>)</w:t>
      </w:r>
      <w:r>
        <w:rPr>
          <w:sz w:val="21"/>
          <w:szCs w:val="21"/>
        </w:rPr>
        <w:t xml:space="preserve"> than they have been in the past. Second, there is an increase in the number of</w:t>
      </w:r>
      <w:r>
        <w:rPr>
          <w:sz w:val="21"/>
          <w:szCs w:val="21"/>
        </w:rPr>
        <w:t xml:space="preserve"> television channels available to viewers, and thus, advertisers. This has also resulted in an increase in the sheer number of advertisements to which audiences are exposed. Third, digital recording devices allow audience members more control over which co</w:t>
      </w:r>
      <w:r>
        <w:rPr>
          <w:sz w:val="21"/>
          <w:szCs w:val="21"/>
        </w:rPr>
        <w:t>mmercials they watch. Fourth, control over programming is being passed from the networks to local cable operators and satellite programmers.</w:t>
      </w:r>
    </w:p>
    <w:p w:rsidR="00D10227" w:rsidRDefault="00691595">
      <w:pPr>
        <w:pStyle w:val="sub-head"/>
        <w:jc w:val="left"/>
        <w:rPr>
          <w:color w:val="auto"/>
          <w:sz w:val="21"/>
          <w:szCs w:val="21"/>
        </w:rPr>
      </w:pPr>
      <w:r>
        <w:rPr>
          <w:color w:val="auto"/>
          <w:sz w:val="21"/>
          <w:szCs w:val="21"/>
        </w:rPr>
        <w:t>Newspaper</w:t>
      </w:r>
    </w:p>
    <w:p w:rsidR="00D10227" w:rsidRDefault="00691595">
      <w:pPr>
        <w:pStyle w:val="afe"/>
        <w:spacing w:before="60" w:after="36"/>
        <w:ind w:firstLine="420"/>
        <w:rPr>
          <w:sz w:val="21"/>
          <w:szCs w:val="21"/>
        </w:rPr>
      </w:pPr>
      <w:r>
        <w:rPr>
          <w:sz w:val="21"/>
          <w:szCs w:val="21"/>
        </w:rPr>
        <w:t xml:space="preserve">After television, the medium attracting the next largest annual ad revenue is newspapers. </w:t>
      </w:r>
      <w:r>
        <w:rPr>
          <w:i/>
          <w:sz w:val="21"/>
          <w:szCs w:val="21"/>
        </w:rPr>
        <w:t>The New York Ti</w:t>
      </w:r>
      <w:r>
        <w:rPr>
          <w:i/>
          <w:sz w:val="21"/>
          <w:szCs w:val="21"/>
        </w:rPr>
        <w:t>mes</w:t>
      </w:r>
      <w:r>
        <w:rPr>
          <w:sz w:val="21"/>
          <w:szCs w:val="21"/>
        </w:rPr>
        <w:t xml:space="preserve">, which reaches a national audience, accounts for $1 billion in ad revenue annually. It has increased its national </w:t>
      </w:r>
      <w:r>
        <w:rPr>
          <w:i/>
          <w:sz w:val="21"/>
          <w:szCs w:val="21"/>
        </w:rPr>
        <w:t>circulation</w:t>
      </w:r>
      <w:r>
        <w:rPr>
          <w:sz w:val="21"/>
          <w:szCs w:val="21"/>
        </w:rPr>
        <w:t xml:space="preserve"> </w:t>
      </w:r>
      <w:r>
        <w:rPr>
          <w:rFonts w:eastAsia="楷体_GB2312"/>
          <w:sz w:val="21"/>
          <w:szCs w:val="21"/>
        </w:rPr>
        <w:t>(</w:t>
      </w:r>
      <w:proofErr w:type="spellStart"/>
      <w:r>
        <w:rPr>
          <w:rFonts w:eastAsia="楷体_GB2312"/>
          <w:sz w:val="21"/>
          <w:szCs w:val="21"/>
        </w:rPr>
        <w:t>发行量</w:t>
      </w:r>
      <w:proofErr w:type="spellEnd"/>
      <w:r>
        <w:rPr>
          <w:rFonts w:eastAsia="楷体_GB2312"/>
          <w:sz w:val="21"/>
          <w:szCs w:val="21"/>
        </w:rPr>
        <w:t>)</w:t>
      </w:r>
      <w:r>
        <w:rPr>
          <w:sz w:val="21"/>
          <w:szCs w:val="21"/>
        </w:rPr>
        <w:t xml:space="preserve"> by 40% and is now available for home delivery in 168 cities. Locally, newspapers are the largest advertising medium.</w:t>
      </w:r>
    </w:p>
    <w:p w:rsidR="00D10227" w:rsidRDefault="00691595">
      <w:pPr>
        <w:pStyle w:val="afe"/>
        <w:spacing w:before="60" w:after="36"/>
        <w:ind w:firstLine="420"/>
        <w:rPr>
          <w:sz w:val="21"/>
          <w:szCs w:val="21"/>
        </w:rPr>
      </w:pPr>
      <w:r>
        <w:rPr>
          <w:sz w:val="21"/>
          <w:szCs w:val="21"/>
        </w:rPr>
        <w:t>New</w:t>
      </w:r>
      <w:r>
        <w:rPr>
          <w:sz w:val="21"/>
          <w:szCs w:val="21"/>
        </w:rPr>
        <w:t>spapers are a less expensive advertising medium than television and provide a way for advertisers to communicate a longer, more detailed message to their audience than they can through television. Given new production techniques, advertisements can be prin</w:t>
      </w:r>
      <w:r>
        <w:rPr>
          <w:sz w:val="21"/>
          <w:szCs w:val="21"/>
        </w:rPr>
        <w:t>ted in newspapers in about 48 hours, meaning newspapers are also a quick way of getting the message out. Newspapers are often the most important form of news for a local community, and they develop a high degree of loyalty from local readers.</w:t>
      </w:r>
    </w:p>
    <w:p w:rsidR="00D10227" w:rsidRDefault="00691595">
      <w:pPr>
        <w:pStyle w:val="sub-head"/>
        <w:jc w:val="left"/>
        <w:rPr>
          <w:color w:val="auto"/>
          <w:sz w:val="21"/>
          <w:szCs w:val="21"/>
        </w:rPr>
      </w:pPr>
      <w:r>
        <w:rPr>
          <w:color w:val="auto"/>
          <w:sz w:val="21"/>
          <w:szCs w:val="21"/>
        </w:rPr>
        <w:t>Radio</w:t>
      </w:r>
    </w:p>
    <w:p w:rsidR="00D10227" w:rsidRDefault="00691595">
      <w:pPr>
        <w:pStyle w:val="afe"/>
        <w:spacing w:before="60" w:after="36"/>
        <w:ind w:firstLine="420"/>
        <w:rPr>
          <w:sz w:val="21"/>
          <w:szCs w:val="21"/>
        </w:rPr>
      </w:pPr>
      <w:r>
        <w:rPr>
          <w:sz w:val="21"/>
          <w:szCs w:val="21"/>
        </w:rPr>
        <w:t>Adverti</w:t>
      </w:r>
      <w:r>
        <w:rPr>
          <w:sz w:val="21"/>
          <w:szCs w:val="21"/>
        </w:rPr>
        <w:t xml:space="preserve">sing on radio continues to grow. Radio is often used in conjunction with outdoor </w:t>
      </w:r>
      <w:r>
        <w:rPr>
          <w:i/>
          <w:sz w:val="21"/>
          <w:szCs w:val="21"/>
        </w:rPr>
        <w:t>billboards</w:t>
      </w:r>
      <w:r>
        <w:rPr>
          <w:sz w:val="21"/>
          <w:szCs w:val="21"/>
        </w:rPr>
        <w:t xml:space="preserve"> </w:t>
      </w:r>
      <w:r>
        <w:rPr>
          <w:rFonts w:eastAsia="楷体_GB2312"/>
          <w:sz w:val="21"/>
          <w:szCs w:val="21"/>
        </w:rPr>
        <w:t>(</w:t>
      </w:r>
      <w:proofErr w:type="spellStart"/>
      <w:r>
        <w:rPr>
          <w:rFonts w:eastAsia="楷体_GB2312"/>
          <w:sz w:val="21"/>
          <w:szCs w:val="21"/>
        </w:rPr>
        <w:t>广告牌</w:t>
      </w:r>
      <w:proofErr w:type="spellEnd"/>
      <w:r>
        <w:rPr>
          <w:rFonts w:eastAsia="楷体_GB2312"/>
          <w:sz w:val="21"/>
          <w:szCs w:val="21"/>
        </w:rPr>
        <w:t>)</w:t>
      </w:r>
      <w:r>
        <w:rPr>
          <w:sz w:val="21"/>
          <w:szCs w:val="21"/>
        </w:rPr>
        <w:t xml:space="preserve"> and the Internet to reach even more customers than television. Advertisers are likely to use radio because it is a less expensive medium than television, whic</w:t>
      </w:r>
      <w:r>
        <w:rPr>
          <w:sz w:val="21"/>
          <w:szCs w:val="21"/>
        </w:rPr>
        <w:t>h means advertisers can afford to repeat their ads often. Internet companies are also turning to radio advertising. Radio provides a way for advertisers to communicate with audience members at all times of the day. Consumers listen to radio on their way to</w:t>
      </w:r>
      <w:r>
        <w:rPr>
          <w:sz w:val="21"/>
          <w:szCs w:val="21"/>
        </w:rPr>
        <w:t xml:space="preserve"> school or work, at work, on the way home, and in the evening hours.</w:t>
      </w:r>
    </w:p>
    <w:p w:rsidR="00D10227" w:rsidRDefault="00691595">
      <w:pPr>
        <w:pStyle w:val="afe"/>
        <w:spacing w:before="60" w:after="36"/>
        <w:ind w:firstLine="420"/>
        <w:rPr>
          <w:sz w:val="21"/>
          <w:szCs w:val="21"/>
        </w:rPr>
      </w:pPr>
      <w:r>
        <w:rPr>
          <w:sz w:val="21"/>
          <w:szCs w:val="21"/>
        </w:rPr>
        <w:t>Two major changes—satellite and Internet radio—will force radio advertisers to adapt their methods. Both of these radio forms allow listeners to tune in stations that are more distant tha</w:t>
      </w:r>
      <w:r>
        <w:rPr>
          <w:sz w:val="21"/>
          <w:szCs w:val="21"/>
        </w:rPr>
        <w:t>n the local stations they could receive in the past. As a result, radio will increasingly attract target audiences who live many miles apart.</w:t>
      </w:r>
    </w:p>
    <w:p w:rsidR="00D10227" w:rsidRDefault="00691595">
      <w:pPr>
        <w:pStyle w:val="sub-head"/>
        <w:jc w:val="left"/>
        <w:rPr>
          <w:color w:val="auto"/>
          <w:sz w:val="21"/>
          <w:szCs w:val="21"/>
        </w:rPr>
      </w:pPr>
      <w:r>
        <w:rPr>
          <w:color w:val="auto"/>
          <w:sz w:val="21"/>
          <w:szCs w:val="21"/>
        </w:rPr>
        <w:t>Magazines</w:t>
      </w:r>
    </w:p>
    <w:p w:rsidR="00D10227" w:rsidRDefault="00691595">
      <w:pPr>
        <w:pStyle w:val="afe"/>
        <w:spacing w:before="60" w:after="36"/>
        <w:ind w:firstLine="420"/>
        <w:rPr>
          <w:sz w:val="21"/>
          <w:szCs w:val="21"/>
        </w:rPr>
      </w:pPr>
      <w:r>
        <w:rPr>
          <w:sz w:val="21"/>
          <w:szCs w:val="21"/>
        </w:rPr>
        <w:lastRenderedPageBreak/>
        <w:t>Newsweeklies, women’s titles, and business magazines have all seen increases in advertising because they</w:t>
      </w:r>
      <w:r>
        <w:rPr>
          <w:sz w:val="21"/>
          <w:szCs w:val="21"/>
        </w:rPr>
        <w:t xml:space="preserve"> attract the high–end market. Magazines are popular with advertisers because of the narrow market that they deliver. A broadcast medium such as network television attracts all types of audience members, but magazine audiences are more homogeneous. If you r</w:t>
      </w:r>
      <w:r>
        <w:rPr>
          <w:sz w:val="21"/>
          <w:szCs w:val="21"/>
        </w:rPr>
        <w:t xml:space="preserve">ead </w:t>
      </w:r>
      <w:r>
        <w:rPr>
          <w:i/>
          <w:sz w:val="21"/>
          <w:szCs w:val="21"/>
        </w:rPr>
        <w:t>Sports Illustrated</w:t>
      </w:r>
      <w:r>
        <w:rPr>
          <w:sz w:val="21"/>
          <w:szCs w:val="21"/>
        </w:rPr>
        <w:t>, for example, you have much in common with the magazine’s other readers. Advertisers see magazines as an efficient way of reaching target audience members.</w:t>
      </w:r>
    </w:p>
    <w:p w:rsidR="00D10227" w:rsidRDefault="00691595">
      <w:pPr>
        <w:pStyle w:val="afe"/>
        <w:spacing w:before="60" w:after="36"/>
        <w:ind w:firstLine="420"/>
        <w:rPr>
          <w:sz w:val="21"/>
          <w:szCs w:val="21"/>
        </w:rPr>
      </w:pPr>
      <w:r>
        <w:rPr>
          <w:sz w:val="21"/>
          <w:szCs w:val="21"/>
        </w:rPr>
        <w:t>Advertisers using the print media—magazines and newspapers—will need to adapt</w:t>
      </w:r>
      <w:r>
        <w:rPr>
          <w:sz w:val="21"/>
          <w:szCs w:val="21"/>
        </w:rPr>
        <w:t xml:space="preserve"> to two main changes. First, the Internet will bring larger audiences to local newspapers. These audiences will be more diverse and geographically </w:t>
      </w:r>
      <w:r>
        <w:rPr>
          <w:i/>
          <w:sz w:val="21"/>
          <w:szCs w:val="21"/>
        </w:rPr>
        <w:t>dispersed</w:t>
      </w:r>
      <w:r>
        <w:rPr>
          <w:sz w:val="21"/>
          <w:szCs w:val="21"/>
        </w:rPr>
        <w:t xml:space="preserve"> </w:t>
      </w:r>
      <w:r>
        <w:rPr>
          <w:rFonts w:eastAsia="楷体_GB2312"/>
          <w:sz w:val="21"/>
          <w:szCs w:val="21"/>
        </w:rPr>
        <w:t>(</w:t>
      </w:r>
      <w:proofErr w:type="spellStart"/>
      <w:r>
        <w:rPr>
          <w:rFonts w:eastAsia="楷体_GB2312"/>
          <w:sz w:val="21"/>
          <w:szCs w:val="21"/>
        </w:rPr>
        <w:t>分散</w:t>
      </w:r>
      <w:proofErr w:type="spellEnd"/>
      <w:r>
        <w:rPr>
          <w:rFonts w:eastAsia="楷体_GB2312"/>
          <w:sz w:val="21"/>
          <w:szCs w:val="21"/>
        </w:rPr>
        <w:t>)</w:t>
      </w:r>
      <w:r>
        <w:rPr>
          <w:sz w:val="21"/>
          <w:szCs w:val="21"/>
        </w:rPr>
        <w:t xml:space="preserve"> than in the past. Second, advertisers will have to understand how to use an increasing number </w:t>
      </w:r>
      <w:r>
        <w:rPr>
          <w:sz w:val="21"/>
          <w:szCs w:val="21"/>
        </w:rPr>
        <w:t>of magazines for their target audiences. Although some magazines will maintain national audiences, a large number of magazines will entertain narrower audiences.</w:t>
      </w:r>
    </w:p>
    <w:p w:rsidR="00D10227" w:rsidRDefault="00691595">
      <w:pPr>
        <w:pStyle w:val="sub-head"/>
        <w:jc w:val="left"/>
        <w:rPr>
          <w:color w:val="auto"/>
          <w:sz w:val="21"/>
          <w:szCs w:val="21"/>
        </w:rPr>
      </w:pPr>
      <w:r>
        <w:rPr>
          <w:color w:val="auto"/>
          <w:sz w:val="21"/>
          <w:szCs w:val="21"/>
        </w:rPr>
        <w:t>Out–of–home advertising</w:t>
      </w:r>
    </w:p>
    <w:p w:rsidR="00D10227" w:rsidRDefault="00691595">
      <w:pPr>
        <w:pStyle w:val="afe"/>
        <w:spacing w:before="60" w:after="36"/>
        <w:ind w:firstLine="420"/>
        <w:rPr>
          <w:sz w:val="21"/>
          <w:szCs w:val="21"/>
        </w:rPr>
      </w:pPr>
      <w:r>
        <w:rPr>
          <w:sz w:val="21"/>
          <w:szCs w:val="21"/>
        </w:rPr>
        <w:t>Out–of–home advertising, also called place–based advertising, has beco</w:t>
      </w:r>
      <w:r>
        <w:rPr>
          <w:sz w:val="21"/>
          <w:szCs w:val="21"/>
        </w:rPr>
        <w:t>me an increasingly effective way of reaching consumers, who are more active than ever before. Many consumers today do not sit at home and watch television. Using billboards, newsstands, and bus shelters for advertising is an effective way of reaching these</w:t>
      </w:r>
      <w:r>
        <w:rPr>
          <w:sz w:val="21"/>
          <w:szCs w:val="21"/>
        </w:rPr>
        <w:t xml:space="preserve"> on–the–go consumers. More consumers travel longer distances to and from work, which also makes out–of–home advertising effective. Technology has changed the nature of the billboard business, making it a more effective medium than in the past. Using digita</w:t>
      </w:r>
      <w:r>
        <w:rPr>
          <w:sz w:val="21"/>
          <w:szCs w:val="21"/>
        </w:rPr>
        <w:t>l printing, billboard companies can print a billboard in 2 hours, compared with 6 days previously. This allows advertisers more variety in the types of messages they create because they can change their messages more quickly.</w:t>
      </w:r>
    </w:p>
    <w:p w:rsidR="00D10227" w:rsidRDefault="00691595">
      <w:pPr>
        <w:pStyle w:val="sub-head"/>
        <w:jc w:val="left"/>
        <w:rPr>
          <w:color w:val="auto"/>
          <w:sz w:val="21"/>
          <w:szCs w:val="21"/>
        </w:rPr>
      </w:pPr>
      <w:r>
        <w:rPr>
          <w:color w:val="auto"/>
          <w:sz w:val="21"/>
          <w:szCs w:val="21"/>
        </w:rPr>
        <w:t>Internet</w:t>
      </w:r>
    </w:p>
    <w:p w:rsidR="00D10227" w:rsidRDefault="00691595">
      <w:pPr>
        <w:pStyle w:val="afe"/>
        <w:spacing w:before="60" w:after="36"/>
        <w:ind w:firstLine="420"/>
        <w:rPr>
          <w:sz w:val="21"/>
          <w:szCs w:val="21"/>
        </w:rPr>
      </w:pPr>
      <w:r>
        <w:rPr>
          <w:sz w:val="21"/>
          <w:szCs w:val="21"/>
        </w:rPr>
        <w:t>As consumers become m</w:t>
      </w:r>
      <w:r>
        <w:rPr>
          <w:sz w:val="21"/>
          <w:szCs w:val="21"/>
        </w:rPr>
        <w:t>ore comfortable with online shopping, advertisers will seek to reach this market. As consumers get more of their news and information from the Internet, the ability of television and radio to get the word out to consumers will decrease. The challenge to In</w:t>
      </w:r>
      <w:r>
        <w:rPr>
          <w:sz w:val="21"/>
          <w:szCs w:val="21"/>
        </w:rPr>
        <w:t>ternet advertisers is to create ads that audience members remember.</w:t>
      </w:r>
    </w:p>
    <w:p w:rsidR="00D10227" w:rsidRDefault="00691595">
      <w:pPr>
        <w:pStyle w:val="afe"/>
        <w:spacing w:before="60" w:after="36"/>
        <w:ind w:firstLine="420"/>
        <w:rPr>
          <w:sz w:val="21"/>
          <w:szCs w:val="21"/>
        </w:rPr>
      </w:pPr>
      <w:r>
        <w:rPr>
          <w:sz w:val="21"/>
          <w:szCs w:val="21"/>
        </w:rPr>
        <w:t xml:space="preserve">Internet advertising will play a more prominent role in organizations’ advertising in the near future. Internet audiences tend to be quite homogeneous, but small. Advertisers will have to </w:t>
      </w:r>
      <w:r>
        <w:rPr>
          <w:sz w:val="21"/>
          <w:szCs w:val="21"/>
        </w:rPr>
        <w:t>adjust their methods to reach these audiences and will have to adapt their persuasive strategies to the online medium as well.</w:t>
      </w:r>
    </w:p>
    <w:p w:rsidR="00D10227" w:rsidRDefault="00691595">
      <w:pPr>
        <w:pStyle w:val="sub-head"/>
        <w:jc w:val="left"/>
        <w:rPr>
          <w:color w:val="auto"/>
          <w:sz w:val="21"/>
          <w:szCs w:val="21"/>
        </w:rPr>
      </w:pPr>
      <w:r>
        <w:rPr>
          <w:color w:val="auto"/>
          <w:sz w:val="21"/>
          <w:szCs w:val="21"/>
        </w:rPr>
        <w:t>Direct mail</w:t>
      </w:r>
    </w:p>
    <w:p w:rsidR="00D10227" w:rsidRDefault="00691595">
      <w:pPr>
        <w:pStyle w:val="afe"/>
        <w:spacing w:before="60" w:after="36"/>
        <w:ind w:firstLine="420"/>
        <w:rPr>
          <w:sz w:val="21"/>
          <w:szCs w:val="21"/>
        </w:rPr>
      </w:pPr>
      <w:r>
        <w:rPr>
          <w:sz w:val="21"/>
          <w:szCs w:val="21"/>
        </w:rPr>
        <w:t>A final advertising medium is direct mail, which uses mailings to consumers to communicate a client’s message. Direct</w:t>
      </w:r>
      <w:r>
        <w:rPr>
          <w:sz w:val="21"/>
          <w:szCs w:val="21"/>
        </w:rPr>
        <w:t xml:space="preserve"> mail includes newsletters, postcards and special promotions. Direct mail is an effective way to build relationships with consumers. For many businesses, direct mail is the most effective form of advertising.</w:t>
      </w:r>
    </w:p>
    <w:p w:rsidR="00D10227" w:rsidRDefault="00691595">
      <w:pPr>
        <w:pStyle w:val="attention"/>
        <w:rPr>
          <w:rFonts w:ascii="Times New Roman"/>
          <w:sz w:val="21"/>
          <w:szCs w:val="21"/>
          <w:lang w:eastAsia="zh-CN"/>
        </w:rPr>
      </w:pPr>
      <w:r>
        <w:rPr>
          <w:rFonts w:ascii="Times New Roman"/>
          <w:sz w:val="21"/>
          <w:szCs w:val="21"/>
          <w:lang w:eastAsia="zh-CN"/>
        </w:rPr>
        <w:t>注意：此部分试题请在</w:t>
      </w:r>
      <w:r>
        <w:rPr>
          <w:rFonts w:ascii="Times New Roman"/>
          <w:b/>
          <w:sz w:val="21"/>
          <w:szCs w:val="21"/>
          <w:lang w:eastAsia="zh-CN"/>
        </w:rPr>
        <w:t>答题卡</w:t>
      </w:r>
      <w:r>
        <w:rPr>
          <w:rFonts w:ascii="Times New Roman"/>
          <w:b/>
          <w:sz w:val="21"/>
          <w:szCs w:val="21"/>
          <w:lang w:eastAsia="zh-CN"/>
        </w:rPr>
        <w:t>1</w:t>
      </w:r>
      <w:r>
        <w:rPr>
          <w:rFonts w:ascii="Times New Roman"/>
          <w:sz w:val="21"/>
          <w:szCs w:val="21"/>
          <w:lang w:eastAsia="zh-CN"/>
        </w:rPr>
        <w:t>上作答。</w:t>
      </w:r>
    </w:p>
    <w:p w:rsidR="00D10227" w:rsidRDefault="00691595">
      <w:pPr>
        <w:pStyle w:val="TopSagecom"/>
        <w:spacing w:before="240" w:after="60"/>
        <w:ind w:left="420" w:hanging="420"/>
        <w:rPr>
          <w:sz w:val="21"/>
          <w:szCs w:val="21"/>
        </w:rPr>
      </w:pPr>
      <w:r>
        <w:rPr>
          <w:sz w:val="21"/>
          <w:szCs w:val="21"/>
        </w:rPr>
        <w:fldChar w:fldCharType="begin"/>
      </w:r>
      <w:r>
        <w:rPr>
          <w:sz w:val="21"/>
          <w:szCs w:val="21"/>
        </w:rPr>
        <w:instrText xml:space="preserve"> HYPERLINK "http://club.tops</w:instrText>
      </w:r>
      <w:r>
        <w:rPr>
          <w:sz w:val="21"/>
          <w:szCs w:val="21"/>
        </w:rPr>
        <w:instrText>age.com/thread-402965-1-1.html" \o "</w:instrText>
      </w:r>
      <w:r>
        <w:rPr>
          <w:sz w:val="21"/>
          <w:szCs w:val="21"/>
        </w:rPr>
        <w:instrText>参考答案：</w:instrText>
      </w:r>
      <w:r>
        <w:rPr>
          <w:sz w:val="21"/>
          <w:szCs w:val="21"/>
        </w:rPr>
        <w:instrText xml:space="preserve">A" </w:instrText>
      </w:r>
      <w:r>
        <w:rPr>
          <w:sz w:val="21"/>
          <w:szCs w:val="21"/>
        </w:rPr>
        <w:fldChar w:fldCharType="separate"/>
      </w:r>
      <w:r>
        <w:rPr>
          <w:rStyle w:val="af1"/>
          <w:sz w:val="21"/>
          <w:szCs w:val="21"/>
          <w:u w:val="none"/>
        </w:rPr>
        <w:t>1</w:t>
      </w:r>
      <w:r>
        <w:rPr>
          <w:sz w:val="21"/>
          <w:szCs w:val="21"/>
        </w:rPr>
        <w:fldChar w:fldCharType="end"/>
      </w:r>
      <w:r>
        <w:rPr>
          <w:sz w:val="21"/>
          <w:szCs w:val="21"/>
        </w:rPr>
        <w:t>.</w:t>
      </w:r>
      <w:r>
        <w:rPr>
          <w:sz w:val="21"/>
          <w:szCs w:val="21"/>
        </w:rPr>
        <w:tab/>
        <w:t xml:space="preserve">Television is an attractive advertising medium in that </w:t>
      </w:r>
      <w:r>
        <w:rPr>
          <w:color w:val="FFFFFF"/>
          <w:sz w:val="21"/>
          <w:szCs w:val="21"/>
          <w:u w:val="single" w:color="000000"/>
        </w:rPr>
        <w:t>大</w:t>
      </w:r>
      <w:r>
        <w:rPr>
          <w:color w:val="FFFFFF"/>
          <w:sz w:val="21"/>
          <w:szCs w:val="21"/>
          <w:u w:val="single" w:color="000000"/>
        </w:rPr>
        <w:t> </w:t>
      </w:r>
      <w:r>
        <w:rPr>
          <w:color w:val="FFFFFF"/>
          <w:sz w:val="21"/>
          <w:szCs w:val="21"/>
          <w:u w:val="single" w:color="000000"/>
        </w:rPr>
        <w:t>家</w:t>
      </w:r>
      <w:r>
        <w:rPr>
          <w:color w:val="FFFFFF"/>
          <w:sz w:val="21"/>
          <w:szCs w:val="21"/>
          <w:u w:val="single" w:color="000000"/>
        </w:rPr>
        <w:t> </w:t>
      </w:r>
      <w:r>
        <w:rPr>
          <w:color w:val="FFFFFF"/>
          <w:sz w:val="21"/>
          <w:szCs w:val="21"/>
          <w:u w:val="single" w:color="000000"/>
        </w:rPr>
        <w:t>网</w:t>
      </w:r>
      <w:r>
        <w:rPr>
          <w:sz w:val="21"/>
          <w:szCs w:val="21"/>
        </w:rPr>
        <w:t>.</w:t>
      </w:r>
    </w:p>
    <w:p w:rsidR="00D10227" w:rsidRDefault="00691595" w:rsidP="002F349D">
      <w:pPr>
        <w:pStyle w:val="aff"/>
        <w:spacing w:before="60" w:after="60"/>
        <w:ind w:left="915" w:hanging="420"/>
        <w:rPr>
          <w:sz w:val="21"/>
          <w:szCs w:val="21"/>
        </w:rPr>
      </w:pPr>
      <w:r>
        <w:rPr>
          <w:sz w:val="21"/>
          <w:szCs w:val="21"/>
        </w:rPr>
        <w:t xml:space="preserve">A) </w:t>
      </w:r>
      <w:proofErr w:type="gramStart"/>
      <w:r>
        <w:rPr>
          <w:sz w:val="21"/>
          <w:szCs w:val="21"/>
        </w:rPr>
        <w:t>it</w:t>
      </w:r>
      <w:proofErr w:type="gramEnd"/>
      <w:r>
        <w:rPr>
          <w:sz w:val="21"/>
          <w:szCs w:val="21"/>
        </w:rPr>
        <w:t xml:space="preserve"> has large audiences</w:t>
      </w:r>
    </w:p>
    <w:p w:rsidR="00D10227" w:rsidRDefault="00691595" w:rsidP="002F349D">
      <w:pPr>
        <w:pStyle w:val="aff"/>
        <w:spacing w:before="60" w:after="60"/>
        <w:ind w:left="915" w:hanging="420"/>
        <w:rPr>
          <w:sz w:val="21"/>
          <w:szCs w:val="21"/>
        </w:rPr>
      </w:pPr>
      <w:r>
        <w:rPr>
          <w:sz w:val="21"/>
          <w:szCs w:val="21"/>
        </w:rPr>
        <w:t xml:space="preserve">B) </w:t>
      </w:r>
      <w:proofErr w:type="gramStart"/>
      <w:r>
        <w:rPr>
          <w:sz w:val="21"/>
          <w:szCs w:val="21"/>
        </w:rPr>
        <w:t>it</w:t>
      </w:r>
      <w:proofErr w:type="gramEnd"/>
      <w:r>
        <w:rPr>
          <w:sz w:val="21"/>
          <w:szCs w:val="21"/>
        </w:rPr>
        <w:t xml:space="preserve"> appeals to housewives</w:t>
      </w:r>
    </w:p>
    <w:p w:rsidR="00D10227" w:rsidRDefault="00691595" w:rsidP="002F349D">
      <w:pPr>
        <w:pStyle w:val="aff"/>
        <w:spacing w:before="60" w:after="60"/>
        <w:ind w:left="915" w:hanging="420"/>
        <w:rPr>
          <w:sz w:val="21"/>
          <w:szCs w:val="21"/>
        </w:rPr>
      </w:pPr>
      <w:r>
        <w:rPr>
          <w:sz w:val="21"/>
          <w:szCs w:val="21"/>
        </w:rPr>
        <w:t xml:space="preserve">C) </w:t>
      </w:r>
      <w:proofErr w:type="gramStart"/>
      <w:r>
        <w:rPr>
          <w:sz w:val="21"/>
          <w:szCs w:val="21"/>
        </w:rPr>
        <w:t>it</w:t>
      </w:r>
      <w:proofErr w:type="gramEnd"/>
      <w:r>
        <w:rPr>
          <w:sz w:val="21"/>
          <w:szCs w:val="21"/>
        </w:rPr>
        <w:t xml:space="preserve"> helps build up a company’s reputation</w:t>
      </w:r>
    </w:p>
    <w:p w:rsidR="00D10227" w:rsidRDefault="00691595" w:rsidP="002F349D">
      <w:pPr>
        <w:pStyle w:val="aff"/>
        <w:spacing w:before="60" w:after="60"/>
        <w:ind w:left="915" w:hanging="420"/>
        <w:rPr>
          <w:sz w:val="21"/>
          <w:szCs w:val="21"/>
        </w:rPr>
      </w:pPr>
      <w:r>
        <w:rPr>
          <w:sz w:val="21"/>
          <w:szCs w:val="21"/>
        </w:rPr>
        <w:t xml:space="preserve">D) </w:t>
      </w:r>
      <w:proofErr w:type="gramStart"/>
      <w:r>
        <w:rPr>
          <w:sz w:val="21"/>
          <w:szCs w:val="21"/>
        </w:rPr>
        <w:t>it</w:t>
      </w:r>
      <w:proofErr w:type="gramEnd"/>
      <w:r>
        <w:rPr>
          <w:sz w:val="21"/>
          <w:szCs w:val="21"/>
        </w:rPr>
        <w:t xml:space="preserve"> is affordable to most advertisers</w:t>
      </w:r>
    </w:p>
    <w:p w:rsidR="00D10227" w:rsidRDefault="00691595">
      <w:pPr>
        <w:pStyle w:val="TopSagecom"/>
        <w:spacing w:before="240" w:after="60"/>
        <w:ind w:left="420" w:hanging="420"/>
        <w:rPr>
          <w:sz w:val="21"/>
          <w:szCs w:val="21"/>
        </w:rPr>
      </w:pPr>
      <w:hyperlink r:id="rId10" w:tooltip="参考答案：D" w:history="1">
        <w:r>
          <w:rPr>
            <w:rStyle w:val="af1"/>
            <w:sz w:val="21"/>
            <w:szCs w:val="21"/>
            <w:u w:val="none"/>
          </w:rPr>
          <w:t>2</w:t>
        </w:r>
      </w:hyperlink>
      <w:r>
        <w:rPr>
          <w:sz w:val="21"/>
          <w:szCs w:val="21"/>
        </w:rPr>
        <w:t>.</w:t>
      </w:r>
      <w:r>
        <w:rPr>
          <w:sz w:val="21"/>
          <w:szCs w:val="21"/>
        </w:rPr>
        <w:tab/>
      </w:r>
      <w:proofErr w:type="gramStart"/>
      <w:r>
        <w:rPr>
          <w:sz w:val="21"/>
          <w:szCs w:val="21"/>
        </w:rPr>
        <w:t xml:space="preserve">With the increase in the number of TV channels, </w:t>
      </w:r>
      <w:r>
        <w:rPr>
          <w:color w:val="FFFFFF"/>
          <w:sz w:val="21"/>
          <w:szCs w:val="21"/>
          <w:u w:val="single" w:color="000000"/>
        </w:rPr>
        <w:t>大</w:t>
      </w:r>
      <w:r>
        <w:rPr>
          <w:color w:val="FFFFFF"/>
          <w:sz w:val="21"/>
          <w:szCs w:val="21"/>
          <w:u w:val="single" w:color="000000"/>
        </w:rPr>
        <w:t> </w:t>
      </w:r>
      <w:r>
        <w:rPr>
          <w:color w:val="FFFFFF"/>
          <w:sz w:val="21"/>
          <w:szCs w:val="21"/>
          <w:u w:val="single" w:color="000000"/>
        </w:rPr>
        <w:t>家</w:t>
      </w:r>
      <w:r>
        <w:rPr>
          <w:color w:val="FFFFFF"/>
          <w:sz w:val="21"/>
          <w:szCs w:val="21"/>
          <w:u w:val="single" w:color="000000"/>
        </w:rPr>
        <w:t> </w:t>
      </w:r>
      <w:r>
        <w:rPr>
          <w:color w:val="FFFFFF"/>
          <w:sz w:val="21"/>
          <w:szCs w:val="21"/>
          <w:u w:val="single" w:color="000000"/>
        </w:rPr>
        <w:t>网</w:t>
      </w:r>
      <w:r>
        <w:rPr>
          <w:sz w:val="21"/>
          <w:szCs w:val="21"/>
        </w:rPr>
        <w:t>.</w:t>
      </w:r>
      <w:proofErr w:type="gramEnd"/>
    </w:p>
    <w:p w:rsidR="00D10227" w:rsidRDefault="00691595" w:rsidP="002F349D">
      <w:pPr>
        <w:pStyle w:val="aff"/>
        <w:spacing w:before="60" w:after="60"/>
        <w:ind w:left="915" w:hanging="420"/>
        <w:rPr>
          <w:sz w:val="21"/>
          <w:szCs w:val="21"/>
        </w:rPr>
      </w:pPr>
      <w:r>
        <w:rPr>
          <w:sz w:val="21"/>
          <w:szCs w:val="21"/>
        </w:rPr>
        <w:t xml:space="preserve">A) </w:t>
      </w:r>
      <w:proofErr w:type="gramStart"/>
      <w:r>
        <w:rPr>
          <w:sz w:val="21"/>
          <w:szCs w:val="21"/>
        </w:rPr>
        <w:t>the</w:t>
      </w:r>
      <w:proofErr w:type="gramEnd"/>
      <w:r>
        <w:rPr>
          <w:sz w:val="21"/>
          <w:szCs w:val="21"/>
        </w:rPr>
        <w:t xml:space="preserve"> cost of TV advertising has decreased</w:t>
      </w:r>
    </w:p>
    <w:p w:rsidR="00D10227" w:rsidRDefault="00691595" w:rsidP="002F349D">
      <w:pPr>
        <w:pStyle w:val="aff"/>
        <w:spacing w:before="60" w:after="60"/>
        <w:ind w:left="915" w:hanging="420"/>
        <w:rPr>
          <w:sz w:val="21"/>
          <w:szCs w:val="21"/>
        </w:rPr>
      </w:pPr>
      <w:r>
        <w:rPr>
          <w:sz w:val="21"/>
          <w:szCs w:val="21"/>
        </w:rPr>
        <w:t xml:space="preserve">B) </w:t>
      </w:r>
      <w:proofErr w:type="gramStart"/>
      <w:r>
        <w:rPr>
          <w:sz w:val="21"/>
          <w:szCs w:val="21"/>
        </w:rPr>
        <w:t>the</w:t>
      </w:r>
      <w:proofErr w:type="gramEnd"/>
      <w:r>
        <w:rPr>
          <w:sz w:val="21"/>
          <w:szCs w:val="21"/>
        </w:rPr>
        <w:t xml:space="preserve"> number of TV viewers has increased</w:t>
      </w:r>
    </w:p>
    <w:p w:rsidR="00D10227" w:rsidRDefault="00691595" w:rsidP="002F349D">
      <w:pPr>
        <w:pStyle w:val="aff"/>
        <w:spacing w:before="60" w:after="60"/>
        <w:ind w:left="915" w:hanging="420"/>
        <w:rPr>
          <w:sz w:val="21"/>
          <w:szCs w:val="21"/>
        </w:rPr>
      </w:pPr>
      <w:r>
        <w:rPr>
          <w:sz w:val="21"/>
          <w:szCs w:val="21"/>
        </w:rPr>
        <w:lastRenderedPageBreak/>
        <w:t xml:space="preserve">C) </w:t>
      </w:r>
      <w:proofErr w:type="gramStart"/>
      <w:r>
        <w:rPr>
          <w:sz w:val="21"/>
          <w:szCs w:val="21"/>
        </w:rPr>
        <w:t>advertisers</w:t>
      </w:r>
      <w:proofErr w:type="gramEnd"/>
      <w:r>
        <w:rPr>
          <w:sz w:val="21"/>
          <w:szCs w:val="21"/>
        </w:rPr>
        <w:t>’ interest in other med</w:t>
      </w:r>
      <w:r>
        <w:rPr>
          <w:sz w:val="21"/>
          <w:szCs w:val="21"/>
        </w:rPr>
        <w:t>ia has decreased</w:t>
      </w:r>
    </w:p>
    <w:p w:rsidR="00D10227" w:rsidRDefault="00691595" w:rsidP="002F349D">
      <w:pPr>
        <w:pStyle w:val="aff"/>
        <w:spacing w:before="60" w:after="60"/>
        <w:ind w:left="915" w:hanging="420"/>
        <w:rPr>
          <w:sz w:val="21"/>
          <w:szCs w:val="21"/>
        </w:rPr>
      </w:pPr>
      <w:r>
        <w:rPr>
          <w:sz w:val="21"/>
          <w:szCs w:val="21"/>
        </w:rPr>
        <w:t xml:space="preserve">D) </w:t>
      </w:r>
      <w:proofErr w:type="gramStart"/>
      <w:r>
        <w:rPr>
          <w:sz w:val="21"/>
          <w:szCs w:val="21"/>
        </w:rPr>
        <w:t>the</w:t>
      </w:r>
      <w:proofErr w:type="gramEnd"/>
      <w:r>
        <w:rPr>
          <w:sz w:val="21"/>
          <w:szCs w:val="21"/>
        </w:rPr>
        <w:t xml:space="preserve"> number of TV ads people can see has increased</w:t>
      </w:r>
    </w:p>
    <w:p w:rsidR="00D10227" w:rsidRDefault="00691595">
      <w:pPr>
        <w:pStyle w:val="TopSagecom"/>
        <w:spacing w:before="240" w:after="60"/>
        <w:ind w:left="420" w:hanging="420"/>
        <w:rPr>
          <w:sz w:val="21"/>
          <w:szCs w:val="21"/>
        </w:rPr>
      </w:pPr>
      <w:hyperlink r:id="rId11" w:tooltip="参考答案：B" w:history="1">
        <w:r>
          <w:rPr>
            <w:rStyle w:val="af1"/>
            <w:sz w:val="21"/>
            <w:szCs w:val="21"/>
            <w:u w:val="none"/>
          </w:rPr>
          <w:t>3</w:t>
        </w:r>
      </w:hyperlink>
      <w:r>
        <w:rPr>
          <w:sz w:val="21"/>
          <w:szCs w:val="21"/>
        </w:rPr>
        <w:t>.</w:t>
      </w:r>
      <w:r>
        <w:rPr>
          <w:sz w:val="21"/>
          <w:szCs w:val="21"/>
        </w:rPr>
        <w:tab/>
      </w:r>
      <w:proofErr w:type="gramStart"/>
      <w:r>
        <w:rPr>
          <w:sz w:val="21"/>
          <w:szCs w:val="21"/>
        </w:rPr>
        <w:t xml:space="preserve">Compared with television, newspapers as an advertising medium </w:t>
      </w:r>
      <w:r>
        <w:rPr>
          <w:color w:val="FFFFFF"/>
          <w:sz w:val="21"/>
          <w:szCs w:val="21"/>
          <w:u w:val="single" w:color="000000"/>
        </w:rPr>
        <w:t>大</w:t>
      </w:r>
      <w:r>
        <w:rPr>
          <w:color w:val="FFFFFF"/>
          <w:sz w:val="21"/>
          <w:szCs w:val="21"/>
          <w:u w:val="single" w:color="000000"/>
        </w:rPr>
        <w:t> </w:t>
      </w:r>
      <w:r>
        <w:rPr>
          <w:color w:val="FFFFFF"/>
          <w:sz w:val="21"/>
          <w:szCs w:val="21"/>
          <w:u w:val="single" w:color="000000"/>
        </w:rPr>
        <w:t>家</w:t>
      </w:r>
      <w:r>
        <w:rPr>
          <w:color w:val="FFFFFF"/>
          <w:sz w:val="21"/>
          <w:szCs w:val="21"/>
          <w:u w:val="single" w:color="000000"/>
        </w:rPr>
        <w:t> </w:t>
      </w:r>
      <w:r>
        <w:rPr>
          <w:color w:val="FFFFFF"/>
          <w:sz w:val="21"/>
          <w:szCs w:val="21"/>
          <w:u w:val="single" w:color="000000"/>
        </w:rPr>
        <w:t>网</w:t>
      </w:r>
      <w:r>
        <w:rPr>
          <w:sz w:val="21"/>
          <w:szCs w:val="21"/>
        </w:rPr>
        <w:t>.</w:t>
      </w:r>
      <w:proofErr w:type="gramEnd"/>
    </w:p>
    <w:p w:rsidR="00D10227" w:rsidRDefault="00691595" w:rsidP="002F349D">
      <w:pPr>
        <w:pStyle w:val="aff"/>
        <w:spacing w:before="60" w:after="60"/>
        <w:ind w:left="915" w:hanging="420"/>
        <w:rPr>
          <w:sz w:val="21"/>
          <w:szCs w:val="21"/>
        </w:rPr>
      </w:pPr>
      <w:r>
        <w:rPr>
          <w:sz w:val="21"/>
          <w:szCs w:val="21"/>
        </w:rPr>
        <w:t xml:space="preserve">A) </w:t>
      </w:r>
      <w:proofErr w:type="gramStart"/>
      <w:r>
        <w:rPr>
          <w:sz w:val="21"/>
          <w:szCs w:val="21"/>
        </w:rPr>
        <w:t>earn</w:t>
      </w:r>
      <w:proofErr w:type="gramEnd"/>
      <w:r>
        <w:rPr>
          <w:sz w:val="21"/>
          <w:szCs w:val="21"/>
        </w:rPr>
        <w:t xml:space="preserve"> a larger annual ad revenue</w:t>
      </w:r>
    </w:p>
    <w:p w:rsidR="00D10227" w:rsidRDefault="00691595" w:rsidP="002F349D">
      <w:pPr>
        <w:pStyle w:val="aff"/>
        <w:spacing w:before="60" w:after="60"/>
        <w:ind w:left="915" w:hanging="420"/>
        <w:rPr>
          <w:sz w:val="21"/>
          <w:szCs w:val="21"/>
        </w:rPr>
      </w:pPr>
      <w:r>
        <w:rPr>
          <w:sz w:val="21"/>
          <w:szCs w:val="21"/>
        </w:rPr>
        <w:t xml:space="preserve">B) </w:t>
      </w:r>
      <w:proofErr w:type="gramStart"/>
      <w:r>
        <w:rPr>
          <w:sz w:val="21"/>
          <w:szCs w:val="21"/>
        </w:rPr>
        <w:t>c</w:t>
      </w:r>
      <w:r>
        <w:rPr>
          <w:sz w:val="21"/>
          <w:szCs w:val="21"/>
        </w:rPr>
        <w:t>onvey</w:t>
      </w:r>
      <w:proofErr w:type="gramEnd"/>
      <w:r>
        <w:rPr>
          <w:sz w:val="21"/>
          <w:szCs w:val="21"/>
        </w:rPr>
        <w:t xml:space="preserve"> more detailed messages</w:t>
      </w:r>
    </w:p>
    <w:p w:rsidR="00D10227" w:rsidRDefault="00691595" w:rsidP="002F349D">
      <w:pPr>
        <w:pStyle w:val="aff"/>
        <w:spacing w:before="60" w:after="60"/>
        <w:ind w:left="915" w:hanging="420"/>
        <w:rPr>
          <w:sz w:val="21"/>
          <w:szCs w:val="21"/>
        </w:rPr>
      </w:pPr>
      <w:r>
        <w:rPr>
          <w:sz w:val="21"/>
          <w:szCs w:val="21"/>
        </w:rPr>
        <w:t xml:space="preserve">C) </w:t>
      </w:r>
      <w:proofErr w:type="gramStart"/>
      <w:r>
        <w:rPr>
          <w:sz w:val="21"/>
          <w:szCs w:val="21"/>
        </w:rPr>
        <w:t>use</w:t>
      </w:r>
      <w:proofErr w:type="gramEnd"/>
      <w:r>
        <w:rPr>
          <w:sz w:val="21"/>
          <w:szCs w:val="21"/>
        </w:rPr>
        <w:t xml:space="preserve"> more production techniques</w:t>
      </w:r>
    </w:p>
    <w:p w:rsidR="00D10227" w:rsidRDefault="00691595" w:rsidP="002F349D">
      <w:pPr>
        <w:pStyle w:val="aff"/>
        <w:spacing w:before="60" w:after="60"/>
        <w:ind w:left="915" w:hanging="420"/>
        <w:rPr>
          <w:sz w:val="21"/>
          <w:szCs w:val="21"/>
        </w:rPr>
      </w:pPr>
      <w:r>
        <w:rPr>
          <w:sz w:val="21"/>
          <w:szCs w:val="21"/>
        </w:rPr>
        <w:t xml:space="preserve">D) </w:t>
      </w:r>
      <w:proofErr w:type="gramStart"/>
      <w:r>
        <w:rPr>
          <w:sz w:val="21"/>
          <w:szCs w:val="21"/>
        </w:rPr>
        <w:t>get</w:t>
      </w:r>
      <w:proofErr w:type="gramEnd"/>
      <w:r>
        <w:rPr>
          <w:sz w:val="21"/>
          <w:szCs w:val="21"/>
        </w:rPr>
        <w:t xml:space="preserve"> messages out more effectively</w:t>
      </w:r>
    </w:p>
    <w:p w:rsidR="00D10227" w:rsidRDefault="00691595">
      <w:pPr>
        <w:pStyle w:val="TopSagecom"/>
        <w:spacing w:before="240" w:after="60"/>
        <w:ind w:left="420" w:hanging="420"/>
        <w:rPr>
          <w:sz w:val="21"/>
          <w:szCs w:val="21"/>
        </w:rPr>
      </w:pPr>
      <w:hyperlink r:id="rId12" w:tooltip="参考答案：C" w:history="1">
        <w:r>
          <w:rPr>
            <w:rStyle w:val="af1"/>
            <w:sz w:val="21"/>
            <w:szCs w:val="21"/>
            <w:u w:val="none"/>
          </w:rPr>
          <w:t>4</w:t>
        </w:r>
      </w:hyperlink>
      <w:r>
        <w:rPr>
          <w:sz w:val="21"/>
          <w:szCs w:val="21"/>
        </w:rPr>
        <w:t>.</w:t>
      </w:r>
      <w:r>
        <w:rPr>
          <w:sz w:val="21"/>
          <w:szCs w:val="21"/>
        </w:rPr>
        <w:tab/>
        <w:t xml:space="preserve">Advertising on radio continues to grow because </w:t>
      </w:r>
      <w:r>
        <w:rPr>
          <w:color w:val="FFFFFF"/>
          <w:sz w:val="21"/>
          <w:szCs w:val="21"/>
          <w:u w:val="single" w:color="000000"/>
        </w:rPr>
        <w:t>大</w:t>
      </w:r>
      <w:r>
        <w:rPr>
          <w:color w:val="FFFFFF"/>
          <w:sz w:val="21"/>
          <w:szCs w:val="21"/>
          <w:u w:val="single" w:color="000000"/>
        </w:rPr>
        <w:t> </w:t>
      </w:r>
      <w:r>
        <w:rPr>
          <w:color w:val="FFFFFF"/>
          <w:sz w:val="21"/>
          <w:szCs w:val="21"/>
          <w:u w:val="single" w:color="000000"/>
        </w:rPr>
        <w:t>家</w:t>
      </w:r>
      <w:r>
        <w:rPr>
          <w:color w:val="FFFFFF"/>
          <w:sz w:val="21"/>
          <w:szCs w:val="21"/>
          <w:u w:val="single" w:color="000000"/>
        </w:rPr>
        <w:t> </w:t>
      </w:r>
      <w:r>
        <w:rPr>
          <w:color w:val="FFFFFF"/>
          <w:sz w:val="21"/>
          <w:szCs w:val="21"/>
          <w:u w:val="single" w:color="000000"/>
        </w:rPr>
        <w:t>网</w:t>
      </w:r>
      <w:r>
        <w:rPr>
          <w:sz w:val="21"/>
          <w:szCs w:val="21"/>
        </w:rPr>
        <w:t>.</w:t>
      </w:r>
    </w:p>
    <w:p w:rsidR="00D10227" w:rsidRDefault="00691595" w:rsidP="002F349D">
      <w:pPr>
        <w:pStyle w:val="aff"/>
        <w:spacing w:before="60" w:after="60"/>
        <w:ind w:left="915" w:hanging="420"/>
        <w:rPr>
          <w:sz w:val="21"/>
          <w:szCs w:val="21"/>
        </w:rPr>
      </w:pPr>
      <w:r>
        <w:rPr>
          <w:sz w:val="21"/>
          <w:szCs w:val="21"/>
        </w:rPr>
        <w:t xml:space="preserve">A) </w:t>
      </w:r>
      <w:proofErr w:type="gramStart"/>
      <w:r>
        <w:rPr>
          <w:sz w:val="21"/>
          <w:szCs w:val="21"/>
        </w:rPr>
        <w:t>more</w:t>
      </w:r>
      <w:proofErr w:type="gramEnd"/>
      <w:r>
        <w:rPr>
          <w:sz w:val="21"/>
          <w:szCs w:val="21"/>
        </w:rPr>
        <w:t xml:space="preserve"> local radio stat</w:t>
      </w:r>
      <w:r>
        <w:rPr>
          <w:sz w:val="21"/>
          <w:szCs w:val="21"/>
        </w:rPr>
        <w:t>ions have been set up</w:t>
      </w:r>
    </w:p>
    <w:p w:rsidR="00D10227" w:rsidRDefault="00691595" w:rsidP="002F349D">
      <w:pPr>
        <w:pStyle w:val="aff"/>
        <w:spacing w:before="60" w:after="60"/>
        <w:ind w:left="915" w:hanging="420"/>
        <w:rPr>
          <w:sz w:val="21"/>
          <w:szCs w:val="21"/>
        </w:rPr>
      </w:pPr>
      <w:r>
        <w:rPr>
          <w:sz w:val="21"/>
          <w:szCs w:val="21"/>
        </w:rPr>
        <w:t xml:space="preserve">B) </w:t>
      </w:r>
      <w:proofErr w:type="gramStart"/>
      <w:r>
        <w:rPr>
          <w:sz w:val="21"/>
          <w:szCs w:val="21"/>
        </w:rPr>
        <w:t>modern</w:t>
      </w:r>
      <w:proofErr w:type="gramEnd"/>
      <w:r>
        <w:rPr>
          <w:sz w:val="21"/>
          <w:szCs w:val="21"/>
        </w:rPr>
        <w:t xml:space="preserve"> technology makes it more entertaining</w:t>
      </w:r>
    </w:p>
    <w:p w:rsidR="00D10227" w:rsidRDefault="00691595" w:rsidP="002F349D">
      <w:pPr>
        <w:pStyle w:val="aff"/>
        <w:spacing w:before="60" w:after="60"/>
        <w:ind w:left="915" w:hanging="420"/>
        <w:rPr>
          <w:sz w:val="21"/>
          <w:szCs w:val="21"/>
        </w:rPr>
      </w:pPr>
      <w:r>
        <w:rPr>
          <w:sz w:val="21"/>
          <w:szCs w:val="21"/>
        </w:rPr>
        <w:t xml:space="preserve">C) </w:t>
      </w:r>
      <w:proofErr w:type="gramStart"/>
      <w:r>
        <w:rPr>
          <w:sz w:val="21"/>
          <w:szCs w:val="21"/>
        </w:rPr>
        <w:t>it</w:t>
      </w:r>
      <w:proofErr w:type="gramEnd"/>
      <w:r>
        <w:rPr>
          <w:sz w:val="21"/>
          <w:szCs w:val="21"/>
        </w:rPr>
        <w:t xml:space="preserve"> provides easy access to consumers</w:t>
      </w:r>
    </w:p>
    <w:p w:rsidR="00D10227" w:rsidRDefault="00691595" w:rsidP="002F349D">
      <w:pPr>
        <w:pStyle w:val="aff"/>
        <w:spacing w:before="60" w:after="60"/>
        <w:ind w:left="915" w:hanging="420"/>
        <w:rPr>
          <w:sz w:val="21"/>
          <w:szCs w:val="21"/>
        </w:rPr>
      </w:pPr>
      <w:r>
        <w:rPr>
          <w:sz w:val="21"/>
          <w:szCs w:val="21"/>
        </w:rPr>
        <w:t xml:space="preserve">D) </w:t>
      </w:r>
      <w:proofErr w:type="gramStart"/>
      <w:r>
        <w:rPr>
          <w:sz w:val="21"/>
          <w:szCs w:val="21"/>
        </w:rPr>
        <w:t>it</w:t>
      </w:r>
      <w:proofErr w:type="gramEnd"/>
      <w:r>
        <w:rPr>
          <w:sz w:val="21"/>
          <w:szCs w:val="21"/>
        </w:rPr>
        <w:t xml:space="preserve"> has been revolutionized by Internet radio</w:t>
      </w:r>
    </w:p>
    <w:p w:rsidR="00D10227" w:rsidRDefault="00691595">
      <w:pPr>
        <w:pStyle w:val="TopSagecom"/>
        <w:spacing w:before="240" w:after="60"/>
        <w:ind w:left="420" w:hanging="420"/>
        <w:rPr>
          <w:sz w:val="21"/>
          <w:szCs w:val="21"/>
        </w:rPr>
      </w:pPr>
      <w:hyperlink r:id="rId13" w:tooltip="参考答案：A" w:history="1">
        <w:r>
          <w:rPr>
            <w:rStyle w:val="af1"/>
            <w:sz w:val="21"/>
            <w:szCs w:val="21"/>
            <w:u w:val="none"/>
          </w:rPr>
          <w:t>5</w:t>
        </w:r>
      </w:hyperlink>
      <w:r>
        <w:rPr>
          <w:sz w:val="21"/>
          <w:szCs w:val="21"/>
        </w:rPr>
        <w:t>.</w:t>
      </w:r>
      <w:r>
        <w:rPr>
          <w:sz w:val="21"/>
          <w:szCs w:val="21"/>
        </w:rPr>
        <w:tab/>
        <w:t>Magazines are seen b</w:t>
      </w:r>
      <w:r>
        <w:rPr>
          <w:sz w:val="21"/>
          <w:szCs w:val="21"/>
        </w:rPr>
        <w:t xml:space="preserve">y advertisers as an efficient way to </w:t>
      </w:r>
      <w:r>
        <w:rPr>
          <w:color w:val="FFFFFF"/>
          <w:sz w:val="21"/>
          <w:szCs w:val="21"/>
          <w:u w:val="single" w:color="000000"/>
        </w:rPr>
        <w:t>大</w:t>
      </w:r>
      <w:r>
        <w:rPr>
          <w:color w:val="FFFFFF"/>
          <w:sz w:val="21"/>
          <w:szCs w:val="21"/>
          <w:u w:val="single" w:color="000000"/>
        </w:rPr>
        <w:t> </w:t>
      </w:r>
      <w:r>
        <w:rPr>
          <w:color w:val="FFFFFF"/>
          <w:sz w:val="21"/>
          <w:szCs w:val="21"/>
          <w:u w:val="single" w:color="000000"/>
        </w:rPr>
        <w:t>家</w:t>
      </w:r>
      <w:r>
        <w:rPr>
          <w:color w:val="FFFFFF"/>
          <w:sz w:val="21"/>
          <w:szCs w:val="21"/>
          <w:u w:val="single" w:color="000000"/>
        </w:rPr>
        <w:t> </w:t>
      </w:r>
      <w:r>
        <w:rPr>
          <w:color w:val="FFFFFF"/>
          <w:sz w:val="21"/>
          <w:szCs w:val="21"/>
          <w:u w:val="single" w:color="000000"/>
        </w:rPr>
        <w:t>网</w:t>
      </w:r>
      <w:r>
        <w:rPr>
          <w:sz w:val="21"/>
          <w:szCs w:val="21"/>
        </w:rPr>
        <w:t>.</w:t>
      </w:r>
    </w:p>
    <w:p w:rsidR="00D10227" w:rsidRDefault="00691595" w:rsidP="002F349D">
      <w:pPr>
        <w:pStyle w:val="aff"/>
        <w:spacing w:before="60" w:after="60"/>
        <w:ind w:left="915" w:hanging="420"/>
        <w:rPr>
          <w:sz w:val="21"/>
          <w:szCs w:val="21"/>
        </w:rPr>
      </w:pPr>
      <w:r>
        <w:rPr>
          <w:sz w:val="21"/>
          <w:szCs w:val="21"/>
        </w:rPr>
        <w:t xml:space="preserve">A) </w:t>
      </w:r>
      <w:proofErr w:type="gramStart"/>
      <w:r>
        <w:rPr>
          <w:sz w:val="21"/>
          <w:szCs w:val="21"/>
        </w:rPr>
        <w:t>reach</w:t>
      </w:r>
      <w:proofErr w:type="gramEnd"/>
      <w:r>
        <w:rPr>
          <w:sz w:val="21"/>
          <w:szCs w:val="21"/>
        </w:rPr>
        <w:t xml:space="preserve"> target audiences</w:t>
      </w:r>
    </w:p>
    <w:p w:rsidR="00D10227" w:rsidRDefault="00691595" w:rsidP="002F349D">
      <w:pPr>
        <w:pStyle w:val="aff"/>
        <w:spacing w:before="60" w:after="60"/>
        <w:ind w:left="915" w:hanging="420"/>
        <w:rPr>
          <w:sz w:val="21"/>
          <w:szCs w:val="21"/>
        </w:rPr>
      </w:pPr>
      <w:r>
        <w:rPr>
          <w:sz w:val="21"/>
          <w:szCs w:val="21"/>
        </w:rPr>
        <w:t xml:space="preserve">B) </w:t>
      </w:r>
      <w:proofErr w:type="gramStart"/>
      <w:r>
        <w:rPr>
          <w:sz w:val="21"/>
          <w:szCs w:val="21"/>
        </w:rPr>
        <w:t>appeal</w:t>
      </w:r>
      <w:proofErr w:type="gramEnd"/>
      <w:r>
        <w:rPr>
          <w:sz w:val="21"/>
          <w:szCs w:val="21"/>
        </w:rPr>
        <w:t xml:space="preserve"> to educated people</w:t>
      </w:r>
    </w:p>
    <w:p w:rsidR="00D10227" w:rsidRDefault="00691595" w:rsidP="002F349D">
      <w:pPr>
        <w:pStyle w:val="aff"/>
        <w:spacing w:before="60" w:after="60"/>
        <w:ind w:left="915" w:hanging="420"/>
        <w:rPr>
          <w:sz w:val="21"/>
          <w:szCs w:val="21"/>
        </w:rPr>
      </w:pPr>
      <w:r>
        <w:rPr>
          <w:sz w:val="21"/>
          <w:szCs w:val="21"/>
        </w:rPr>
        <w:t xml:space="preserve">C) </w:t>
      </w:r>
      <w:proofErr w:type="gramStart"/>
      <w:r>
        <w:rPr>
          <w:sz w:val="21"/>
          <w:szCs w:val="21"/>
        </w:rPr>
        <w:t>attract</w:t>
      </w:r>
      <w:proofErr w:type="gramEnd"/>
      <w:r>
        <w:rPr>
          <w:sz w:val="21"/>
          <w:szCs w:val="21"/>
        </w:rPr>
        <w:t xml:space="preserve"> diverse audiences</w:t>
      </w:r>
    </w:p>
    <w:p w:rsidR="00D10227" w:rsidRDefault="00691595" w:rsidP="002F349D">
      <w:pPr>
        <w:pStyle w:val="aff"/>
        <w:spacing w:before="60" w:after="60"/>
        <w:ind w:left="915" w:hanging="420"/>
        <w:rPr>
          <w:sz w:val="21"/>
          <w:szCs w:val="21"/>
        </w:rPr>
      </w:pPr>
      <w:r>
        <w:rPr>
          <w:sz w:val="21"/>
          <w:szCs w:val="21"/>
        </w:rPr>
        <w:t xml:space="preserve">D) </w:t>
      </w:r>
      <w:proofErr w:type="gramStart"/>
      <w:r>
        <w:rPr>
          <w:sz w:val="21"/>
          <w:szCs w:val="21"/>
        </w:rPr>
        <w:t>convey</w:t>
      </w:r>
      <w:proofErr w:type="gramEnd"/>
      <w:r>
        <w:rPr>
          <w:sz w:val="21"/>
          <w:szCs w:val="21"/>
        </w:rPr>
        <w:t xml:space="preserve"> all kinds of messages</w:t>
      </w:r>
    </w:p>
    <w:p w:rsidR="00D10227" w:rsidRDefault="00691595">
      <w:pPr>
        <w:pStyle w:val="TopSagecom"/>
        <w:spacing w:before="240" w:after="60"/>
        <w:ind w:left="420" w:hanging="420"/>
        <w:rPr>
          <w:sz w:val="21"/>
          <w:szCs w:val="21"/>
        </w:rPr>
      </w:pPr>
      <w:hyperlink r:id="rId14" w:tooltip="参考答案：B" w:history="1">
        <w:r>
          <w:rPr>
            <w:rStyle w:val="af1"/>
            <w:sz w:val="21"/>
            <w:szCs w:val="21"/>
            <w:u w:val="none"/>
          </w:rPr>
          <w:t>6</w:t>
        </w:r>
      </w:hyperlink>
      <w:r>
        <w:rPr>
          <w:sz w:val="21"/>
          <w:szCs w:val="21"/>
        </w:rPr>
        <w:t>.</w:t>
      </w:r>
      <w:r>
        <w:rPr>
          <w:sz w:val="21"/>
          <w:szCs w:val="21"/>
        </w:rPr>
        <w:tab/>
        <w:t>Out–of–home advert</w:t>
      </w:r>
      <w:r>
        <w:rPr>
          <w:sz w:val="21"/>
          <w:szCs w:val="21"/>
        </w:rPr>
        <w:t xml:space="preserve">ising has become more effective because </w:t>
      </w:r>
      <w:r>
        <w:rPr>
          <w:color w:val="FFFFFF"/>
          <w:sz w:val="21"/>
          <w:szCs w:val="21"/>
          <w:u w:val="single" w:color="000000"/>
        </w:rPr>
        <w:t>大</w:t>
      </w:r>
      <w:r>
        <w:rPr>
          <w:color w:val="FFFFFF"/>
          <w:sz w:val="21"/>
          <w:szCs w:val="21"/>
          <w:u w:val="single" w:color="000000"/>
        </w:rPr>
        <w:t> </w:t>
      </w:r>
      <w:r>
        <w:rPr>
          <w:color w:val="FFFFFF"/>
          <w:sz w:val="21"/>
          <w:szCs w:val="21"/>
          <w:u w:val="single" w:color="000000"/>
        </w:rPr>
        <w:t>家</w:t>
      </w:r>
      <w:r>
        <w:rPr>
          <w:color w:val="FFFFFF"/>
          <w:sz w:val="21"/>
          <w:szCs w:val="21"/>
          <w:u w:val="single" w:color="000000"/>
        </w:rPr>
        <w:t> </w:t>
      </w:r>
      <w:r>
        <w:rPr>
          <w:color w:val="FFFFFF"/>
          <w:sz w:val="21"/>
          <w:szCs w:val="21"/>
          <w:u w:val="single" w:color="000000"/>
        </w:rPr>
        <w:t>网</w:t>
      </w:r>
      <w:r>
        <w:rPr>
          <w:sz w:val="21"/>
          <w:szCs w:val="21"/>
        </w:rPr>
        <w:t>.</w:t>
      </w:r>
    </w:p>
    <w:p w:rsidR="00D10227" w:rsidRDefault="00691595" w:rsidP="002F349D">
      <w:pPr>
        <w:pStyle w:val="aff"/>
        <w:spacing w:before="60" w:after="60"/>
        <w:ind w:left="915" w:hanging="420"/>
        <w:rPr>
          <w:sz w:val="21"/>
          <w:szCs w:val="21"/>
        </w:rPr>
      </w:pPr>
      <w:r>
        <w:rPr>
          <w:sz w:val="21"/>
          <w:szCs w:val="21"/>
        </w:rPr>
        <w:t xml:space="preserve">A) </w:t>
      </w:r>
      <w:proofErr w:type="gramStart"/>
      <w:r>
        <w:rPr>
          <w:sz w:val="21"/>
          <w:szCs w:val="21"/>
        </w:rPr>
        <w:t>billboards</w:t>
      </w:r>
      <w:proofErr w:type="gramEnd"/>
      <w:r>
        <w:rPr>
          <w:sz w:val="21"/>
          <w:szCs w:val="21"/>
        </w:rPr>
        <w:t xml:space="preserve"> can be replaced within two hours</w:t>
      </w:r>
    </w:p>
    <w:p w:rsidR="00D10227" w:rsidRDefault="00691595" w:rsidP="002F349D">
      <w:pPr>
        <w:pStyle w:val="aff"/>
        <w:spacing w:before="60" w:after="60"/>
        <w:ind w:left="915" w:hanging="420"/>
        <w:rPr>
          <w:sz w:val="21"/>
          <w:szCs w:val="21"/>
        </w:rPr>
      </w:pPr>
      <w:r>
        <w:rPr>
          <w:sz w:val="21"/>
          <w:szCs w:val="21"/>
        </w:rPr>
        <w:t xml:space="preserve">B) </w:t>
      </w:r>
      <w:proofErr w:type="gramStart"/>
      <w:r>
        <w:rPr>
          <w:sz w:val="21"/>
          <w:szCs w:val="21"/>
        </w:rPr>
        <w:t>consumers</w:t>
      </w:r>
      <w:proofErr w:type="gramEnd"/>
      <w:r>
        <w:rPr>
          <w:sz w:val="21"/>
          <w:szCs w:val="21"/>
        </w:rPr>
        <w:t xml:space="preserve"> travel more now than ever before</w:t>
      </w:r>
    </w:p>
    <w:p w:rsidR="00D10227" w:rsidRDefault="00691595" w:rsidP="002F349D">
      <w:pPr>
        <w:pStyle w:val="aff"/>
        <w:spacing w:before="60" w:after="60"/>
        <w:ind w:left="915" w:hanging="420"/>
        <w:rPr>
          <w:sz w:val="21"/>
          <w:szCs w:val="21"/>
        </w:rPr>
      </w:pPr>
      <w:r>
        <w:rPr>
          <w:sz w:val="21"/>
          <w:szCs w:val="21"/>
        </w:rPr>
        <w:t xml:space="preserve">C) </w:t>
      </w:r>
      <w:proofErr w:type="gramStart"/>
      <w:r>
        <w:rPr>
          <w:sz w:val="21"/>
          <w:szCs w:val="21"/>
        </w:rPr>
        <w:t>such</w:t>
      </w:r>
      <w:proofErr w:type="gramEnd"/>
      <w:r>
        <w:rPr>
          <w:sz w:val="21"/>
          <w:szCs w:val="21"/>
        </w:rPr>
        <w:t xml:space="preserve"> ads have been made much more attractive</w:t>
      </w:r>
    </w:p>
    <w:p w:rsidR="00D10227" w:rsidRDefault="00691595" w:rsidP="002F349D">
      <w:pPr>
        <w:pStyle w:val="aff"/>
        <w:spacing w:before="60" w:after="60"/>
        <w:ind w:left="915" w:hanging="420"/>
        <w:rPr>
          <w:sz w:val="21"/>
          <w:szCs w:val="21"/>
        </w:rPr>
      </w:pPr>
      <w:r>
        <w:rPr>
          <w:sz w:val="21"/>
          <w:szCs w:val="21"/>
        </w:rPr>
        <w:t xml:space="preserve">D) </w:t>
      </w:r>
      <w:proofErr w:type="gramStart"/>
      <w:r>
        <w:rPr>
          <w:sz w:val="21"/>
          <w:szCs w:val="21"/>
        </w:rPr>
        <w:t>the</w:t>
      </w:r>
      <w:proofErr w:type="gramEnd"/>
      <w:r>
        <w:rPr>
          <w:sz w:val="21"/>
          <w:szCs w:val="21"/>
        </w:rPr>
        <w:t xml:space="preserve"> pace of urban life is much faster nowadays</w:t>
      </w:r>
    </w:p>
    <w:p w:rsidR="00D10227" w:rsidRDefault="00691595">
      <w:pPr>
        <w:pStyle w:val="TopSagecom"/>
        <w:spacing w:before="240" w:after="60"/>
        <w:ind w:left="420" w:hanging="420"/>
        <w:rPr>
          <w:sz w:val="21"/>
          <w:szCs w:val="21"/>
        </w:rPr>
      </w:pPr>
      <w:hyperlink r:id="rId15" w:tooltip="参考答案：C" w:history="1">
        <w:r>
          <w:rPr>
            <w:rStyle w:val="af1"/>
            <w:sz w:val="21"/>
            <w:szCs w:val="21"/>
            <w:u w:val="none"/>
          </w:rPr>
          <w:t>7</w:t>
        </w:r>
      </w:hyperlink>
      <w:r>
        <w:rPr>
          <w:sz w:val="21"/>
          <w:szCs w:val="21"/>
        </w:rPr>
        <w:t>.</w:t>
      </w:r>
      <w:r>
        <w:rPr>
          <w:sz w:val="21"/>
          <w:szCs w:val="21"/>
        </w:rPr>
        <w:tab/>
        <w:t xml:space="preserve">The challenge to Internet advertisers is to create ads that are </w:t>
      </w:r>
      <w:r>
        <w:rPr>
          <w:color w:val="FFFFFF"/>
          <w:sz w:val="21"/>
          <w:szCs w:val="21"/>
          <w:u w:val="single" w:color="000000"/>
        </w:rPr>
        <w:t>大</w:t>
      </w:r>
      <w:r>
        <w:rPr>
          <w:color w:val="FFFFFF"/>
          <w:sz w:val="21"/>
          <w:szCs w:val="21"/>
          <w:u w:val="single" w:color="000000"/>
        </w:rPr>
        <w:t> </w:t>
      </w:r>
      <w:r>
        <w:rPr>
          <w:color w:val="FFFFFF"/>
          <w:sz w:val="21"/>
          <w:szCs w:val="21"/>
          <w:u w:val="single" w:color="000000"/>
        </w:rPr>
        <w:t>家</w:t>
      </w:r>
      <w:r>
        <w:rPr>
          <w:color w:val="FFFFFF"/>
          <w:sz w:val="21"/>
          <w:szCs w:val="21"/>
          <w:u w:val="single" w:color="000000"/>
        </w:rPr>
        <w:t> </w:t>
      </w:r>
      <w:r>
        <w:rPr>
          <w:color w:val="FFFFFF"/>
          <w:sz w:val="21"/>
          <w:szCs w:val="21"/>
          <w:u w:val="single" w:color="000000"/>
        </w:rPr>
        <w:t>网</w:t>
      </w:r>
      <w:r>
        <w:rPr>
          <w:sz w:val="21"/>
          <w:szCs w:val="21"/>
        </w:rPr>
        <w:t>.</w:t>
      </w:r>
    </w:p>
    <w:p w:rsidR="00D10227" w:rsidRDefault="00691595" w:rsidP="002F349D">
      <w:pPr>
        <w:pStyle w:val="aff"/>
        <w:spacing w:before="60" w:after="60"/>
        <w:ind w:left="915" w:hanging="420"/>
        <w:rPr>
          <w:sz w:val="21"/>
          <w:szCs w:val="21"/>
        </w:rPr>
      </w:pPr>
      <w:r>
        <w:rPr>
          <w:sz w:val="21"/>
          <w:szCs w:val="21"/>
        </w:rPr>
        <w:t xml:space="preserve">A) </w:t>
      </w:r>
      <w:proofErr w:type="gramStart"/>
      <w:r>
        <w:rPr>
          <w:sz w:val="21"/>
          <w:szCs w:val="21"/>
        </w:rPr>
        <w:t>quick</w:t>
      </w:r>
      <w:proofErr w:type="gramEnd"/>
      <w:r>
        <w:rPr>
          <w:sz w:val="21"/>
          <w:szCs w:val="21"/>
        </w:rPr>
        <w:t xml:space="preserve"> to update</w:t>
      </w:r>
    </w:p>
    <w:p w:rsidR="00D10227" w:rsidRDefault="00691595" w:rsidP="002F349D">
      <w:pPr>
        <w:pStyle w:val="aff"/>
        <w:spacing w:before="60" w:after="60"/>
        <w:ind w:left="915" w:hanging="420"/>
        <w:rPr>
          <w:sz w:val="21"/>
          <w:szCs w:val="21"/>
        </w:rPr>
      </w:pPr>
      <w:r>
        <w:rPr>
          <w:sz w:val="21"/>
          <w:szCs w:val="21"/>
        </w:rPr>
        <w:t xml:space="preserve">B) </w:t>
      </w:r>
      <w:proofErr w:type="gramStart"/>
      <w:r>
        <w:rPr>
          <w:sz w:val="21"/>
          <w:szCs w:val="21"/>
        </w:rPr>
        <w:t>pleasant</w:t>
      </w:r>
      <w:proofErr w:type="gramEnd"/>
      <w:r>
        <w:rPr>
          <w:sz w:val="21"/>
          <w:szCs w:val="21"/>
        </w:rPr>
        <w:t xml:space="preserve"> to look at</w:t>
      </w:r>
    </w:p>
    <w:p w:rsidR="00D10227" w:rsidRDefault="00691595" w:rsidP="002F349D">
      <w:pPr>
        <w:pStyle w:val="aff"/>
        <w:spacing w:before="60" w:after="60"/>
        <w:ind w:left="915" w:hanging="420"/>
        <w:rPr>
          <w:sz w:val="21"/>
          <w:szCs w:val="21"/>
        </w:rPr>
      </w:pPr>
      <w:r>
        <w:rPr>
          <w:sz w:val="21"/>
          <w:szCs w:val="21"/>
        </w:rPr>
        <w:t xml:space="preserve">C) </w:t>
      </w:r>
      <w:proofErr w:type="gramStart"/>
      <w:r>
        <w:rPr>
          <w:sz w:val="21"/>
          <w:szCs w:val="21"/>
        </w:rPr>
        <w:t>easy</w:t>
      </w:r>
      <w:proofErr w:type="gramEnd"/>
      <w:r>
        <w:rPr>
          <w:sz w:val="21"/>
          <w:szCs w:val="21"/>
        </w:rPr>
        <w:t xml:space="preserve"> to remember</w:t>
      </w:r>
    </w:p>
    <w:p w:rsidR="00D10227" w:rsidRDefault="00691595" w:rsidP="002F349D">
      <w:pPr>
        <w:pStyle w:val="aff"/>
        <w:spacing w:before="60" w:after="60"/>
        <w:ind w:left="915" w:hanging="420"/>
        <w:rPr>
          <w:sz w:val="21"/>
          <w:szCs w:val="21"/>
        </w:rPr>
      </w:pPr>
      <w:r>
        <w:rPr>
          <w:sz w:val="21"/>
          <w:szCs w:val="21"/>
        </w:rPr>
        <w:t xml:space="preserve">D) </w:t>
      </w:r>
      <w:proofErr w:type="gramStart"/>
      <w:r>
        <w:rPr>
          <w:sz w:val="21"/>
          <w:szCs w:val="21"/>
        </w:rPr>
        <w:t>convenient</w:t>
      </w:r>
      <w:proofErr w:type="gramEnd"/>
      <w:r>
        <w:rPr>
          <w:sz w:val="21"/>
          <w:szCs w:val="21"/>
        </w:rPr>
        <w:t xml:space="preserve"> to access</w:t>
      </w:r>
    </w:p>
    <w:p w:rsidR="00D10227" w:rsidRDefault="00691595">
      <w:pPr>
        <w:pStyle w:val="TopSagecom"/>
        <w:spacing w:before="240" w:after="60"/>
        <w:ind w:left="420" w:hanging="420"/>
        <w:rPr>
          <w:sz w:val="21"/>
          <w:szCs w:val="21"/>
        </w:rPr>
      </w:pPr>
      <w:hyperlink r:id="rId16" w:tooltip="参考答案：quite homogeneous, but small" w:history="1">
        <w:r>
          <w:rPr>
            <w:rStyle w:val="af1"/>
            <w:sz w:val="21"/>
            <w:szCs w:val="21"/>
            <w:u w:val="none"/>
          </w:rPr>
          <w:t>8</w:t>
        </w:r>
      </w:hyperlink>
      <w:r>
        <w:rPr>
          <w:sz w:val="21"/>
          <w:szCs w:val="21"/>
        </w:rPr>
        <w:t>.</w:t>
      </w:r>
      <w:r>
        <w:rPr>
          <w:sz w:val="21"/>
          <w:szCs w:val="21"/>
        </w:rPr>
        <w:tab/>
        <w:t xml:space="preserve">Internet advertisers will have to adjust their methods to reach audiences that tend to be </w:t>
      </w:r>
      <w:r>
        <w:rPr>
          <w:color w:val="FFFFFF"/>
          <w:sz w:val="21"/>
          <w:szCs w:val="21"/>
          <w:u w:val="single" w:color="000000"/>
        </w:rPr>
        <w:t>大</w:t>
      </w:r>
      <w:r>
        <w:rPr>
          <w:color w:val="FFFFFF"/>
          <w:sz w:val="21"/>
          <w:szCs w:val="21"/>
          <w:u w:val="single" w:color="000000"/>
        </w:rPr>
        <w:t> </w:t>
      </w:r>
      <w:r>
        <w:rPr>
          <w:color w:val="FFFFFF"/>
          <w:sz w:val="21"/>
          <w:szCs w:val="21"/>
          <w:u w:val="single" w:color="000000"/>
        </w:rPr>
        <w:t>家</w:t>
      </w:r>
      <w:r>
        <w:rPr>
          <w:color w:val="FFFFFF"/>
          <w:sz w:val="21"/>
          <w:szCs w:val="21"/>
          <w:u w:val="single" w:color="000000"/>
        </w:rPr>
        <w:t> </w:t>
      </w:r>
      <w:r>
        <w:rPr>
          <w:color w:val="FFFFFF"/>
          <w:sz w:val="21"/>
          <w:szCs w:val="21"/>
          <w:u w:val="single" w:color="000000"/>
        </w:rPr>
        <w:t>网</w:t>
      </w:r>
      <w:r>
        <w:rPr>
          <w:sz w:val="21"/>
          <w:szCs w:val="21"/>
        </w:rPr>
        <w:t>.</w:t>
      </w:r>
    </w:p>
    <w:p w:rsidR="00D10227" w:rsidRDefault="00691595">
      <w:pPr>
        <w:pStyle w:val="TopSagecom"/>
        <w:spacing w:before="240" w:after="60"/>
        <w:ind w:left="420" w:hanging="420"/>
        <w:rPr>
          <w:sz w:val="21"/>
          <w:szCs w:val="21"/>
        </w:rPr>
      </w:pPr>
      <w:hyperlink r:id="rId17" w:tooltip="参考答案：relationships with consumers" w:history="1">
        <w:r>
          <w:rPr>
            <w:rStyle w:val="af1"/>
            <w:sz w:val="21"/>
            <w:szCs w:val="21"/>
            <w:u w:val="none"/>
          </w:rPr>
          <w:t>9</w:t>
        </w:r>
      </w:hyperlink>
      <w:r>
        <w:rPr>
          <w:sz w:val="21"/>
          <w:szCs w:val="21"/>
        </w:rPr>
        <w:t>.</w:t>
      </w:r>
      <w:r>
        <w:rPr>
          <w:sz w:val="21"/>
          <w:szCs w:val="21"/>
        </w:rPr>
        <w:tab/>
        <w:t xml:space="preserve">Direct mail is an effective form of advertising for businesses to develop </w:t>
      </w:r>
      <w:r>
        <w:rPr>
          <w:color w:val="FFFFFF"/>
          <w:sz w:val="21"/>
          <w:szCs w:val="21"/>
          <w:u w:val="single" w:color="000000"/>
        </w:rPr>
        <w:t>大</w:t>
      </w:r>
      <w:r>
        <w:rPr>
          <w:color w:val="FFFFFF"/>
          <w:sz w:val="21"/>
          <w:szCs w:val="21"/>
          <w:u w:val="single" w:color="000000"/>
        </w:rPr>
        <w:t> </w:t>
      </w:r>
      <w:r>
        <w:rPr>
          <w:color w:val="FFFFFF"/>
          <w:sz w:val="21"/>
          <w:szCs w:val="21"/>
          <w:u w:val="single" w:color="000000"/>
        </w:rPr>
        <w:t>家</w:t>
      </w:r>
      <w:r>
        <w:rPr>
          <w:color w:val="FFFFFF"/>
          <w:sz w:val="21"/>
          <w:szCs w:val="21"/>
          <w:u w:val="single" w:color="000000"/>
        </w:rPr>
        <w:t> </w:t>
      </w:r>
      <w:r>
        <w:rPr>
          <w:color w:val="FFFFFF"/>
          <w:sz w:val="21"/>
          <w:szCs w:val="21"/>
          <w:u w:val="single" w:color="000000"/>
        </w:rPr>
        <w:t>网</w:t>
      </w:r>
      <w:r>
        <w:rPr>
          <w:sz w:val="21"/>
          <w:szCs w:val="21"/>
        </w:rPr>
        <w:t>.</w:t>
      </w:r>
    </w:p>
    <w:p w:rsidR="00D10227" w:rsidRDefault="00691595">
      <w:pPr>
        <w:pStyle w:val="TopSagecom"/>
        <w:spacing w:before="240" w:after="60"/>
        <w:ind w:left="420" w:hanging="420"/>
        <w:rPr>
          <w:sz w:val="21"/>
          <w:szCs w:val="21"/>
        </w:rPr>
      </w:pPr>
      <w:hyperlink r:id="rId18" w:tooltip="参考答案：the appropriate media" w:history="1">
        <w:r>
          <w:rPr>
            <w:rStyle w:val="af1"/>
            <w:sz w:val="21"/>
            <w:szCs w:val="21"/>
            <w:u w:val="none"/>
          </w:rPr>
          <w:t>10</w:t>
        </w:r>
      </w:hyperlink>
      <w:r>
        <w:rPr>
          <w:sz w:val="21"/>
          <w:szCs w:val="21"/>
        </w:rPr>
        <w:t>.</w:t>
      </w:r>
      <w:r>
        <w:rPr>
          <w:sz w:val="21"/>
          <w:szCs w:val="21"/>
        </w:rPr>
        <w:tab/>
        <w:t xml:space="preserve">This passage discusses how advertisers select </w:t>
      </w:r>
      <w:r>
        <w:rPr>
          <w:color w:val="FFFFFF"/>
          <w:sz w:val="21"/>
          <w:szCs w:val="21"/>
          <w:u w:val="single" w:color="000000"/>
        </w:rPr>
        <w:t>大</w:t>
      </w:r>
      <w:r>
        <w:rPr>
          <w:color w:val="FFFFFF"/>
          <w:sz w:val="21"/>
          <w:szCs w:val="21"/>
          <w:u w:val="single" w:color="000000"/>
        </w:rPr>
        <w:t> </w:t>
      </w:r>
      <w:r>
        <w:rPr>
          <w:color w:val="FFFFFF"/>
          <w:sz w:val="21"/>
          <w:szCs w:val="21"/>
          <w:u w:val="single" w:color="000000"/>
        </w:rPr>
        <w:t>家</w:t>
      </w:r>
      <w:r>
        <w:rPr>
          <w:color w:val="FFFFFF"/>
          <w:sz w:val="21"/>
          <w:szCs w:val="21"/>
          <w:u w:val="single" w:color="000000"/>
        </w:rPr>
        <w:t> </w:t>
      </w:r>
      <w:r>
        <w:rPr>
          <w:color w:val="FFFFFF"/>
          <w:sz w:val="21"/>
          <w:szCs w:val="21"/>
          <w:u w:val="single" w:color="000000"/>
        </w:rPr>
        <w:t>网</w:t>
      </w:r>
      <w:r>
        <w:rPr>
          <w:sz w:val="21"/>
          <w:szCs w:val="21"/>
        </w:rPr>
        <w:t xml:space="preserve"> for ad</w:t>
      </w:r>
      <w:r>
        <w:rPr>
          <w:sz w:val="21"/>
          <w:szCs w:val="21"/>
        </w:rPr>
        <w:t>vertisements.</w:t>
      </w:r>
    </w:p>
    <w:p w:rsidR="00D10227" w:rsidRDefault="00691595">
      <w:pPr>
        <w:pStyle w:val="31"/>
        <w:tabs>
          <w:tab w:val="center" w:pos="4830"/>
          <w:tab w:val="right" w:pos="9660"/>
        </w:tabs>
        <w:jc w:val="both"/>
        <w:rPr>
          <w:sz w:val="21"/>
          <w:szCs w:val="21"/>
        </w:rPr>
      </w:pPr>
      <w:bookmarkStart w:id="5" w:name="_Toc238983008"/>
      <w:r>
        <w:rPr>
          <w:sz w:val="21"/>
          <w:szCs w:val="21"/>
        </w:rPr>
        <w:t>Part III</w:t>
      </w:r>
      <w:r>
        <w:rPr>
          <w:sz w:val="21"/>
          <w:szCs w:val="21"/>
        </w:rPr>
        <w:tab/>
        <w:t>Listening Comprehension</w:t>
      </w:r>
      <w:r>
        <w:rPr>
          <w:sz w:val="21"/>
          <w:szCs w:val="21"/>
        </w:rPr>
        <w:tab/>
        <w:t>(35 minutes)</w:t>
      </w:r>
      <w:bookmarkEnd w:id="5"/>
    </w:p>
    <w:p w:rsidR="00D10227" w:rsidRDefault="00691595">
      <w:pPr>
        <w:pStyle w:val="4"/>
        <w:rPr>
          <w:sz w:val="21"/>
          <w:szCs w:val="21"/>
        </w:rPr>
      </w:pPr>
      <w:bookmarkStart w:id="6" w:name="_Toc238983009"/>
      <w:r>
        <w:rPr>
          <w:sz w:val="21"/>
          <w:szCs w:val="21"/>
        </w:rPr>
        <w:t>Section A</w:t>
      </w:r>
      <w:bookmarkEnd w:id="6"/>
    </w:p>
    <w:p w:rsidR="00D10227" w:rsidRDefault="00691595">
      <w:pPr>
        <w:pStyle w:val="Directions"/>
        <w:spacing w:before="120" w:after="120"/>
        <w:ind w:left="1160" w:hanging="1160"/>
        <w:rPr>
          <w:rFonts w:cs="Times New Roman"/>
          <w:sz w:val="21"/>
          <w:szCs w:val="21"/>
        </w:rPr>
      </w:pPr>
      <w:r>
        <w:rPr>
          <w:rFonts w:cs="Times New Roman"/>
          <w:b/>
          <w:i w:val="0"/>
          <w:sz w:val="21"/>
          <w:szCs w:val="21"/>
        </w:rPr>
        <w:t>Directions:</w:t>
      </w:r>
      <w:r>
        <w:rPr>
          <w:rFonts w:cs="Times New Roman"/>
          <w:b/>
          <w:i w:val="0"/>
          <w:sz w:val="21"/>
          <w:szCs w:val="21"/>
        </w:rPr>
        <w:tab/>
      </w:r>
      <w:r>
        <w:rPr>
          <w:rFonts w:cs="Times New Roman"/>
          <w:sz w:val="21"/>
          <w:szCs w:val="21"/>
        </w:rPr>
        <w:t xml:space="preserve">In this section, you will hear 8 short conversations and 2 long conversations. At the end of each conversation, one or more questions will be asked about what was said. Both </w:t>
      </w:r>
      <w:r>
        <w:rPr>
          <w:rFonts w:cs="Times New Roman"/>
          <w:sz w:val="21"/>
          <w:szCs w:val="21"/>
        </w:rPr>
        <w:t xml:space="preserve">the conversation and the questions will be spoken only once. After each question there will be a pause. During the </w:t>
      </w:r>
      <w:r>
        <w:rPr>
          <w:rFonts w:cs="Times New Roman"/>
          <w:sz w:val="21"/>
          <w:szCs w:val="21"/>
        </w:rPr>
        <w:lastRenderedPageBreak/>
        <w:t xml:space="preserve">pause, you must read the four choices marked A), B), C) and D), and decide which </w:t>
      </w:r>
      <w:proofErr w:type="gramStart"/>
      <w:r>
        <w:rPr>
          <w:rFonts w:cs="Times New Roman"/>
          <w:sz w:val="21"/>
          <w:szCs w:val="21"/>
        </w:rPr>
        <w:t>is the best answer</w:t>
      </w:r>
      <w:proofErr w:type="gramEnd"/>
      <w:r>
        <w:rPr>
          <w:rFonts w:cs="Times New Roman"/>
          <w:sz w:val="21"/>
          <w:szCs w:val="21"/>
        </w:rPr>
        <w:t xml:space="preserve">. Then mark the corresponding letter on </w:t>
      </w:r>
      <w:r>
        <w:rPr>
          <w:rFonts w:cs="Times New Roman"/>
          <w:b/>
          <w:sz w:val="21"/>
          <w:szCs w:val="21"/>
        </w:rPr>
        <w:t>An</w:t>
      </w:r>
      <w:r>
        <w:rPr>
          <w:rFonts w:cs="Times New Roman"/>
          <w:b/>
          <w:sz w:val="21"/>
          <w:szCs w:val="21"/>
        </w:rPr>
        <w:t>swer Sheet 2</w:t>
      </w:r>
      <w:r>
        <w:rPr>
          <w:rFonts w:cs="Times New Roman"/>
          <w:sz w:val="21"/>
          <w:szCs w:val="21"/>
        </w:rPr>
        <w:t xml:space="preserve"> with a single line through the </w:t>
      </w:r>
      <w:proofErr w:type="spellStart"/>
      <w:r>
        <w:rPr>
          <w:rFonts w:cs="Times New Roman"/>
          <w:sz w:val="21"/>
          <w:szCs w:val="21"/>
        </w:rPr>
        <w:t>centre</w:t>
      </w:r>
      <w:proofErr w:type="spellEnd"/>
      <w:r>
        <w:rPr>
          <w:rFonts w:cs="Times New Roman"/>
          <w:sz w:val="21"/>
          <w:szCs w:val="21"/>
        </w:rPr>
        <w:t>.</w:t>
      </w:r>
    </w:p>
    <w:p w:rsidR="00D10227" w:rsidRDefault="00691595">
      <w:pPr>
        <w:pStyle w:val="attention"/>
        <w:rPr>
          <w:rFonts w:ascii="Times New Roman"/>
          <w:sz w:val="21"/>
          <w:szCs w:val="21"/>
          <w:lang w:eastAsia="zh-CN"/>
        </w:rPr>
      </w:pPr>
      <w:r>
        <w:rPr>
          <w:rFonts w:ascii="Times New Roman"/>
          <w:sz w:val="21"/>
          <w:szCs w:val="21"/>
          <w:lang w:eastAsia="zh-CN"/>
        </w:rPr>
        <w:t>注意：此部分试题请在</w:t>
      </w:r>
      <w:r>
        <w:rPr>
          <w:rFonts w:ascii="Times New Roman"/>
          <w:b/>
          <w:sz w:val="21"/>
          <w:szCs w:val="21"/>
          <w:lang w:eastAsia="zh-CN"/>
        </w:rPr>
        <w:t>答题卡</w:t>
      </w:r>
      <w:r>
        <w:rPr>
          <w:rFonts w:ascii="Times New Roman"/>
          <w:b/>
          <w:sz w:val="21"/>
          <w:szCs w:val="21"/>
          <w:lang w:eastAsia="zh-CN"/>
        </w:rPr>
        <w:t>2</w:t>
      </w:r>
      <w:r>
        <w:rPr>
          <w:rFonts w:ascii="Times New Roman"/>
          <w:sz w:val="21"/>
          <w:szCs w:val="21"/>
          <w:lang w:eastAsia="zh-CN"/>
        </w:rPr>
        <w:t>上作答。</w:t>
      </w:r>
    </w:p>
    <w:p w:rsidR="00D10227" w:rsidRDefault="00691595">
      <w:pPr>
        <w:pStyle w:val="TopSagecom"/>
        <w:spacing w:before="240" w:after="60"/>
        <w:ind w:left="420" w:hanging="420"/>
        <w:rPr>
          <w:sz w:val="21"/>
          <w:szCs w:val="21"/>
        </w:rPr>
      </w:pPr>
      <w:r>
        <w:rPr>
          <w:bCs/>
          <w:sz w:val="21"/>
          <w:szCs w:val="21"/>
        </w:rPr>
        <w:fldChar w:fldCharType="begin"/>
      </w:r>
      <w:r>
        <w:rPr>
          <w:bCs/>
          <w:sz w:val="21"/>
          <w:szCs w:val="21"/>
        </w:rPr>
        <w:instrText xml:space="preserve"> HYPERLINK "http://club.topsage.com/thread-402975-1-1.html" \o "</w:instrText>
      </w:r>
      <w:r>
        <w:rPr>
          <w:bCs/>
          <w:sz w:val="21"/>
          <w:szCs w:val="21"/>
        </w:rPr>
        <w:instrText>参考答案：</w:instrText>
      </w:r>
      <w:r>
        <w:rPr>
          <w:bCs/>
          <w:sz w:val="21"/>
          <w:szCs w:val="21"/>
        </w:rPr>
        <w:instrText xml:space="preserve">A" </w:instrText>
      </w:r>
      <w:r>
        <w:rPr>
          <w:bCs/>
          <w:sz w:val="21"/>
          <w:szCs w:val="21"/>
        </w:rPr>
        <w:fldChar w:fldCharType="separate"/>
      </w:r>
      <w:r>
        <w:rPr>
          <w:rStyle w:val="af1"/>
          <w:bCs/>
          <w:sz w:val="21"/>
          <w:szCs w:val="21"/>
          <w:u w:val="none"/>
        </w:rPr>
        <w:t>11</w:t>
      </w:r>
      <w:r>
        <w:rPr>
          <w:bCs/>
          <w:sz w:val="21"/>
          <w:szCs w:val="21"/>
        </w:rPr>
        <w:fldChar w:fldCharType="end"/>
      </w:r>
      <w:r>
        <w:rPr>
          <w:bCs/>
          <w:sz w:val="21"/>
          <w:szCs w:val="21"/>
        </w:rPr>
        <w:t>.</w:t>
      </w:r>
      <w:r>
        <w:rPr>
          <w:bCs/>
          <w:sz w:val="21"/>
          <w:szCs w:val="21"/>
        </w:rPr>
        <w:tab/>
        <w:t>A) Give his ankle a good rest.</w:t>
      </w:r>
    </w:p>
    <w:p w:rsidR="00D10227" w:rsidRDefault="00691595" w:rsidP="002F349D">
      <w:pPr>
        <w:pStyle w:val="aff"/>
        <w:spacing w:before="60" w:after="60"/>
        <w:ind w:left="915" w:hanging="420"/>
        <w:rPr>
          <w:sz w:val="21"/>
          <w:szCs w:val="21"/>
        </w:rPr>
      </w:pPr>
      <w:r>
        <w:rPr>
          <w:sz w:val="21"/>
          <w:szCs w:val="21"/>
        </w:rPr>
        <w:t>B) Treat his injury immediately.</w:t>
      </w:r>
    </w:p>
    <w:p w:rsidR="00D10227" w:rsidRDefault="00691595" w:rsidP="002F349D">
      <w:pPr>
        <w:pStyle w:val="aff"/>
        <w:spacing w:before="60" w:after="60"/>
        <w:ind w:left="915" w:hanging="420"/>
        <w:rPr>
          <w:sz w:val="21"/>
          <w:szCs w:val="21"/>
        </w:rPr>
      </w:pPr>
      <w:r>
        <w:rPr>
          <w:sz w:val="21"/>
          <w:szCs w:val="21"/>
        </w:rPr>
        <w:t>C) Continue his regular activities.</w:t>
      </w:r>
    </w:p>
    <w:p w:rsidR="00D10227" w:rsidRDefault="00691595" w:rsidP="002F349D">
      <w:pPr>
        <w:pStyle w:val="aff"/>
        <w:spacing w:before="60" w:after="60"/>
        <w:ind w:left="915" w:hanging="420"/>
        <w:rPr>
          <w:sz w:val="21"/>
          <w:szCs w:val="21"/>
        </w:rPr>
      </w:pPr>
      <w:r>
        <w:rPr>
          <w:sz w:val="21"/>
          <w:szCs w:val="21"/>
        </w:rPr>
        <w:t xml:space="preserve">D) Be </w:t>
      </w:r>
      <w:r>
        <w:rPr>
          <w:sz w:val="21"/>
          <w:szCs w:val="21"/>
        </w:rPr>
        <w:t>careful when climbing steps.</w:t>
      </w:r>
    </w:p>
    <w:p w:rsidR="00D10227" w:rsidRDefault="00691595">
      <w:pPr>
        <w:pStyle w:val="TopSagecom"/>
        <w:spacing w:before="240" w:after="60"/>
        <w:ind w:left="420" w:hanging="420"/>
        <w:rPr>
          <w:sz w:val="21"/>
          <w:szCs w:val="21"/>
        </w:rPr>
      </w:pPr>
      <w:hyperlink r:id="rId19" w:tooltip="参考答案：C" w:history="1">
        <w:r>
          <w:rPr>
            <w:rStyle w:val="af1"/>
            <w:bCs/>
            <w:sz w:val="21"/>
            <w:szCs w:val="21"/>
            <w:u w:val="none"/>
          </w:rPr>
          <w:t>12</w:t>
        </w:r>
      </w:hyperlink>
      <w:r>
        <w:rPr>
          <w:bCs/>
          <w:sz w:val="21"/>
          <w:szCs w:val="21"/>
        </w:rPr>
        <w:t>.</w:t>
      </w:r>
      <w:r>
        <w:rPr>
          <w:bCs/>
          <w:sz w:val="21"/>
          <w:szCs w:val="21"/>
        </w:rPr>
        <w:tab/>
        <w:t>A) On a train.</w:t>
      </w:r>
    </w:p>
    <w:p w:rsidR="00D10227" w:rsidRDefault="00691595" w:rsidP="002F349D">
      <w:pPr>
        <w:pStyle w:val="aff"/>
        <w:spacing w:before="60" w:after="60"/>
        <w:ind w:left="915" w:hanging="420"/>
        <w:rPr>
          <w:sz w:val="21"/>
          <w:szCs w:val="21"/>
        </w:rPr>
      </w:pPr>
      <w:r>
        <w:rPr>
          <w:sz w:val="21"/>
          <w:szCs w:val="21"/>
        </w:rPr>
        <w:t>B) On a plane.</w:t>
      </w:r>
    </w:p>
    <w:p w:rsidR="00D10227" w:rsidRDefault="00691595" w:rsidP="002F349D">
      <w:pPr>
        <w:pStyle w:val="aff"/>
        <w:spacing w:before="60" w:after="60"/>
        <w:ind w:left="915" w:hanging="420"/>
        <w:rPr>
          <w:sz w:val="21"/>
          <w:szCs w:val="21"/>
        </w:rPr>
      </w:pPr>
      <w:r>
        <w:rPr>
          <w:sz w:val="21"/>
          <w:szCs w:val="21"/>
        </w:rPr>
        <w:t>C) In a theater.</w:t>
      </w:r>
    </w:p>
    <w:p w:rsidR="00D10227" w:rsidRDefault="00691595" w:rsidP="002F349D">
      <w:pPr>
        <w:pStyle w:val="aff"/>
        <w:spacing w:before="60" w:after="60"/>
        <w:ind w:left="915" w:hanging="420"/>
        <w:rPr>
          <w:sz w:val="21"/>
          <w:szCs w:val="21"/>
        </w:rPr>
      </w:pPr>
      <w:r>
        <w:rPr>
          <w:sz w:val="21"/>
          <w:szCs w:val="21"/>
        </w:rPr>
        <w:t>D) In a restaurant.</w:t>
      </w:r>
    </w:p>
    <w:p w:rsidR="00D10227" w:rsidRDefault="00691595">
      <w:pPr>
        <w:pStyle w:val="TopSagecom"/>
        <w:spacing w:before="240" w:after="60"/>
        <w:ind w:left="420" w:hanging="420"/>
        <w:rPr>
          <w:sz w:val="21"/>
          <w:szCs w:val="21"/>
        </w:rPr>
      </w:pPr>
      <w:hyperlink r:id="rId20" w:tooltip="参考答案：B" w:history="1">
        <w:r>
          <w:rPr>
            <w:rStyle w:val="af1"/>
            <w:bCs/>
            <w:sz w:val="21"/>
            <w:szCs w:val="21"/>
            <w:u w:val="none"/>
          </w:rPr>
          <w:t>13</w:t>
        </w:r>
      </w:hyperlink>
      <w:r>
        <w:rPr>
          <w:bCs/>
          <w:sz w:val="21"/>
          <w:szCs w:val="21"/>
        </w:rPr>
        <w:t>.</w:t>
      </w:r>
      <w:r>
        <w:rPr>
          <w:bCs/>
          <w:sz w:val="21"/>
          <w:szCs w:val="21"/>
        </w:rPr>
        <w:tab/>
        <w:t>A)</w:t>
      </w:r>
      <w:r>
        <w:rPr>
          <w:bCs/>
          <w:sz w:val="21"/>
          <w:szCs w:val="21"/>
        </w:rPr>
        <w:t xml:space="preserve"> A tragic accident.</w:t>
      </w:r>
    </w:p>
    <w:p w:rsidR="00D10227" w:rsidRDefault="00691595" w:rsidP="002F349D">
      <w:pPr>
        <w:pStyle w:val="aff"/>
        <w:spacing w:before="60" w:after="60"/>
        <w:ind w:left="915" w:hanging="420"/>
        <w:rPr>
          <w:sz w:val="21"/>
          <w:szCs w:val="21"/>
        </w:rPr>
      </w:pPr>
      <w:r>
        <w:rPr>
          <w:sz w:val="21"/>
          <w:szCs w:val="21"/>
        </w:rPr>
        <w:t>B) A sad occasion.</w:t>
      </w:r>
    </w:p>
    <w:p w:rsidR="00D10227" w:rsidRDefault="00691595" w:rsidP="002F349D">
      <w:pPr>
        <w:pStyle w:val="aff"/>
        <w:spacing w:before="60" w:after="60"/>
        <w:ind w:left="915" w:hanging="420"/>
        <w:rPr>
          <w:sz w:val="21"/>
          <w:szCs w:val="21"/>
        </w:rPr>
      </w:pPr>
      <w:r>
        <w:rPr>
          <w:sz w:val="21"/>
          <w:szCs w:val="21"/>
        </w:rPr>
        <w:t>C) Smith’s unusual life story.</w:t>
      </w:r>
    </w:p>
    <w:p w:rsidR="00D10227" w:rsidRDefault="00691595" w:rsidP="002F349D">
      <w:pPr>
        <w:pStyle w:val="aff"/>
        <w:spacing w:before="60" w:after="60"/>
        <w:ind w:left="915" w:hanging="420"/>
        <w:rPr>
          <w:sz w:val="21"/>
          <w:szCs w:val="21"/>
        </w:rPr>
      </w:pPr>
      <w:r>
        <w:rPr>
          <w:sz w:val="21"/>
          <w:szCs w:val="21"/>
        </w:rPr>
        <w:t>D) Smith’s sleeping problem.</w:t>
      </w:r>
    </w:p>
    <w:p w:rsidR="00D10227" w:rsidRDefault="00691595">
      <w:pPr>
        <w:pStyle w:val="TopSagecom"/>
        <w:spacing w:before="240" w:after="60"/>
        <w:ind w:left="420" w:hanging="420"/>
        <w:rPr>
          <w:sz w:val="21"/>
          <w:szCs w:val="21"/>
        </w:rPr>
      </w:pPr>
      <w:hyperlink r:id="rId21" w:tooltip="参考答案：D" w:history="1">
        <w:r>
          <w:rPr>
            <w:rStyle w:val="af1"/>
            <w:bCs/>
            <w:sz w:val="21"/>
            <w:szCs w:val="21"/>
            <w:u w:val="none"/>
          </w:rPr>
          <w:t>14</w:t>
        </w:r>
      </w:hyperlink>
      <w:r>
        <w:rPr>
          <w:bCs/>
          <w:sz w:val="21"/>
          <w:szCs w:val="21"/>
        </w:rPr>
        <w:t>.</w:t>
      </w:r>
      <w:r>
        <w:rPr>
          <w:bCs/>
          <w:sz w:val="21"/>
          <w:szCs w:val="21"/>
        </w:rPr>
        <w:tab/>
        <w:t>A) Review the details of all her lessons.</w:t>
      </w:r>
    </w:p>
    <w:p w:rsidR="00D10227" w:rsidRDefault="00691595" w:rsidP="002F349D">
      <w:pPr>
        <w:pStyle w:val="aff"/>
        <w:spacing w:before="60" w:after="60"/>
        <w:ind w:left="915" w:hanging="420"/>
        <w:rPr>
          <w:sz w:val="21"/>
          <w:szCs w:val="21"/>
        </w:rPr>
      </w:pPr>
      <w:r>
        <w:rPr>
          <w:sz w:val="21"/>
          <w:szCs w:val="21"/>
        </w:rPr>
        <w:t xml:space="preserve">B) Compare notes with his </w:t>
      </w:r>
      <w:r>
        <w:rPr>
          <w:sz w:val="21"/>
          <w:szCs w:val="21"/>
        </w:rPr>
        <w:t>classmates.</w:t>
      </w:r>
    </w:p>
    <w:p w:rsidR="00D10227" w:rsidRDefault="00691595" w:rsidP="002F349D">
      <w:pPr>
        <w:pStyle w:val="aff"/>
        <w:spacing w:before="60" w:after="60"/>
        <w:ind w:left="915" w:hanging="420"/>
        <w:rPr>
          <w:sz w:val="21"/>
          <w:szCs w:val="21"/>
        </w:rPr>
      </w:pPr>
      <w:r>
        <w:rPr>
          <w:sz w:val="21"/>
          <w:szCs w:val="21"/>
        </w:rPr>
        <w:t>C) Talk with her about his learning problems.</w:t>
      </w:r>
    </w:p>
    <w:p w:rsidR="00D10227" w:rsidRDefault="00691595" w:rsidP="002F349D">
      <w:pPr>
        <w:pStyle w:val="aff"/>
        <w:spacing w:before="60" w:after="60"/>
        <w:ind w:left="915" w:hanging="420"/>
        <w:rPr>
          <w:sz w:val="21"/>
          <w:szCs w:val="21"/>
        </w:rPr>
      </w:pPr>
      <w:r>
        <w:rPr>
          <w:sz w:val="21"/>
          <w:szCs w:val="21"/>
        </w:rPr>
        <w:t>D) Focus on the main points of her lectures.</w:t>
      </w:r>
    </w:p>
    <w:p w:rsidR="00D10227" w:rsidRDefault="00691595">
      <w:pPr>
        <w:pStyle w:val="TopSagecom"/>
        <w:spacing w:before="240" w:after="60"/>
        <w:ind w:left="420" w:hanging="420"/>
        <w:rPr>
          <w:sz w:val="21"/>
          <w:szCs w:val="21"/>
        </w:rPr>
      </w:pPr>
      <w:hyperlink r:id="rId22" w:tooltip="参考答案：D" w:history="1">
        <w:r>
          <w:rPr>
            <w:rStyle w:val="af1"/>
            <w:bCs/>
            <w:sz w:val="21"/>
            <w:szCs w:val="21"/>
            <w:u w:val="none"/>
          </w:rPr>
          <w:t>15</w:t>
        </w:r>
      </w:hyperlink>
      <w:r>
        <w:rPr>
          <w:bCs/>
          <w:sz w:val="21"/>
          <w:szCs w:val="21"/>
        </w:rPr>
        <w:t>.</w:t>
      </w:r>
      <w:r>
        <w:rPr>
          <w:bCs/>
          <w:sz w:val="21"/>
          <w:szCs w:val="21"/>
        </w:rPr>
        <w:tab/>
        <w:t>A) The man blamed the woman for being careless.</w:t>
      </w:r>
    </w:p>
    <w:p w:rsidR="00D10227" w:rsidRDefault="00691595" w:rsidP="002F349D">
      <w:pPr>
        <w:pStyle w:val="aff"/>
        <w:spacing w:before="60" w:after="60"/>
        <w:ind w:left="915" w:hanging="420"/>
        <w:rPr>
          <w:sz w:val="21"/>
          <w:szCs w:val="21"/>
        </w:rPr>
      </w:pPr>
      <w:r>
        <w:rPr>
          <w:sz w:val="21"/>
          <w:szCs w:val="21"/>
        </w:rPr>
        <w:t>B) The man misunderstood t</w:t>
      </w:r>
      <w:r>
        <w:rPr>
          <w:sz w:val="21"/>
          <w:szCs w:val="21"/>
        </w:rPr>
        <w:t>he woman’s apology.</w:t>
      </w:r>
    </w:p>
    <w:p w:rsidR="00D10227" w:rsidRDefault="00691595" w:rsidP="002F349D">
      <w:pPr>
        <w:pStyle w:val="aff"/>
        <w:spacing w:before="60" w:after="60"/>
        <w:ind w:left="915" w:hanging="420"/>
        <w:rPr>
          <w:sz w:val="21"/>
          <w:szCs w:val="21"/>
        </w:rPr>
      </w:pPr>
      <w:r>
        <w:rPr>
          <w:sz w:val="21"/>
          <w:szCs w:val="21"/>
        </w:rPr>
        <w:t>C) The woman offered to pay for the man’s coffee.</w:t>
      </w:r>
    </w:p>
    <w:p w:rsidR="00D10227" w:rsidRDefault="00691595" w:rsidP="002F349D">
      <w:pPr>
        <w:pStyle w:val="aff"/>
        <w:spacing w:before="60" w:after="60"/>
        <w:ind w:left="915" w:hanging="420"/>
        <w:rPr>
          <w:sz w:val="21"/>
          <w:szCs w:val="21"/>
        </w:rPr>
      </w:pPr>
      <w:r>
        <w:rPr>
          <w:sz w:val="21"/>
          <w:szCs w:val="21"/>
        </w:rPr>
        <w:t>D) The woman spilt coffee on the man’s jacket.</w:t>
      </w:r>
    </w:p>
    <w:p w:rsidR="00D10227" w:rsidRDefault="00691595">
      <w:pPr>
        <w:pStyle w:val="TopSagecom"/>
        <w:spacing w:before="240" w:after="60"/>
        <w:ind w:left="420" w:hanging="420"/>
        <w:rPr>
          <w:sz w:val="21"/>
          <w:szCs w:val="21"/>
        </w:rPr>
      </w:pPr>
      <w:hyperlink r:id="rId23" w:tooltip="参考答案：B" w:history="1">
        <w:r>
          <w:rPr>
            <w:rStyle w:val="af1"/>
            <w:bCs/>
            <w:sz w:val="21"/>
            <w:szCs w:val="21"/>
            <w:u w:val="none"/>
          </w:rPr>
          <w:t>16</w:t>
        </w:r>
      </w:hyperlink>
      <w:r>
        <w:rPr>
          <w:bCs/>
          <w:sz w:val="21"/>
          <w:szCs w:val="21"/>
        </w:rPr>
        <w:t>.</w:t>
      </w:r>
      <w:r>
        <w:rPr>
          <w:bCs/>
          <w:sz w:val="21"/>
          <w:szCs w:val="21"/>
        </w:rPr>
        <w:tab/>
        <w:t>A) Extremely tedious.</w:t>
      </w:r>
    </w:p>
    <w:p w:rsidR="00D10227" w:rsidRDefault="00691595" w:rsidP="002F349D">
      <w:pPr>
        <w:pStyle w:val="aff"/>
        <w:spacing w:before="60" w:after="60"/>
        <w:ind w:left="915" w:hanging="420"/>
        <w:rPr>
          <w:sz w:val="21"/>
          <w:szCs w:val="21"/>
        </w:rPr>
      </w:pPr>
      <w:r>
        <w:rPr>
          <w:sz w:val="21"/>
          <w:szCs w:val="21"/>
        </w:rPr>
        <w:t>B) Hard to understand.</w:t>
      </w:r>
    </w:p>
    <w:p w:rsidR="00D10227" w:rsidRDefault="00691595" w:rsidP="002F349D">
      <w:pPr>
        <w:pStyle w:val="aff"/>
        <w:spacing w:before="60" w:after="60"/>
        <w:ind w:left="915" w:hanging="420"/>
        <w:rPr>
          <w:sz w:val="21"/>
          <w:szCs w:val="21"/>
        </w:rPr>
      </w:pPr>
      <w:r>
        <w:rPr>
          <w:sz w:val="21"/>
          <w:szCs w:val="21"/>
        </w:rPr>
        <w:t>C) Lacking a go</w:t>
      </w:r>
      <w:r>
        <w:rPr>
          <w:sz w:val="21"/>
          <w:szCs w:val="21"/>
        </w:rPr>
        <w:t>od plot.</w:t>
      </w:r>
    </w:p>
    <w:p w:rsidR="00D10227" w:rsidRDefault="00691595" w:rsidP="002F349D">
      <w:pPr>
        <w:pStyle w:val="aff"/>
        <w:spacing w:before="60" w:after="60"/>
        <w:ind w:left="915" w:hanging="420"/>
        <w:rPr>
          <w:sz w:val="21"/>
          <w:szCs w:val="21"/>
        </w:rPr>
      </w:pPr>
      <w:r>
        <w:rPr>
          <w:sz w:val="21"/>
          <w:szCs w:val="21"/>
        </w:rPr>
        <w:t>D) Not worth seeing twice.</w:t>
      </w:r>
    </w:p>
    <w:p w:rsidR="00D10227" w:rsidRDefault="00691595">
      <w:pPr>
        <w:pStyle w:val="TopSagecom"/>
        <w:spacing w:before="240" w:after="60"/>
        <w:ind w:left="420" w:hanging="420"/>
        <w:rPr>
          <w:sz w:val="21"/>
          <w:szCs w:val="21"/>
        </w:rPr>
      </w:pPr>
      <w:hyperlink r:id="rId24" w:tooltip="参考答案：A" w:history="1">
        <w:r>
          <w:rPr>
            <w:rStyle w:val="af1"/>
            <w:bCs/>
            <w:sz w:val="21"/>
            <w:szCs w:val="21"/>
            <w:u w:val="none"/>
          </w:rPr>
          <w:t>17</w:t>
        </w:r>
      </w:hyperlink>
      <w:r>
        <w:rPr>
          <w:bCs/>
          <w:sz w:val="21"/>
          <w:szCs w:val="21"/>
        </w:rPr>
        <w:t>.</w:t>
      </w:r>
      <w:r>
        <w:rPr>
          <w:bCs/>
          <w:sz w:val="21"/>
          <w:szCs w:val="21"/>
        </w:rPr>
        <w:tab/>
        <w:t>A) Attending every lecture.</w:t>
      </w:r>
    </w:p>
    <w:p w:rsidR="00D10227" w:rsidRDefault="00691595" w:rsidP="002F349D">
      <w:pPr>
        <w:pStyle w:val="aff"/>
        <w:spacing w:before="60" w:after="60"/>
        <w:ind w:left="915" w:hanging="420"/>
        <w:rPr>
          <w:sz w:val="21"/>
          <w:szCs w:val="21"/>
        </w:rPr>
      </w:pPr>
      <w:r>
        <w:rPr>
          <w:sz w:val="21"/>
          <w:szCs w:val="21"/>
        </w:rPr>
        <w:t>B) Doing lots of homework.</w:t>
      </w:r>
    </w:p>
    <w:p w:rsidR="00D10227" w:rsidRDefault="00691595" w:rsidP="002F349D">
      <w:pPr>
        <w:pStyle w:val="aff"/>
        <w:spacing w:before="60" w:after="60"/>
        <w:ind w:left="915" w:hanging="420"/>
        <w:rPr>
          <w:sz w:val="21"/>
          <w:szCs w:val="21"/>
        </w:rPr>
      </w:pPr>
      <w:r>
        <w:rPr>
          <w:sz w:val="21"/>
          <w:szCs w:val="21"/>
        </w:rPr>
        <w:t>C) Reading very extensively.</w:t>
      </w:r>
    </w:p>
    <w:p w:rsidR="00D10227" w:rsidRDefault="00691595" w:rsidP="002F349D">
      <w:pPr>
        <w:pStyle w:val="aff"/>
        <w:spacing w:before="60" w:after="60"/>
        <w:ind w:left="915" w:hanging="420"/>
        <w:rPr>
          <w:sz w:val="21"/>
          <w:szCs w:val="21"/>
        </w:rPr>
      </w:pPr>
      <w:r>
        <w:rPr>
          <w:sz w:val="21"/>
          <w:szCs w:val="21"/>
        </w:rPr>
        <w:t>D) Using test–taking strategies.</w:t>
      </w:r>
    </w:p>
    <w:p w:rsidR="00D10227" w:rsidRDefault="00691595">
      <w:pPr>
        <w:pStyle w:val="TopSagecom"/>
        <w:spacing w:before="240" w:after="60"/>
        <w:ind w:left="420" w:hanging="420"/>
        <w:rPr>
          <w:sz w:val="21"/>
          <w:szCs w:val="21"/>
        </w:rPr>
      </w:pPr>
      <w:hyperlink r:id="rId25" w:tooltip="参考答案：D" w:history="1">
        <w:r>
          <w:rPr>
            <w:rStyle w:val="af1"/>
            <w:bCs/>
            <w:sz w:val="21"/>
            <w:szCs w:val="21"/>
            <w:u w:val="none"/>
          </w:rPr>
          <w:t>18</w:t>
        </w:r>
      </w:hyperlink>
      <w:r>
        <w:rPr>
          <w:bCs/>
          <w:sz w:val="21"/>
          <w:szCs w:val="21"/>
        </w:rPr>
        <w:t>.</w:t>
      </w:r>
      <w:r>
        <w:rPr>
          <w:bCs/>
          <w:sz w:val="21"/>
          <w:szCs w:val="21"/>
        </w:rPr>
        <w:tab/>
        <w:t>A) The digital TV system will offer different programs.</w:t>
      </w:r>
    </w:p>
    <w:p w:rsidR="00D10227" w:rsidRDefault="00691595" w:rsidP="002F349D">
      <w:pPr>
        <w:pStyle w:val="aff"/>
        <w:spacing w:before="60" w:after="60"/>
        <w:ind w:left="915" w:hanging="420"/>
        <w:rPr>
          <w:sz w:val="21"/>
          <w:szCs w:val="21"/>
        </w:rPr>
      </w:pPr>
      <w:r>
        <w:rPr>
          <w:sz w:val="21"/>
          <w:szCs w:val="21"/>
        </w:rPr>
        <w:t>B) He is eager to see what the new system is like.</w:t>
      </w:r>
    </w:p>
    <w:p w:rsidR="00D10227" w:rsidRDefault="00691595" w:rsidP="002F349D">
      <w:pPr>
        <w:pStyle w:val="aff"/>
        <w:spacing w:before="60" w:after="60"/>
        <w:ind w:left="915" w:hanging="420"/>
        <w:rPr>
          <w:sz w:val="21"/>
          <w:szCs w:val="21"/>
        </w:rPr>
      </w:pPr>
      <w:r>
        <w:rPr>
          <w:sz w:val="21"/>
          <w:szCs w:val="21"/>
        </w:rPr>
        <w:t>C) He thinks it unrealistic to have 500 channels.</w:t>
      </w:r>
    </w:p>
    <w:p w:rsidR="00D10227" w:rsidRDefault="00691595" w:rsidP="002F349D">
      <w:pPr>
        <w:pStyle w:val="aff"/>
        <w:spacing w:before="60" w:after="60"/>
        <w:ind w:left="915" w:hanging="420"/>
        <w:rPr>
          <w:sz w:val="21"/>
          <w:szCs w:val="21"/>
        </w:rPr>
      </w:pPr>
      <w:r>
        <w:rPr>
          <w:sz w:val="21"/>
          <w:szCs w:val="21"/>
        </w:rPr>
        <w:t>D) The new TV system may not provide anythin</w:t>
      </w:r>
      <w:r>
        <w:rPr>
          <w:sz w:val="21"/>
          <w:szCs w:val="21"/>
        </w:rPr>
        <w:t>g better.</w:t>
      </w:r>
    </w:p>
    <w:p w:rsidR="00D10227" w:rsidRDefault="00691595">
      <w:pPr>
        <w:pStyle w:val="Parahead"/>
        <w:rPr>
          <w:sz w:val="21"/>
          <w:szCs w:val="21"/>
        </w:rPr>
      </w:pPr>
      <w:r>
        <w:rPr>
          <w:sz w:val="21"/>
          <w:szCs w:val="21"/>
        </w:rPr>
        <w:lastRenderedPageBreak/>
        <w:t>Questions 19 to 22 are based on the conversation you have just heard.</w:t>
      </w:r>
    </w:p>
    <w:p w:rsidR="00D10227" w:rsidRDefault="00691595">
      <w:pPr>
        <w:pStyle w:val="TopSagecom"/>
        <w:spacing w:before="240" w:after="60"/>
        <w:ind w:left="420" w:hanging="420"/>
        <w:rPr>
          <w:sz w:val="21"/>
          <w:szCs w:val="21"/>
        </w:rPr>
      </w:pPr>
      <w:hyperlink r:id="rId26" w:tooltip="参考答案：C" w:history="1">
        <w:r>
          <w:rPr>
            <w:rStyle w:val="af1"/>
            <w:sz w:val="21"/>
            <w:szCs w:val="21"/>
            <w:u w:val="none"/>
          </w:rPr>
          <w:t>19</w:t>
        </w:r>
      </w:hyperlink>
      <w:r>
        <w:rPr>
          <w:sz w:val="21"/>
          <w:szCs w:val="21"/>
        </w:rPr>
        <w:t>.</w:t>
      </w:r>
      <w:r>
        <w:rPr>
          <w:sz w:val="21"/>
          <w:szCs w:val="21"/>
        </w:rPr>
        <w:tab/>
        <w:t>A) A notice by the electricity board.</w:t>
      </w:r>
    </w:p>
    <w:p w:rsidR="00D10227" w:rsidRDefault="00691595" w:rsidP="002F349D">
      <w:pPr>
        <w:pStyle w:val="aff"/>
        <w:spacing w:before="60" w:after="60"/>
        <w:ind w:left="915" w:hanging="420"/>
        <w:rPr>
          <w:sz w:val="21"/>
          <w:szCs w:val="21"/>
        </w:rPr>
      </w:pPr>
      <w:r>
        <w:rPr>
          <w:bCs/>
          <w:sz w:val="21"/>
          <w:szCs w:val="21"/>
        </w:rPr>
        <w:t>B) Ads promoting electric appliances.</w:t>
      </w:r>
    </w:p>
    <w:p w:rsidR="00D10227" w:rsidRDefault="00691595" w:rsidP="002F349D">
      <w:pPr>
        <w:pStyle w:val="aff"/>
        <w:spacing w:before="60" w:after="60"/>
        <w:ind w:left="915" w:hanging="420"/>
        <w:rPr>
          <w:sz w:val="21"/>
          <w:szCs w:val="21"/>
        </w:rPr>
      </w:pPr>
      <w:r>
        <w:rPr>
          <w:sz w:val="21"/>
          <w:szCs w:val="21"/>
        </w:rPr>
        <w:t>C) The description of</w:t>
      </w:r>
      <w:r>
        <w:rPr>
          <w:sz w:val="21"/>
          <w:szCs w:val="21"/>
        </w:rPr>
        <w:t xml:space="preserve"> a thief in disguise.</w:t>
      </w:r>
    </w:p>
    <w:p w:rsidR="00D10227" w:rsidRDefault="00691595" w:rsidP="002F349D">
      <w:pPr>
        <w:pStyle w:val="aff"/>
        <w:spacing w:before="60" w:after="60"/>
        <w:ind w:left="915" w:hanging="420"/>
        <w:rPr>
          <w:sz w:val="21"/>
          <w:szCs w:val="21"/>
        </w:rPr>
      </w:pPr>
      <w:r>
        <w:rPr>
          <w:sz w:val="21"/>
          <w:szCs w:val="21"/>
        </w:rPr>
        <w:t>D) A new policy on pensioners’ welfare.</w:t>
      </w:r>
    </w:p>
    <w:p w:rsidR="00D10227" w:rsidRDefault="00691595">
      <w:pPr>
        <w:pStyle w:val="TopSagecom"/>
        <w:spacing w:before="240" w:after="60"/>
        <w:ind w:left="420" w:hanging="420"/>
        <w:rPr>
          <w:sz w:val="21"/>
          <w:szCs w:val="21"/>
        </w:rPr>
      </w:pPr>
      <w:hyperlink r:id="rId27" w:tooltip="参考答案：D" w:history="1">
        <w:r>
          <w:rPr>
            <w:rStyle w:val="af1"/>
            <w:bCs/>
            <w:sz w:val="21"/>
            <w:szCs w:val="21"/>
            <w:u w:val="none"/>
          </w:rPr>
          <w:t>20</w:t>
        </w:r>
      </w:hyperlink>
      <w:r>
        <w:rPr>
          <w:bCs/>
          <w:sz w:val="21"/>
          <w:szCs w:val="21"/>
        </w:rPr>
        <w:t>.</w:t>
      </w:r>
      <w:r>
        <w:rPr>
          <w:sz w:val="21"/>
          <w:szCs w:val="21"/>
        </w:rPr>
        <w:tab/>
      </w:r>
      <w:r>
        <w:rPr>
          <w:bCs/>
          <w:sz w:val="21"/>
          <w:szCs w:val="21"/>
        </w:rPr>
        <w:t>A) Speaking with a proper accent.</w:t>
      </w:r>
    </w:p>
    <w:p w:rsidR="00D10227" w:rsidRDefault="00691595" w:rsidP="002F349D">
      <w:pPr>
        <w:pStyle w:val="aff"/>
        <w:spacing w:before="60" w:after="60"/>
        <w:ind w:left="915" w:hanging="420"/>
        <w:rPr>
          <w:sz w:val="21"/>
          <w:szCs w:val="21"/>
        </w:rPr>
      </w:pPr>
      <w:r>
        <w:rPr>
          <w:bCs/>
          <w:sz w:val="21"/>
          <w:szCs w:val="21"/>
        </w:rPr>
        <w:t>B) Wearing an official uniform.</w:t>
      </w:r>
    </w:p>
    <w:p w:rsidR="00D10227" w:rsidRDefault="00691595" w:rsidP="002F349D">
      <w:pPr>
        <w:pStyle w:val="aff"/>
        <w:spacing w:before="60" w:after="60"/>
        <w:ind w:left="915" w:hanging="420"/>
        <w:rPr>
          <w:sz w:val="21"/>
          <w:szCs w:val="21"/>
        </w:rPr>
      </w:pPr>
      <w:r>
        <w:rPr>
          <w:sz w:val="21"/>
          <w:szCs w:val="21"/>
        </w:rPr>
        <w:t>C) Making friends with them.</w:t>
      </w:r>
    </w:p>
    <w:p w:rsidR="00D10227" w:rsidRDefault="00691595" w:rsidP="002F349D">
      <w:pPr>
        <w:pStyle w:val="aff"/>
        <w:spacing w:before="60" w:after="60"/>
        <w:ind w:left="915" w:hanging="420"/>
        <w:rPr>
          <w:sz w:val="21"/>
          <w:szCs w:val="21"/>
        </w:rPr>
      </w:pPr>
      <w:r>
        <w:rPr>
          <w:sz w:val="21"/>
          <w:szCs w:val="21"/>
        </w:rPr>
        <w:t xml:space="preserve">D) Showing them his </w:t>
      </w:r>
      <w:r>
        <w:rPr>
          <w:sz w:val="21"/>
          <w:szCs w:val="21"/>
        </w:rPr>
        <w:t>ID.</w:t>
      </w:r>
    </w:p>
    <w:p w:rsidR="00D10227" w:rsidRDefault="00691595">
      <w:pPr>
        <w:pStyle w:val="TopSagecom"/>
        <w:spacing w:before="240" w:after="60"/>
        <w:ind w:left="420" w:hanging="420"/>
        <w:rPr>
          <w:sz w:val="21"/>
          <w:szCs w:val="21"/>
        </w:rPr>
      </w:pPr>
      <w:hyperlink r:id="rId28" w:tooltip="参考答案：C" w:history="1">
        <w:r>
          <w:rPr>
            <w:rStyle w:val="af1"/>
            <w:bCs/>
            <w:sz w:val="21"/>
            <w:szCs w:val="21"/>
            <w:u w:val="none"/>
          </w:rPr>
          <w:t>21</w:t>
        </w:r>
      </w:hyperlink>
      <w:r>
        <w:rPr>
          <w:bCs/>
          <w:sz w:val="21"/>
          <w:szCs w:val="21"/>
        </w:rPr>
        <w:t>.</w:t>
      </w:r>
      <w:r>
        <w:rPr>
          <w:sz w:val="21"/>
          <w:szCs w:val="21"/>
        </w:rPr>
        <w:tab/>
      </w:r>
      <w:r>
        <w:rPr>
          <w:bCs/>
          <w:sz w:val="21"/>
          <w:szCs w:val="21"/>
        </w:rPr>
        <w:t>A) To be on the alert when being followed.</w:t>
      </w:r>
    </w:p>
    <w:p w:rsidR="00D10227" w:rsidRDefault="00691595" w:rsidP="002F349D">
      <w:pPr>
        <w:pStyle w:val="aff"/>
        <w:spacing w:before="60" w:after="60"/>
        <w:ind w:left="915" w:hanging="420"/>
        <w:rPr>
          <w:sz w:val="21"/>
          <w:szCs w:val="21"/>
        </w:rPr>
      </w:pPr>
      <w:r>
        <w:rPr>
          <w:sz w:val="21"/>
          <w:szCs w:val="21"/>
        </w:rPr>
        <w:t>B) Not to leave senior citizens alone at home.</w:t>
      </w:r>
    </w:p>
    <w:p w:rsidR="00D10227" w:rsidRDefault="00691595" w:rsidP="002F349D">
      <w:pPr>
        <w:pStyle w:val="aff"/>
        <w:spacing w:before="60" w:after="60"/>
        <w:ind w:left="915" w:hanging="420"/>
        <w:rPr>
          <w:sz w:val="21"/>
          <w:szCs w:val="21"/>
        </w:rPr>
      </w:pPr>
      <w:r>
        <w:rPr>
          <w:sz w:val="21"/>
          <w:szCs w:val="21"/>
        </w:rPr>
        <w:t>C) Not to let anyone in without an appointment.</w:t>
      </w:r>
    </w:p>
    <w:p w:rsidR="00D10227" w:rsidRDefault="00691595" w:rsidP="002F349D">
      <w:pPr>
        <w:pStyle w:val="aff"/>
        <w:spacing w:before="60" w:after="60"/>
        <w:ind w:left="915" w:hanging="420"/>
        <w:rPr>
          <w:sz w:val="21"/>
          <w:szCs w:val="21"/>
        </w:rPr>
      </w:pPr>
      <w:r>
        <w:rPr>
          <w:sz w:val="21"/>
          <w:szCs w:val="21"/>
        </w:rPr>
        <w:t xml:space="preserve">D) To watch out for those from the </w:t>
      </w:r>
      <w:r>
        <w:rPr>
          <w:sz w:val="21"/>
          <w:szCs w:val="21"/>
        </w:rPr>
        <w:t>electricity board.</w:t>
      </w:r>
    </w:p>
    <w:p w:rsidR="00D10227" w:rsidRDefault="00691595">
      <w:pPr>
        <w:pStyle w:val="TopSagecom"/>
        <w:spacing w:before="240" w:after="60"/>
        <w:ind w:left="420" w:hanging="420"/>
        <w:rPr>
          <w:sz w:val="21"/>
          <w:szCs w:val="21"/>
        </w:rPr>
      </w:pPr>
      <w:hyperlink r:id="rId29" w:tooltip="参考答案：C" w:history="1">
        <w:r>
          <w:rPr>
            <w:rStyle w:val="af1"/>
            <w:sz w:val="21"/>
            <w:szCs w:val="21"/>
            <w:u w:val="none"/>
          </w:rPr>
          <w:t>22</w:t>
        </w:r>
      </w:hyperlink>
      <w:r>
        <w:rPr>
          <w:sz w:val="21"/>
          <w:szCs w:val="21"/>
        </w:rPr>
        <w:t>.</w:t>
      </w:r>
      <w:r>
        <w:rPr>
          <w:sz w:val="21"/>
          <w:szCs w:val="21"/>
        </w:rPr>
        <w:tab/>
        <w:t>A) She was robbed near the parking lot.</w:t>
      </w:r>
    </w:p>
    <w:p w:rsidR="00D10227" w:rsidRDefault="00691595" w:rsidP="002F349D">
      <w:pPr>
        <w:pStyle w:val="aff"/>
        <w:spacing w:before="60" w:after="60"/>
        <w:ind w:left="915" w:hanging="420"/>
        <w:rPr>
          <w:sz w:val="21"/>
          <w:szCs w:val="21"/>
        </w:rPr>
      </w:pPr>
      <w:r>
        <w:rPr>
          <w:sz w:val="21"/>
          <w:szCs w:val="21"/>
        </w:rPr>
        <w:t>B) All her money in the bank disappeared.</w:t>
      </w:r>
    </w:p>
    <w:p w:rsidR="00D10227" w:rsidRDefault="00691595" w:rsidP="002F349D">
      <w:pPr>
        <w:pStyle w:val="aff"/>
        <w:spacing w:before="60" w:after="60"/>
        <w:ind w:left="915" w:hanging="420"/>
        <w:rPr>
          <w:sz w:val="21"/>
          <w:szCs w:val="21"/>
        </w:rPr>
      </w:pPr>
      <w:r>
        <w:rPr>
          <w:sz w:val="21"/>
          <w:szCs w:val="21"/>
        </w:rPr>
        <w:t>C) The pension she had just drawn was stolen.</w:t>
      </w:r>
    </w:p>
    <w:p w:rsidR="00D10227" w:rsidRDefault="00691595" w:rsidP="002F349D">
      <w:pPr>
        <w:pStyle w:val="aff"/>
        <w:spacing w:before="60" w:after="60"/>
        <w:ind w:left="915" w:hanging="420"/>
        <w:rPr>
          <w:sz w:val="21"/>
          <w:szCs w:val="21"/>
        </w:rPr>
      </w:pPr>
      <w:r>
        <w:rPr>
          <w:sz w:val="21"/>
          <w:szCs w:val="21"/>
        </w:rPr>
        <w:t>D) She was knocked down in the</w:t>
      </w:r>
      <w:r>
        <w:rPr>
          <w:sz w:val="21"/>
          <w:szCs w:val="21"/>
        </w:rPr>
        <w:t xml:space="preserve"> post office.</w:t>
      </w:r>
    </w:p>
    <w:p w:rsidR="00D10227" w:rsidRDefault="00691595">
      <w:pPr>
        <w:pStyle w:val="Parahead"/>
        <w:rPr>
          <w:sz w:val="21"/>
          <w:szCs w:val="21"/>
        </w:rPr>
      </w:pPr>
      <w:r>
        <w:rPr>
          <w:sz w:val="21"/>
          <w:szCs w:val="21"/>
        </w:rPr>
        <w:t>Questions 23 to 25 are based on the conversation you have just heard.</w:t>
      </w:r>
    </w:p>
    <w:p w:rsidR="00D10227" w:rsidRDefault="00691595">
      <w:pPr>
        <w:pStyle w:val="TopSagecom"/>
        <w:spacing w:before="240" w:after="60"/>
        <w:ind w:left="420" w:hanging="420"/>
        <w:rPr>
          <w:sz w:val="21"/>
          <w:szCs w:val="21"/>
        </w:rPr>
      </w:pPr>
      <w:hyperlink r:id="rId30" w:tooltip="参考答案：A" w:history="1">
        <w:r>
          <w:rPr>
            <w:rStyle w:val="af1"/>
            <w:sz w:val="21"/>
            <w:szCs w:val="21"/>
            <w:u w:val="none"/>
          </w:rPr>
          <w:t>23</w:t>
        </w:r>
      </w:hyperlink>
      <w:r>
        <w:rPr>
          <w:sz w:val="21"/>
          <w:szCs w:val="21"/>
        </w:rPr>
        <w:t>.</w:t>
      </w:r>
      <w:r>
        <w:rPr>
          <w:sz w:val="21"/>
          <w:szCs w:val="21"/>
        </w:rPr>
        <w:tab/>
        <w:t>A) Marketing consultancy.</w:t>
      </w:r>
    </w:p>
    <w:p w:rsidR="00D10227" w:rsidRDefault="00691595" w:rsidP="002F349D">
      <w:pPr>
        <w:pStyle w:val="aff"/>
        <w:spacing w:before="60" w:after="60"/>
        <w:ind w:left="915" w:hanging="420"/>
        <w:rPr>
          <w:sz w:val="21"/>
          <w:szCs w:val="21"/>
        </w:rPr>
      </w:pPr>
      <w:r>
        <w:rPr>
          <w:bCs/>
          <w:sz w:val="21"/>
          <w:szCs w:val="21"/>
        </w:rPr>
        <w:t>B) Professional accountancy.</w:t>
      </w:r>
    </w:p>
    <w:p w:rsidR="00D10227" w:rsidRDefault="00691595" w:rsidP="002F349D">
      <w:pPr>
        <w:pStyle w:val="aff"/>
        <w:spacing w:before="60" w:after="60"/>
        <w:ind w:left="915" w:hanging="420"/>
        <w:rPr>
          <w:sz w:val="21"/>
          <w:szCs w:val="21"/>
        </w:rPr>
      </w:pPr>
      <w:r>
        <w:rPr>
          <w:sz w:val="21"/>
          <w:szCs w:val="21"/>
        </w:rPr>
        <w:t>C) Luxury hotel management.</w:t>
      </w:r>
    </w:p>
    <w:p w:rsidR="00D10227" w:rsidRDefault="00691595" w:rsidP="002F349D">
      <w:pPr>
        <w:pStyle w:val="aff"/>
        <w:spacing w:before="60" w:after="60"/>
        <w:ind w:left="915" w:hanging="420"/>
        <w:rPr>
          <w:sz w:val="21"/>
          <w:szCs w:val="21"/>
        </w:rPr>
      </w:pPr>
      <w:r>
        <w:rPr>
          <w:sz w:val="21"/>
          <w:szCs w:val="21"/>
        </w:rPr>
        <w:t>D) Busines</w:t>
      </w:r>
      <w:r>
        <w:rPr>
          <w:sz w:val="21"/>
          <w:szCs w:val="21"/>
        </w:rPr>
        <w:t>s conference organization.</w:t>
      </w:r>
    </w:p>
    <w:p w:rsidR="00D10227" w:rsidRDefault="00691595">
      <w:pPr>
        <w:pStyle w:val="TopSagecom"/>
        <w:spacing w:before="240" w:after="60"/>
        <w:ind w:left="420" w:hanging="420"/>
        <w:rPr>
          <w:sz w:val="21"/>
          <w:szCs w:val="21"/>
        </w:rPr>
      </w:pPr>
      <w:hyperlink r:id="rId31" w:tooltip="参考答案：D" w:history="1">
        <w:r>
          <w:rPr>
            <w:rStyle w:val="af1"/>
            <w:bCs/>
            <w:sz w:val="21"/>
            <w:szCs w:val="21"/>
            <w:u w:val="none"/>
          </w:rPr>
          <w:t>24</w:t>
        </w:r>
      </w:hyperlink>
      <w:r>
        <w:rPr>
          <w:bCs/>
          <w:sz w:val="21"/>
          <w:szCs w:val="21"/>
        </w:rPr>
        <w:t>.</w:t>
      </w:r>
      <w:r>
        <w:rPr>
          <w:sz w:val="21"/>
          <w:szCs w:val="21"/>
        </w:rPr>
        <w:tab/>
      </w:r>
      <w:r>
        <w:rPr>
          <w:bCs/>
          <w:sz w:val="21"/>
          <w:szCs w:val="21"/>
        </w:rPr>
        <w:t>A) Having a good knowledge of its customs.</w:t>
      </w:r>
    </w:p>
    <w:p w:rsidR="00D10227" w:rsidRDefault="00691595" w:rsidP="002F349D">
      <w:pPr>
        <w:pStyle w:val="aff"/>
        <w:spacing w:before="60" w:after="60"/>
        <w:ind w:left="915" w:hanging="420"/>
        <w:rPr>
          <w:sz w:val="21"/>
          <w:szCs w:val="21"/>
        </w:rPr>
      </w:pPr>
      <w:r>
        <w:rPr>
          <w:sz w:val="21"/>
          <w:szCs w:val="21"/>
        </w:rPr>
        <w:t>B) Knowing some key people in tourism.</w:t>
      </w:r>
    </w:p>
    <w:p w:rsidR="00D10227" w:rsidRDefault="00691595" w:rsidP="002F349D">
      <w:pPr>
        <w:pStyle w:val="aff"/>
        <w:spacing w:before="60" w:after="60"/>
        <w:ind w:left="915" w:hanging="420"/>
        <w:rPr>
          <w:sz w:val="21"/>
          <w:szCs w:val="21"/>
        </w:rPr>
      </w:pPr>
      <w:r>
        <w:rPr>
          <w:sz w:val="21"/>
          <w:szCs w:val="21"/>
        </w:rPr>
        <w:t>C) Having been to the country before.</w:t>
      </w:r>
    </w:p>
    <w:p w:rsidR="00D10227" w:rsidRDefault="00691595" w:rsidP="002F349D">
      <w:pPr>
        <w:pStyle w:val="aff"/>
        <w:spacing w:before="60" w:after="60"/>
        <w:ind w:left="915" w:hanging="420"/>
        <w:rPr>
          <w:sz w:val="21"/>
          <w:szCs w:val="21"/>
        </w:rPr>
      </w:pPr>
      <w:r>
        <w:rPr>
          <w:sz w:val="21"/>
          <w:szCs w:val="21"/>
        </w:rPr>
        <w:t>D) Being able to speak Japanes</w:t>
      </w:r>
      <w:r>
        <w:rPr>
          <w:sz w:val="21"/>
          <w:szCs w:val="21"/>
        </w:rPr>
        <w:t>e.</w:t>
      </w:r>
    </w:p>
    <w:p w:rsidR="00D10227" w:rsidRDefault="00691595">
      <w:pPr>
        <w:pStyle w:val="TopSagecom"/>
        <w:spacing w:before="240" w:after="60"/>
        <w:ind w:left="420" w:hanging="420"/>
        <w:rPr>
          <w:sz w:val="21"/>
          <w:szCs w:val="21"/>
        </w:rPr>
      </w:pPr>
      <w:hyperlink r:id="rId32" w:tooltip="参考答案：B" w:history="1">
        <w:r>
          <w:rPr>
            <w:rStyle w:val="af1"/>
            <w:sz w:val="21"/>
            <w:szCs w:val="21"/>
            <w:u w:val="none"/>
          </w:rPr>
          <w:t>25</w:t>
        </w:r>
      </w:hyperlink>
      <w:r>
        <w:rPr>
          <w:sz w:val="21"/>
          <w:szCs w:val="21"/>
        </w:rPr>
        <w:t>.</w:t>
      </w:r>
      <w:r>
        <w:rPr>
          <w:sz w:val="21"/>
          <w:szCs w:val="21"/>
        </w:rPr>
        <w:tab/>
        <w:t>A) It will bring her potential into full play.</w:t>
      </w:r>
    </w:p>
    <w:p w:rsidR="00D10227" w:rsidRDefault="00691595" w:rsidP="002F349D">
      <w:pPr>
        <w:pStyle w:val="aff"/>
        <w:spacing w:before="60" w:after="60"/>
        <w:ind w:left="915" w:hanging="420"/>
        <w:rPr>
          <w:sz w:val="21"/>
          <w:szCs w:val="21"/>
        </w:rPr>
      </w:pPr>
      <w:r>
        <w:rPr>
          <w:sz w:val="21"/>
          <w:szCs w:val="21"/>
        </w:rPr>
        <w:t>B) It will involve lots of train travel.</w:t>
      </w:r>
    </w:p>
    <w:p w:rsidR="00D10227" w:rsidRDefault="00691595" w:rsidP="002F349D">
      <w:pPr>
        <w:pStyle w:val="aff"/>
        <w:spacing w:before="60" w:after="60"/>
        <w:ind w:left="915" w:hanging="420"/>
        <w:rPr>
          <w:sz w:val="21"/>
          <w:szCs w:val="21"/>
        </w:rPr>
      </w:pPr>
      <w:r>
        <w:rPr>
          <w:sz w:val="21"/>
          <w:szCs w:val="21"/>
        </w:rPr>
        <w:t>C) It will enable her to improve her Chinese.</w:t>
      </w:r>
    </w:p>
    <w:p w:rsidR="00D10227" w:rsidRDefault="00691595" w:rsidP="002F349D">
      <w:pPr>
        <w:pStyle w:val="aff"/>
        <w:spacing w:before="60" w:after="60"/>
        <w:ind w:left="915" w:hanging="420"/>
        <w:rPr>
          <w:sz w:val="21"/>
          <w:szCs w:val="21"/>
        </w:rPr>
      </w:pPr>
      <w:r>
        <w:rPr>
          <w:sz w:val="21"/>
          <w:szCs w:val="21"/>
        </w:rPr>
        <w:t xml:space="preserve">D) It will give her more chances to </w:t>
      </w:r>
      <w:r>
        <w:rPr>
          <w:sz w:val="21"/>
          <w:szCs w:val="21"/>
        </w:rPr>
        <w:t>visit Japan.</w:t>
      </w:r>
    </w:p>
    <w:p w:rsidR="00D10227" w:rsidRDefault="00691595">
      <w:pPr>
        <w:pStyle w:val="4"/>
        <w:rPr>
          <w:sz w:val="21"/>
          <w:szCs w:val="21"/>
        </w:rPr>
      </w:pPr>
      <w:bookmarkStart w:id="7" w:name="_Toc238983010"/>
      <w:r>
        <w:rPr>
          <w:sz w:val="21"/>
          <w:szCs w:val="21"/>
        </w:rPr>
        <w:t>Section B</w:t>
      </w:r>
      <w:bookmarkEnd w:id="7"/>
    </w:p>
    <w:p w:rsidR="00D10227" w:rsidRDefault="00691595">
      <w:pPr>
        <w:pStyle w:val="Directions"/>
        <w:spacing w:before="120" w:after="120"/>
        <w:ind w:left="1160" w:hanging="1160"/>
        <w:rPr>
          <w:rFonts w:cs="Times New Roman"/>
          <w:sz w:val="21"/>
          <w:szCs w:val="21"/>
        </w:rPr>
      </w:pPr>
      <w:r>
        <w:rPr>
          <w:rFonts w:cs="Times New Roman"/>
          <w:b/>
          <w:i w:val="0"/>
          <w:sz w:val="21"/>
          <w:szCs w:val="21"/>
        </w:rPr>
        <w:t>Directions:</w:t>
      </w:r>
      <w:r>
        <w:rPr>
          <w:rFonts w:cs="Times New Roman"/>
          <w:b/>
          <w:i w:val="0"/>
          <w:sz w:val="21"/>
          <w:szCs w:val="21"/>
        </w:rPr>
        <w:tab/>
      </w:r>
      <w:r>
        <w:rPr>
          <w:rFonts w:cs="Times New Roman"/>
          <w:sz w:val="21"/>
          <w:szCs w:val="21"/>
        </w:rPr>
        <w:t xml:space="preserve">In this section, you will hear 3 short passages. At the end of each passage, you will hear some questions. Both the passage and the questions will be spoken only once. After you hear a question, you must choose the best answer from the four choices marked </w:t>
      </w:r>
      <w:r>
        <w:rPr>
          <w:rFonts w:cs="Times New Roman"/>
          <w:sz w:val="21"/>
          <w:szCs w:val="21"/>
        </w:rPr>
        <w:t xml:space="preserve">A), B), C) and D). Then mark the corresponding letter on </w:t>
      </w:r>
      <w:r>
        <w:rPr>
          <w:rFonts w:cs="Times New Roman"/>
          <w:b/>
          <w:sz w:val="21"/>
          <w:szCs w:val="21"/>
        </w:rPr>
        <w:t>Answer Sheet 2</w:t>
      </w:r>
      <w:r>
        <w:rPr>
          <w:rFonts w:cs="Times New Roman"/>
          <w:sz w:val="21"/>
          <w:szCs w:val="21"/>
        </w:rPr>
        <w:t xml:space="preserve"> with a single line through the </w:t>
      </w:r>
      <w:proofErr w:type="spellStart"/>
      <w:r>
        <w:rPr>
          <w:rFonts w:cs="Times New Roman"/>
          <w:sz w:val="21"/>
          <w:szCs w:val="21"/>
        </w:rPr>
        <w:t>centre</w:t>
      </w:r>
      <w:proofErr w:type="spellEnd"/>
      <w:r>
        <w:rPr>
          <w:rFonts w:cs="Times New Roman"/>
          <w:sz w:val="21"/>
          <w:szCs w:val="21"/>
        </w:rPr>
        <w:t>.</w:t>
      </w:r>
    </w:p>
    <w:p w:rsidR="00D10227" w:rsidRDefault="00691595">
      <w:pPr>
        <w:pStyle w:val="attention"/>
        <w:rPr>
          <w:rFonts w:ascii="Times New Roman"/>
          <w:sz w:val="21"/>
          <w:szCs w:val="21"/>
          <w:lang w:eastAsia="zh-CN"/>
        </w:rPr>
      </w:pPr>
      <w:r>
        <w:rPr>
          <w:rFonts w:ascii="Times New Roman"/>
          <w:sz w:val="21"/>
          <w:szCs w:val="21"/>
          <w:lang w:eastAsia="zh-CN"/>
        </w:rPr>
        <w:t>注意：此部分试题请在</w:t>
      </w:r>
      <w:r>
        <w:rPr>
          <w:rFonts w:ascii="Times New Roman"/>
          <w:b/>
          <w:sz w:val="21"/>
          <w:szCs w:val="21"/>
          <w:lang w:eastAsia="zh-CN"/>
        </w:rPr>
        <w:t>答题卡</w:t>
      </w:r>
      <w:r>
        <w:rPr>
          <w:rFonts w:ascii="Times New Roman"/>
          <w:b/>
          <w:sz w:val="21"/>
          <w:szCs w:val="21"/>
          <w:lang w:eastAsia="zh-CN"/>
        </w:rPr>
        <w:t>2</w:t>
      </w:r>
      <w:r>
        <w:rPr>
          <w:rFonts w:ascii="Times New Roman"/>
          <w:sz w:val="21"/>
          <w:szCs w:val="21"/>
          <w:lang w:eastAsia="zh-CN"/>
        </w:rPr>
        <w:t>上作答。</w:t>
      </w:r>
    </w:p>
    <w:p w:rsidR="00D10227" w:rsidRDefault="00691595">
      <w:pPr>
        <w:pStyle w:val="5"/>
        <w:rPr>
          <w:sz w:val="21"/>
          <w:szCs w:val="21"/>
        </w:rPr>
      </w:pPr>
      <w:bookmarkStart w:id="8" w:name="_Toc238983011"/>
      <w:r>
        <w:rPr>
          <w:sz w:val="21"/>
          <w:szCs w:val="21"/>
        </w:rPr>
        <w:lastRenderedPageBreak/>
        <w:t>Passage One</w:t>
      </w:r>
      <w:bookmarkEnd w:id="8"/>
    </w:p>
    <w:p w:rsidR="00D10227" w:rsidRDefault="00691595">
      <w:pPr>
        <w:pStyle w:val="Parahead"/>
        <w:rPr>
          <w:sz w:val="21"/>
          <w:szCs w:val="21"/>
        </w:rPr>
      </w:pPr>
      <w:r>
        <w:rPr>
          <w:sz w:val="21"/>
          <w:szCs w:val="21"/>
        </w:rPr>
        <w:t>Questions 26 to 28 are based on the passage you have just heard.</w:t>
      </w:r>
    </w:p>
    <w:p w:rsidR="00D10227" w:rsidRDefault="00691595">
      <w:pPr>
        <w:pStyle w:val="TopSagecom"/>
        <w:spacing w:before="240" w:after="60"/>
        <w:ind w:left="420" w:hanging="420"/>
        <w:rPr>
          <w:sz w:val="21"/>
          <w:szCs w:val="21"/>
        </w:rPr>
      </w:pPr>
      <w:hyperlink r:id="rId33" w:tooltip="参考答案：A" w:history="1">
        <w:r>
          <w:rPr>
            <w:rStyle w:val="af1"/>
            <w:sz w:val="21"/>
            <w:szCs w:val="21"/>
            <w:u w:val="none"/>
          </w:rPr>
          <w:t>26</w:t>
        </w:r>
      </w:hyperlink>
      <w:r>
        <w:rPr>
          <w:sz w:val="21"/>
          <w:szCs w:val="21"/>
        </w:rPr>
        <w:t>.</w:t>
      </w:r>
      <w:r>
        <w:rPr>
          <w:sz w:val="21"/>
          <w:szCs w:val="21"/>
        </w:rPr>
        <w:tab/>
        <w:t>A) The lack of time.</w:t>
      </w:r>
    </w:p>
    <w:p w:rsidR="00D10227" w:rsidRDefault="00691595" w:rsidP="002F349D">
      <w:pPr>
        <w:pStyle w:val="aff"/>
        <w:spacing w:before="60" w:after="60"/>
        <w:ind w:left="915" w:hanging="420"/>
        <w:rPr>
          <w:sz w:val="21"/>
          <w:szCs w:val="21"/>
        </w:rPr>
      </w:pPr>
      <w:r>
        <w:rPr>
          <w:bCs/>
          <w:sz w:val="21"/>
          <w:szCs w:val="21"/>
        </w:rPr>
        <w:t>B) The quality of life.</w:t>
      </w:r>
    </w:p>
    <w:p w:rsidR="00D10227" w:rsidRDefault="00691595" w:rsidP="002F349D">
      <w:pPr>
        <w:pStyle w:val="aff"/>
        <w:spacing w:before="60" w:after="60"/>
        <w:ind w:left="915" w:hanging="420"/>
        <w:rPr>
          <w:sz w:val="21"/>
          <w:szCs w:val="21"/>
        </w:rPr>
      </w:pPr>
      <w:r>
        <w:rPr>
          <w:sz w:val="21"/>
          <w:szCs w:val="21"/>
        </w:rPr>
        <w:t>C) The frustrations at work.</w:t>
      </w:r>
    </w:p>
    <w:p w:rsidR="00D10227" w:rsidRDefault="00691595" w:rsidP="002F349D">
      <w:pPr>
        <w:pStyle w:val="aff"/>
        <w:spacing w:before="60" w:after="60"/>
        <w:ind w:left="915" w:hanging="420"/>
        <w:rPr>
          <w:sz w:val="21"/>
          <w:szCs w:val="21"/>
        </w:rPr>
      </w:pPr>
      <w:r>
        <w:rPr>
          <w:sz w:val="21"/>
          <w:szCs w:val="21"/>
        </w:rPr>
        <w:t>D) The pressure on working families.</w:t>
      </w:r>
    </w:p>
    <w:p w:rsidR="00D10227" w:rsidRDefault="00691595">
      <w:pPr>
        <w:pStyle w:val="TopSagecom"/>
        <w:spacing w:before="240" w:after="60"/>
        <w:ind w:left="420" w:hanging="420"/>
        <w:rPr>
          <w:sz w:val="21"/>
          <w:szCs w:val="21"/>
        </w:rPr>
      </w:pPr>
      <w:hyperlink r:id="rId34" w:tooltip="参考答案：A" w:history="1">
        <w:r>
          <w:rPr>
            <w:rStyle w:val="af1"/>
            <w:bCs/>
            <w:sz w:val="21"/>
            <w:szCs w:val="21"/>
            <w:u w:val="none"/>
          </w:rPr>
          <w:t>27</w:t>
        </w:r>
      </w:hyperlink>
      <w:r>
        <w:rPr>
          <w:bCs/>
          <w:sz w:val="21"/>
          <w:szCs w:val="21"/>
        </w:rPr>
        <w:t>.</w:t>
      </w:r>
      <w:r>
        <w:rPr>
          <w:sz w:val="21"/>
          <w:szCs w:val="21"/>
        </w:rPr>
        <w:tab/>
      </w:r>
      <w:r>
        <w:rPr>
          <w:bCs/>
          <w:sz w:val="21"/>
          <w:szCs w:val="21"/>
        </w:rPr>
        <w:t xml:space="preserve">A) They were just as busy as people </w:t>
      </w:r>
      <w:r>
        <w:rPr>
          <w:bCs/>
          <w:sz w:val="21"/>
          <w:szCs w:val="21"/>
        </w:rPr>
        <w:t>of today.</w:t>
      </w:r>
    </w:p>
    <w:p w:rsidR="00D10227" w:rsidRDefault="00691595" w:rsidP="002F349D">
      <w:pPr>
        <w:pStyle w:val="aff"/>
        <w:spacing w:before="60" w:after="60"/>
        <w:ind w:left="915" w:hanging="420"/>
        <w:rPr>
          <w:sz w:val="21"/>
          <w:szCs w:val="21"/>
        </w:rPr>
      </w:pPr>
      <w:r>
        <w:rPr>
          <w:sz w:val="21"/>
          <w:szCs w:val="21"/>
        </w:rPr>
        <w:t>B) They saw the importance of collective efforts.</w:t>
      </w:r>
    </w:p>
    <w:p w:rsidR="00D10227" w:rsidRDefault="00691595" w:rsidP="002F349D">
      <w:pPr>
        <w:pStyle w:val="aff"/>
        <w:spacing w:before="60" w:after="60"/>
        <w:ind w:left="915" w:hanging="420"/>
        <w:rPr>
          <w:sz w:val="21"/>
          <w:szCs w:val="21"/>
        </w:rPr>
      </w:pPr>
      <w:r>
        <w:rPr>
          <w:sz w:val="21"/>
          <w:szCs w:val="21"/>
        </w:rPr>
        <w:t>C) They didn’t complain as much as modern man.</w:t>
      </w:r>
    </w:p>
    <w:p w:rsidR="00D10227" w:rsidRDefault="00691595" w:rsidP="002F349D">
      <w:pPr>
        <w:pStyle w:val="aff"/>
        <w:spacing w:before="60" w:after="60"/>
        <w:ind w:left="915" w:hanging="420"/>
        <w:rPr>
          <w:sz w:val="21"/>
          <w:szCs w:val="21"/>
        </w:rPr>
      </w:pPr>
      <w:r>
        <w:rPr>
          <w:sz w:val="21"/>
          <w:szCs w:val="21"/>
        </w:rPr>
        <w:t>D) They lived a hard life by hunting and gathering.</w:t>
      </w:r>
    </w:p>
    <w:p w:rsidR="00D10227" w:rsidRDefault="00691595">
      <w:pPr>
        <w:pStyle w:val="TopSagecom"/>
        <w:spacing w:before="240" w:after="60"/>
        <w:ind w:left="420" w:hanging="420"/>
        <w:rPr>
          <w:sz w:val="21"/>
          <w:szCs w:val="21"/>
        </w:rPr>
      </w:pPr>
      <w:hyperlink r:id="rId35" w:tooltip="参考答案：D" w:history="1">
        <w:r>
          <w:rPr>
            <w:rStyle w:val="af1"/>
            <w:sz w:val="21"/>
            <w:szCs w:val="21"/>
            <w:u w:val="none"/>
          </w:rPr>
          <w:t>28</w:t>
        </w:r>
      </w:hyperlink>
      <w:r>
        <w:rPr>
          <w:sz w:val="21"/>
          <w:szCs w:val="21"/>
        </w:rPr>
        <w:t>.</w:t>
      </w:r>
      <w:r>
        <w:rPr>
          <w:sz w:val="21"/>
          <w:szCs w:val="21"/>
        </w:rPr>
        <w:tab/>
        <w:t>A) To look for cre</w:t>
      </w:r>
      <w:r>
        <w:rPr>
          <w:sz w:val="21"/>
          <w:szCs w:val="21"/>
        </w:rPr>
        <w:t>ative ideas of awarding employees.</w:t>
      </w:r>
    </w:p>
    <w:p w:rsidR="00D10227" w:rsidRDefault="00691595" w:rsidP="002F349D">
      <w:pPr>
        <w:pStyle w:val="aff"/>
        <w:spacing w:before="60" w:after="60"/>
        <w:ind w:left="915" w:hanging="420"/>
        <w:rPr>
          <w:sz w:val="21"/>
          <w:szCs w:val="21"/>
        </w:rPr>
      </w:pPr>
      <w:r>
        <w:rPr>
          <w:sz w:val="21"/>
          <w:szCs w:val="21"/>
        </w:rPr>
        <w:t>B) To explore strategies for lowering production costs.</w:t>
      </w:r>
    </w:p>
    <w:p w:rsidR="00D10227" w:rsidRDefault="00691595" w:rsidP="002F349D">
      <w:pPr>
        <w:pStyle w:val="aff"/>
        <w:spacing w:before="60" w:after="60"/>
        <w:ind w:left="915" w:hanging="420"/>
        <w:rPr>
          <w:sz w:val="21"/>
          <w:szCs w:val="21"/>
        </w:rPr>
      </w:pPr>
      <w:r>
        <w:rPr>
          <w:sz w:val="21"/>
          <w:szCs w:val="21"/>
        </w:rPr>
        <w:t>C) To seek new approaches to dealing with complaints.</w:t>
      </w:r>
    </w:p>
    <w:p w:rsidR="00D10227" w:rsidRDefault="00691595" w:rsidP="002F349D">
      <w:pPr>
        <w:pStyle w:val="aff"/>
        <w:spacing w:before="60" w:after="60"/>
        <w:ind w:left="915" w:hanging="420"/>
        <w:rPr>
          <w:sz w:val="21"/>
          <w:szCs w:val="21"/>
        </w:rPr>
      </w:pPr>
      <w:r>
        <w:rPr>
          <w:sz w:val="21"/>
          <w:szCs w:val="21"/>
        </w:rPr>
        <w:t>D) To find effective ways to give employees flexibility.</w:t>
      </w:r>
    </w:p>
    <w:p w:rsidR="00D10227" w:rsidRDefault="00691595">
      <w:pPr>
        <w:pStyle w:val="5"/>
        <w:rPr>
          <w:sz w:val="21"/>
          <w:szCs w:val="21"/>
        </w:rPr>
      </w:pPr>
      <w:bookmarkStart w:id="9" w:name="_Toc238983012"/>
      <w:r>
        <w:rPr>
          <w:sz w:val="21"/>
          <w:szCs w:val="21"/>
        </w:rPr>
        <w:t>Passage Two</w:t>
      </w:r>
      <w:bookmarkEnd w:id="9"/>
    </w:p>
    <w:p w:rsidR="00D10227" w:rsidRDefault="00691595">
      <w:pPr>
        <w:pStyle w:val="Parahead"/>
        <w:rPr>
          <w:sz w:val="21"/>
          <w:szCs w:val="21"/>
        </w:rPr>
      </w:pPr>
      <w:r>
        <w:rPr>
          <w:sz w:val="21"/>
          <w:szCs w:val="21"/>
        </w:rPr>
        <w:t xml:space="preserve">Questions 29 to 31 are based on the </w:t>
      </w:r>
      <w:r>
        <w:rPr>
          <w:sz w:val="21"/>
          <w:szCs w:val="21"/>
        </w:rPr>
        <w:t>passage you have just heard.</w:t>
      </w:r>
    </w:p>
    <w:p w:rsidR="00D10227" w:rsidRDefault="00691595">
      <w:pPr>
        <w:pStyle w:val="TopSagecom"/>
        <w:spacing w:before="240" w:after="60"/>
        <w:ind w:left="420" w:hanging="420"/>
        <w:rPr>
          <w:sz w:val="21"/>
          <w:szCs w:val="21"/>
        </w:rPr>
      </w:pPr>
      <w:hyperlink r:id="rId36" w:tooltip="参考答案：B" w:history="1">
        <w:r>
          <w:rPr>
            <w:rStyle w:val="af1"/>
            <w:sz w:val="21"/>
            <w:szCs w:val="21"/>
            <w:u w:val="none"/>
          </w:rPr>
          <w:t>29</w:t>
        </w:r>
      </w:hyperlink>
      <w:r>
        <w:rPr>
          <w:sz w:val="21"/>
          <w:szCs w:val="21"/>
        </w:rPr>
        <w:t>.</w:t>
      </w:r>
      <w:r>
        <w:rPr>
          <w:sz w:val="21"/>
          <w:szCs w:val="21"/>
        </w:rPr>
        <w:tab/>
        <w:t>A) Family violence.</w:t>
      </w:r>
    </w:p>
    <w:p w:rsidR="00D10227" w:rsidRDefault="00691595" w:rsidP="002F349D">
      <w:pPr>
        <w:pStyle w:val="aff"/>
        <w:spacing w:before="60" w:after="60"/>
        <w:ind w:left="915" w:hanging="420"/>
        <w:rPr>
          <w:sz w:val="21"/>
          <w:szCs w:val="21"/>
        </w:rPr>
      </w:pPr>
      <w:r>
        <w:rPr>
          <w:bCs/>
          <w:sz w:val="21"/>
          <w:szCs w:val="21"/>
        </w:rPr>
        <w:t>B) The Great Depression.</w:t>
      </w:r>
    </w:p>
    <w:p w:rsidR="00D10227" w:rsidRDefault="00691595" w:rsidP="002F349D">
      <w:pPr>
        <w:pStyle w:val="aff"/>
        <w:spacing w:before="60" w:after="60"/>
        <w:ind w:left="915" w:hanging="420"/>
        <w:rPr>
          <w:sz w:val="21"/>
          <w:szCs w:val="21"/>
        </w:rPr>
      </w:pPr>
      <w:r>
        <w:rPr>
          <w:sz w:val="21"/>
          <w:szCs w:val="21"/>
        </w:rPr>
        <w:t>C) Her father’s disloyalty.</w:t>
      </w:r>
    </w:p>
    <w:p w:rsidR="00D10227" w:rsidRDefault="00691595" w:rsidP="002F349D">
      <w:pPr>
        <w:pStyle w:val="aff"/>
        <w:spacing w:before="60" w:after="60"/>
        <w:ind w:left="915" w:hanging="420"/>
        <w:rPr>
          <w:sz w:val="21"/>
          <w:szCs w:val="21"/>
        </w:rPr>
      </w:pPr>
      <w:r>
        <w:rPr>
          <w:sz w:val="21"/>
          <w:szCs w:val="21"/>
        </w:rPr>
        <w:t>D) Her mother’s bad temper.</w:t>
      </w:r>
    </w:p>
    <w:p w:rsidR="00D10227" w:rsidRDefault="00691595">
      <w:pPr>
        <w:pStyle w:val="TopSagecom"/>
        <w:spacing w:before="240" w:after="60"/>
        <w:ind w:left="420" w:hanging="420"/>
        <w:rPr>
          <w:sz w:val="21"/>
          <w:szCs w:val="21"/>
        </w:rPr>
      </w:pPr>
      <w:hyperlink r:id="rId37" w:tooltip="参考答案：D" w:history="1">
        <w:r>
          <w:rPr>
            <w:rStyle w:val="af1"/>
            <w:bCs/>
            <w:sz w:val="21"/>
            <w:szCs w:val="21"/>
            <w:u w:val="none"/>
          </w:rPr>
          <w:t>30</w:t>
        </w:r>
      </w:hyperlink>
      <w:r>
        <w:rPr>
          <w:bCs/>
          <w:sz w:val="21"/>
          <w:szCs w:val="21"/>
        </w:rPr>
        <w:t>.</w:t>
      </w:r>
      <w:r>
        <w:rPr>
          <w:sz w:val="21"/>
          <w:szCs w:val="21"/>
        </w:rPr>
        <w:tab/>
      </w:r>
      <w:r>
        <w:rPr>
          <w:bCs/>
          <w:sz w:val="21"/>
          <w:szCs w:val="21"/>
        </w:rPr>
        <w:t>A) His advanced age.</w:t>
      </w:r>
    </w:p>
    <w:p w:rsidR="00D10227" w:rsidRDefault="00691595" w:rsidP="002F349D">
      <w:pPr>
        <w:pStyle w:val="aff"/>
        <w:spacing w:before="60" w:after="60"/>
        <w:ind w:left="915" w:hanging="420"/>
        <w:rPr>
          <w:sz w:val="21"/>
          <w:szCs w:val="21"/>
        </w:rPr>
      </w:pPr>
      <w:r>
        <w:rPr>
          <w:bCs/>
          <w:sz w:val="21"/>
          <w:szCs w:val="21"/>
        </w:rPr>
        <w:t>B) His children’s efforts.</w:t>
      </w:r>
    </w:p>
    <w:p w:rsidR="00D10227" w:rsidRDefault="00691595" w:rsidP="002F349D">
      <w:pPr>
        <w:pStyle w:val="aff"/>
        <w:spacing w:before="60" w:after="60"/>
        <w:ind w:left="915" w:hanging="420"/>
        <w:rPr>
          <w:sz w:val="21"/>
          <w:szCs w:val="21"/>
        </w:rPr>
      </w:pPr>
      <w:r>
        <w:rPr>
          <w:sz w:val="21"/>
          <w:szCs w:val="21"/>
        </w:rPr>
        <w:t>C) His improved financial condition.</w:t>
      </w:r>
    </w:p>
    <w:p w:rsidR="00D10227" w:rsidRDefault="00691595" w:rsidP="002F349D">
      <w:pPr>
        <w:pStyle w:val="aff"/>
        <w:spacing w:before="60" w:after="60"/>
        <w:ind w:left="915" w:hanging="420"/>
        <w:rPr>
          <w:sz w:val="21"/>
          <w:szCs w:val="21"/>
        </w:rPr>
      </w:pPr>
      <w:r>
        <w:rPr>
          <w:sz w:val="21"/>
          <w:szCs w:val="21"/>
        </w:rPr>
        <w:t>D) His second wife’s positive influence.</w:t>
      </w:r>
    </w:p>
    <w:p w:rsidR="00D10227" w:rsidRDefault="00691595">
      <w:pPr>
        <w:pStyle w:val="TopSagecom"/>
        <w:spacing w:before="240" w:after="60"/>
        <w:ind w:left="420" w:hanging="420"/>
        <w:rPr>
          <w:sz w:val="21"/>
          <w:szCs w:val="21"/>
        </w:rPr>
      </w:pPr>
      <w:hyperlink r:id="rId38" w:tooltip="参考答案：B" w:history="1">
        <w:r>
          <w:rPr>
            <w:rStyle w:val="af1"/>
            <w:bCs/>
            <w:sz w:val="21"/>
            <w:szCs w:val="21"/>
            <w:u w:val="none"/>
          </w:rPr>
          <w:t>31</w:t>
        </w:r>
      </w:hyperlink>
      <w:r>
        <w:rPr>
          <w:bCs/>
          <w:sz w:val="21"/>
          <w:szCs w:val="21"/>
        </w:rPr>
        <w:t>.</w:t>
      </w:r>
      <w:r>
        <w:rPr>
          <w:sz w:val="21"/>
          <w:szCs w:val="21"/>
        </w:rPr>
        <w:tab/>
      </w:r>
      <w:r>
        <w:rPr>
          <w:bCs/>
          <w:sz w:val="21"/>
          <w:szCs w:val="21"/>
        </w:rPr>
        <w:t>A) Love is blind.</w:t>
      </w:r>
    </w:p>
    <w:p w:rsidR="00D10227" w:rsidRDefault="00691595" w:rsidP="002F349D">
      <w:pPr>
        <w:pStyle w:val="aff"/>
        <w:spacing w:before="60" w:after="60"/>
        <w:ind w:left="915" w:hanging="420"/>
        <w:rPr>
          <w:sz w:val="21"/>
          <w:szCs w:val="21"/>
        </w:rPr>
      </w:pPr>
      <w:r>
        <w:rPr>
          <w:bCs/>
          <w:sz w:val="21"/>
          <w:szCs w:val="21"/>
        </w:rPr>
        <w:t>B) Love breeds love.</w:t>
      </w:r>
    </w:p>
    <w:p w:rsidR="00D10227" w:rsidRDefault="00691595" w:rsidP="002F349D">
      <w:pPr>
        <w:pStyle w:val="aff"/>
        <w:spacing w:before="60" w:after="60"/>
        <w:ind w:left="915" w:hanging="420"/>
        <w:rPr>
          <w:sz w:val="21"/>
          <w:szCs w:val="21"/>
        </w:rPr>
      </w:pPr>
      <w:r>
        <w:rPr>
          <w:sz w:val="21"/>
          <w:szCs w:val="21"/>
        </w:rPr>
        <w:t>C) Divorce often has disastrous consequences.</w:t>
      </w:r>
    </w:p>
    <w:p w:rsidR="00D10227" w:rsidRDefault="00691595" w:rsidP="002F349D">
      <w:pPr>
        <w:pStyle w:val="aff"/>
        <w:spacing w:before="60" w:after="60"/>
        <w:ind w:left="915" w:hanging="420"/>
        <w:rPr>
          <w:sz w:val="21"/>
          <w:szCs w:val="21"/>
        </w:rPr>
      </w:pPr>
      <w:r>
        <w:rPr>
          <w:sz w:val="21"/>
          <w:szCs w:val="21"/>
        </w:rPr>
        <w:t>D) Happiness is hard to find in blended families.</w:t>
      </w:r>
    </w:p>
    <w:p w:rsidR="00D10227" w:rsidRDefault="00691595">
      <w:pPr>
        <w:pStyle w:val="5"/>
        <w:rPr>
          <w:sz w:val="21"/>
          <w:szCs w:val="21"/>
        </w:rPr>
      </w:pPr>
      <w:bookmarkStart w:id="10" w:name="_Toc238983013"/>
      <w:r>
        <w:rPr>
          <w:sz w:val="21"/>
          <w:szCs w:val="21"/>
        </w:rPr>
        <w:t>Passage Three</w:t>
      </w:r>
      <w:bookmarkEnd w:id="10"/>
    </w:p>
    <w:p w:rsidR="00D10227" w:rsidRDefault="00691595">
      <w:pPr>
        <w:pStyle w:val="Parahead"/>
        <w:rPr>
          <w:sz w:val="21"/>
          <w:szCs w:val="21"/>
        </w:rPr>
      </w:pPr>
      <w:r>
        <w:rPr>
          <w:sz w:val="21"/>
          <w:szCs w:val="21"/>
        </w:rPr>
        <w:t>Questions 32 to 35 are based on the passage you have just heard.</w:t>
      </w:r>
    </w:p>
    <w:p w:rsidR="00D10227" w:rsidRDefault="00691595">
      <w:pPr>
        <w:pStyle w:val="TopSagecom"/>
        <w:spacing w:before="240" w:after="60"/>
        <w:ind w:left="420" w:hanging="420"/>
        <w:rPr>
          <w:sz w:val="21"/>
          <w:szCs w:val="21"/>
        </w:rPr>
      </w:pPr>
      <w:hyperlink r:id="rId39" w:tooltip="参考答案：B" w:history="1">
        <w:r>
          <w:rPr>
            <w:rStyle w:val="af1"/>
            <w:sz w:val="21"/>
            <w:szCs w:val="21"/>
            <w:u w:val="none"/>
          </w:rPr>
          <w:t>32</w:t>
        </w:r>
      </w:hyperlink>
      <w:r>
        <w:rPr>
          <w:sz w:val="21"/>
          <w:szCs w:val="21"/>
        </w:rPr>
        <w:t>.</w:t>
      </w:r>
      <w:r>
        <w:rPr>
          <w:sz w:val="21"/>
          <w:szCs w:val="21"/>
        </w:rPr>
        <w:tab/>
        <w:t>A) It was located in a park.</w:t>
      </w:r>
    </w:p>
    <w:p w:rsidR="00D10227" w:rsidRDefault="00691595" w:rsidP="002F349D">
      <w:pPr>
        <w:pStyle w:val="aff"/>
        <w:spacing w:before="60" w:after="60"/>
        <w:ind w:left="915" w:hanging="420"/>
        <w:rPr>
          <w:sz w:val="21"/>
          <w:szCs w:val="21"/>
        </w:rPr>
      </w:pPr>
      <w:r>
        <w:rPr>
          <w:sz w:val="21"/>
          <w:szCs w:val="21"/>
        </w:rPr>
        <w:t>B) Its owner died of a heart attack.</w:t>
      </w:r>
    </w:p>
    <w:p w:rsidR="00D10227" w:rsidRDefault="00691595" w:rsidP="002F349D">
      <w:pPr>
        <w:pStyle w:val="aff"/>
        <w:spacing w:before="60" w:after="60"/>
        <w:ind w:left="915" w:hanging="420"/>
        <w:rPr>
          <w:sz w:val="21"/>
          <w:szCs w:val="21"/>
        </w:rPr>
      </w:pPr>
      <w:r>
        <w:rPr>
          <w:sz w:val="21"/>
          <w:szCs w:val="21"/>
        </w:rPr>
        <w:t>C) It went bankrupt all of a sudden.</w:t>
      </w:r>
    </w:p>
    <w:p w:rsidR="00D10227" w:rsidRDefault="00691595" w:rsidP="002F349D">
      <w:pPr>
        <w:pStyle w:val="aff"/>
        <w:spacing w:before="60" w:after="60"/>
        <w:ind w:left="915" w:hanging="420"/>
        <w:rPr>
          <w:sz w:val="21"/>
          <w:szCs w:val="21"/>
        </w:rPr>
      </w:pPr>
      <w:r>
        <w:rPr>
          <w:sz w:val="21"/>
          <w:szCs w:val="21"/>
        </w:rPr>
        <w:t>D) Its potted plants were for lease only.</w:t>
      </w:r>
    </w:p>
    <w:p w:rsidR="00D10227" w:rsidRDefault="00691595">
      <w:pPr>
        <w:pStyle w:val="TopSagecom"/>
        <w:spacing w:before="240" w:after="60"/>
        <w:ind w:left="420" w:hanging="420"/>
        <w:rPr>
          <w:sz w:val="21"/>
          <w:szCs w:val="21"/>
        </w:rPr>
      </w:pPr>
      <w:hyperlink r:id="rId40" w:tooltip="参考答案：C" w:history="1">
        <w:r>
          <w:rPr>
            <w:rStyle w:val="af1"/>
            <w:sz w:val="21"/>
            <w:szCs w:val="21"/>
            <w:u w:val="none"/>
          </w:rPr>
          <w:t>33</w:t>
        </w:r>
      </w:hyperlink>
      <w:r>
        <w:rPr>
          <w:sz w:val="21"/>
          <w:szCs w:val="21"/>
        </w:rPr>
        <w:t>.</w:t>
      </w:r>
      <w:r>
        <w:rPr>
          <w:sz w:val="21"/>
          <w:szCs w:val="21"/>
        </w:rPr>
        <w:tab/>
        <w:t>A) Planting s</w:t>
      </w:r>
      <w:r>
        <w:rPr>
          <w:sz w:val="21"/>
          <w:szCs w:val="21"/>
        </w:rPr>
        <w:t>ome trees in the greenhouse.</w:t>
      </w:r>
    </w:p>
    <w:p w:rsidR="00D10227" w:rsidRDefault="00691595" w:rsidP="002F349D">
      <w:pPr>
        <w:pStyle w:val="aff"/>
        <w:spacing w:before="60" w:after="60"/>
        <w:ind w:left="915" w:hanging="420"/>
        <w:rPr>
          <w:sz w:val="21"/>
          <w:szCs w:val="21"/>
        </w:rPr>
      </w:pPr>
      <w:r>
        <w:rPr>
          <w:sz w:val="21"/>
          <w:szCs w:val="21"/>
        </w:rPr>
        <w:lastRenderedPageBreak/>
        <w:t>B) Writing a want ad to a local newspaper.</w:t>
      </w:r>
    </w:p>
    <w:p w:rsidR="00D10227" w:rsidRDefault="00691595" w:rsidP="002F349D">
      <w:pPr>
        <w:pStyle w:val="aff"/>
        <w:spacing w:before="60" w:after="60"/>
        <w:ind w:left="915" w:hanging="420"/>
        <w:rPr>
          <w:sz w:val="21"/>
          <w:szCs w:val="21"/>
        </w:rPr>
      </w:pPr>
      <w:r>
        <w:rPr>
          <w:sz w:val="21"/>
          <w:szCs w:val="21"/>
        </w:rPr>
        <w:t xml:space="preserve">C) Putting up a Going </w:t>
      </w:r>
      <w:proofErr w:type="gramStart"/>
      <w:r>
        <w:rPr>
          <w:sz w:val="21"/>
          <w:szCs w:val="21"/>
        </w:rPr>
        <w:t>Out</w:t>
      </w:r>
      <w:proofErr w:type="gramEnd"/>
      <w:r>
        <w:rPr>
          <w:sz w:val="21"/>
          <w:szCs w:val="21"/>
        </w:rPr>
        <w:t xml:space="preserve"> of Business sign.</w:t>
      </w:r>
    </w:p>
    <w:p w:rsidR="00D10227" w:rsidRDefault="00691595" w:rsidP="002F349D">
      <w:pPr>
        <w:pStyle w:val="aff"/>
        <w:spacing w:before="60" w:after="60"/>
        <w:ind w:left="915" w:hanging="420"/>
        <w:rPr>
          <w:sz w:val="21"/>
          <w:szCs w:val="21"/>
        </w:rPr>
      </w:pPr>
      <w:r>
        <w:rPr>
          <w:sz w:val="21"/>
          <w:szCs w:val="21"/>
        </w:rPr>
        <w:t>D) Helping a customer select some purchases.</w:t>
      </w:r>
    </w:p>
    <w:p w:rsidR="00D10227" w:rsidRDefault="00691595">
      <w:pPr>
        <w:pStyle w:val="TopSagecom"/>
        <w:spacing w:before="240" w:after="60"/>
        <w:ind w:left="420" w:hanging="420"/>
        <w:rPr>
          <w:sz w:val="21"/>
          <w:szCs w:val="21"/>
        </w:rPr>
      </w:pPr>
      <w:hyperlink r:id="rId41" w:tooltip="参考答案：C" w:history="1">
        <w:r>
          <w:rPr>
            <w:rStyle w:val="af1"/>
            <w:sz w:val="21"/>
            <w:szCs w:val="21"/>
            <w:u w:val="none"/>
          </w:rPr>
          <w:t>34</w:t>
        </w:r>
      </w:hyperlink>
      <w:r>
        <w:rPr>
          <w:sz w:val="21"/>
          <w:szCs w:val="21"/>
        </w:rPr>
        <w:t>.</w:t>
      </w:r>
      <w:r>
        <w:rPr>
          <w:sz w:val="21"/>
          <w:szCs w:val="21"/>
        </w:rPr>
        <w:tab/>
        <w:t>A) Opening an of</w:t>
      </w:r>
      <w:r>
        <w:rPr>
          <w:sz w:val="21"/>
          <w:szCs w:val="21"/>
        </w:rPr>
        <w:t>fice in the new office park.</w:t>
      </w:r>
    </w:p>
    <w:p w:rsidR="00D10227" w:rsidRDefault="00691595" w:rsidP="002F349D">
      <w:pPr>
        <w:pStyle w:val="aff"/>
        <w:spacing w:before="60" w:after="60"/>
        <w:ind w:left="915" w:hanging="420"/>
        <w:rPr>
          <w:sz w:val="21"/>
          <w:szCs w:val="21"/>
        </w:rPr>
      </w:pPr>
      <w:r>
        <w:rPr>
          <w:sz w:val="21"/>
          <w:szCs w:val="21"/>
        </w:rPr>
        <w:t>B) Keeping better relations with her company.</w:t>
      </w:r>
    </w:p>
    <w:p w:rsidR="00D10227" w:rsidRDefault="00691595" w:rsidP="002F349D">
      <w:pPr>
        <w:pStyle w:val="aff"/>
        <w:spacing w:before="60" w:after="60"/>
        <w:ind w:left="915" w:hanging="420"/>
        <w:rPr>
          <w:sz w:val="21"/>
          <w:szCs w:val="21"/>
        </w:rPr>
      </w:pPr>
      <w:r>
        <w:rPr>
          <w:sz w:val="21"/>
          <w:szCs w:val="21"/>
        </w:rPr>
        <w:t>C) Developing fresh business opportunities.</w:t>
      </w:r>
    </w:p>
    <w:p w:rsidR="00D10227" w:rsidRDefault="00691595" w:rsidP="002F349D">
      <w:pPr>
        <w:pStyle w:val="aff"/>
        <w:spacing w:before="60" w:after="60"/>
        <w:ind w:left="915" w:hanging="420"/>
        <w:rPr>
          <w:sz w:val="21"/>
          <w:szCs w:val="21"/>
        </w:rPr>
      </w:pPr>
      <w:r>
        <w:rPr>
          <w:sz w:val="21"/>
          <w:szCs w:val="21"/>
        </w:rPr>
        <w:t xml:space="preserve">D) Building a big greenhouse </w:t>
      </w:r>
      <w:proofErr w:type="gramStart"/>
      <w:r>
        <w:rPr>
          <w:sz w:val="21"/>
          <w:szCs w:val="21"/>
        </w:rPr>
        <w:t>of his own</w:t>
      </w:r>
      <w:proofErr w:type="gramEnd"/>
      <w:r>
        <w:rPr>
          <w:sz w:val="21"/>
          <w:szCs w:val="21"/>
        </w:rPr>
        <w:t>.</w:t>
      </w:r>
    </w:p>
    <w:p w:rsidR="00D10227" w:rsidRDefault="00691595">
      <w:pPr>
        <w:pStyle w:val="TopSagecom"/>
        <w:spacing w:before="240" w:after="60"/>
        <w:ind w:left="420" w:hanging="420"/>
        <w:rPr>
          <w:sz w:val="21"/>
          <w:szCs w:val="21"/>
        </w:rPr>
      </w:pPr>
      <w:hyperlink r:id="rId42" w:tooltip="参考答案：A" w:history="1">
        <w:r>
          <w:rPr>
            <w:rStyle w:val="af1"/>
            <w:sz w:val="21"/>
            <w:szCs w:val="21"/>
            <w:u w:val="none"/>
          </w:rPr>
          <w:t>35</w:t>
        </w:r>
      </w:hyperlink>
      <w:r>
        <w:rPr>
          <w:sz w:val="21"/>
          <w:szCs w:val="21"/>
        </w:rPr>
        <w:t>.</w:t>
      </w:r>
      <w:r>
        <w:rPr>
          <w:sz w:val="21"/>
          <w:szCs w:val="21"/>
        </w:rPr>
        <w:tab/>
        <w:t xml:space="preserve">A) Owning the </w:t>
      </w:r>
      <w:r>
        <w:rPr>
          <w:sz w:val="21"/>
          <w:szCs w:val="21"/>
        </w:rPr>
        <w:t>greenhouse one day.</w:t>
      </w:r>
    </w:p>
    <w:p w:rsidR="00D10227" w:rsidRDefault="00691595" w:rsidP="002F349D">
      <w:pPr>
        <w:pStyle w:val="aff"/>
        <w:spacing w:before="60" w:after="60"/>
        <w:ind w:left="915" w:hanging="420"/>
        <w:rPr>
          <w:sz w:val="21"/>
          <w:szCs w:val="21"/>
        </w:rPr>
      </w:pPr>
      <w:r>
        <w:rPr>
          <w:sz w:val="21"/>
          <w:szCs w:val="21"/>
        </w:rPr>
        <w:t>B) Securing a job at the office park.</w:t>
      </w:r>
    </w:p>
    <w:p w:rsidR="00D10227" w:rsidRDefault="00691595" w:rsidP="002F349D">
      <w:pPr>
        <w:pStyle w:val="aff"/>
        <w:spacing w:before="60" w:after="60"/>
        <w:ind w:left="915" w:hanging="420"/>
        <w:rPr>
          <w:sz w:val="21"/>
          <w:szCs w:val="21"/>
        </w:rPr>
      </w:pPr>
      <w:r>
        <w:rPr>
          <w:sz w:val="21"/>
          <w:szCs w:val="21"/>
        </w:rPr>
        <w:t>C) Cultivating more potted plants.</w:t>
      </w:r>
    </w:p>
    <w:p w:rsidR="00D10227" w:rsidRDefault="00691595" w:rsidP="002F349D">
      <w:pPr>
        <w:pStyle w:val="aff"/>
        <w:spacing w:before="60" w:after="60"/>
        <w:ind w:left="915" w:hanging="420"/>
        <w:rPr>
          <w:sz w:val="21"/>
          <w:szCs w:val="21"/>
        </w:rPr>
      </w:pPr>
      <w:r>
        <w:rPr>
          <w:sz w:val="21"/>
          <w:szCs w:val="21"/>
        </w:rPr>
        <w:t>D) Finding customers out of town.</w:t>
      </w:r>
    </w:p>
    <w:p w:rsidR="00D10227" w:rsidRDefault="00691595">
      <w:pPr>
        <w:pStyle w:val="4"/>
        <w:rPr>
          <w:sz w:val="21"/>
          <w:szCs w:val="21"/>
        </w:rPr>
      </w:pPr>
      <w:bookmarkStart w:id="11" w:name="_Toc238983014"/>
      <w:r>
        <w:rPr>
          <w:sz w:val="21"/>
          <w:szCs w:val="21"/>
        </w:rPr>
        <w:t>Section C</w:t>
      </w:r>
      <w:bookmarkEnd w:id="11"/>
    </w:p>
    <w:p w:rsidR="00D10227" w:rsidRDefault="00691595">
      <w:pPr>
        <w:pStyle w:val="Directions"/>
        <w:spacing w:before="120" w:after="120"/>
        <w:ind w:left="1160" w:hanging="1160"/>
        <w:rPr>
          <w:rFonts w:cs="Times New Roman"/>
          <w:sz w:val="21"/>
          <w:szCs w:val="21"/>
        </w:rPr>
      </w:pPr>
      <w:r>
        <w:rPr>
          <w:rFonts w:cs="Times New Roman"/>
          <w:b/>
          <w:i w:val="0"/>
          <w:sz w:val="21"/>
          <w:szCs w:val="21"/>
        </w:rPr>
        <w:t>Directions:</w:t>
      </w:r>
      <w:r>
        <w:rPr>
          <w:rFonts w:cs="Times New Roman"/>
          <w:b/>
          <w:i w:val="0"/>
          <w:sz w:val="21"/>
          <w:szCs w:val="21"/>
        </w:rPr>
        <w:tab/>
      </w:r>
      <w:r>
        <w:rPr>
          <w:rFonts w:cs="Times New Roman"/>
          <w:sz w:val="21"/>
          <w:szCs w:val="21"/>
        </w:rPr>
        <w:t xml:space="preserve">In this section, you will hear a passage three times. When the passage is read for the first time, you </w:t>
      </w:r>
      <w:r>
        <w:rPr>
          <w:rFonts w:cs="Times New Roman"/>
          <w:sz w:val="21"/>
          <w:szCs w:val="21"/>
        </w:rPr>
        <w:t>should listen carefully for its general idea. When the passage is read for the second time, you are required to fill in the blanks numbered from 36 to 43 with the exact words you have just heard. For blanks numbered from 44 to 46 you are required to fill i</w:t>
      </w:r>
      <w:r>
        <w:rPr>
          <w:rFonts w:cs="Times New Roman"/>
          <w:sz w:val="21"/>
          <w:szCs w:val="21"/>
        </w:rPr>
        <w:t>n the missing information. For these blanks, you can either use the exact words you have just heard or write down the main points in your own words. Finally, when the passage is read for the third time, you should check what you have written.</w:t>
      </w:r>
    </w:p>
    <w:p w:rsidR="00D10227" w:rsidRDefault="00691595">
      <w:pPr>
        <w:pStyle w:val="attention"/>
        <w:rPr>
          <w:rFonts w:ascii="Times New Roman"/>
          <w:sz w:val="21"/>
          <w:szCs w:val="21"/>
          <w:lang w:eastAsia="zh-CN"/>
        </w:rPr>
      </w:pPr>
      <w:r>
        <w:rPr>
          <w:rFonts w:ascii="Times New Roman"/>
          <w:sz w:val="21"/>
          <w:szCs w:val="21"/>
          <w:lang w:eastAsia="zh-CN"/>
        </w:rPr>
        <w:t>注意：此部分试题请在</w:t>
      </w:r>
      <w:r>
        <w:rPr>
          <w:rFonts w:ascii="Times New Roman"/>
          <w:b/>
          <w:sz w:val="21"/>
          <w:szCs w:val="21"/>
          <w:lang w:eastAsia="zh-CN"/>
        </w:rPr>
        <w:t>答题卡</w:t>
      </w:r>
      <w:r>
        <w:rPr>
          <w:rFonts w:ascii="Times New Roman"/>
          <w:b/>
          <w:sz w:val="21"/>
          <w:szCs w:val="21"/>
          <w:lang w:eastAsia="zh-CN"/>
        </w:rPr>
        <w:t>2</w:t>
      </w:r>
      <w:r>
        <w:rPr>
          <w:rFonts w:ascii="Times New Roman"/>
          <w:sz w:val="21"/>
          <w:szCs w:val="21"/>
          <w:lang w:eastAsia="zh-CN"/>
        </w:rPr>
        <w:t>上作答。</w:t>
      </w:r>
    </w:p>
    <w:p w:rsidR="00D10227" w:rsidRDefault="00691595">
      <w:pPr>
        <w:pStyle w:val="afe"/>
        <w:spacing w:before="60" w:after="36"/>
        <w:ind w:firstLine="420"/>
        <w:rPr>
          <w:sz w:val="21"/>
          <w:szCs w:val="21"/>
        </w:rPr>
      </w:pPr>
      <w:r>
        <w:rPr>
          <w:bCs/>
          <w:sz w:val="21"/>
          <w:szCs w:val="21"/>
        </w:rPr>
        <w:t>We’re now witnessing the emergence of an advanced economy based on information and knowledge. Physical (</w:t>
      </w:r>
      <w:hyperlink r:id="rId43" w:tooltip="参考答案：labor/labour" w:history="1">
        <w:r>
          <w:rPr>
            <w:rStyle w:val="af1"/>
            <w:bCs/>
            <w:sz w:val="21"/>
            <w:szCs w:val="21"/>
            <w:u w:val="none"/>
          </w:rPr>
          <w:t>36</w:t>
        </w:r>
      </w:hyperlink>
      <w:r>
        <w:rPr>
          <w:bCs/>
          <w:sz w:val="21"/>
          <w:szCs w:val="21"/>
        </w:rPr>
        <w:t xml:space="preserve">) </w:t>
      </w:r>
      <w:r>
        <w:rPr>
          <w:color w:val="FFFFFF"/>
          <w:sz w:val="21"/>
          <w:szCs w:val="21"/>
          <w:u w:val="single" w:color="000000"/>
        </w:rPr>
        <w:t>大</w:t>
      </w:r>
      <w:r>
        <w:rPr>
          <w:color w:val="FFFFFF"/>
          <w:sz w:val="21"/>
          <w:szCs w:val="21"/>
          <w:u w:val="single" w:color="000000"/>
        </w:rPr>
        <w:t> </w:t>
      </w:r>
      <w:r>
        <w:rPr>
          <w:color w:val="FFFFFF"/>
          <w:sz w:val="21"/>
          <w:szCs w:val="21"/>
          <w:u w:val="single" w:color="000000"/>
        </w:rPr>
        <w:t>家</w:t>
      </w:r>
      <w:r>
        <w:rPr>
          <w:color w:val="FFFFFF"/>
          <w:sz w:val="21"/>
          <w:szCs w:val="21"/>
          <w:u w:val="single" w:color="000000"/>
        </w:rPr>
        <w:t> </w:t>
      </w:r>
      <w:r>
        <w:rPr>
          <w:color w:val="FFFFFF"/>
          <w:sz w:val="21"/>
          <w:szCs w:val="21"/>
          <w:u w:val="single" w:color="000000"/>
        </w:rPr>
        <w:t>网</w:t>
      </w:r>
      <w:r>
        <w:rPr>
          <w:bCs/>
          <w:sz w:val="21"/>
          <w:szCs w:val="21"/>
        </w:rPr>
        <w:t xml:space="preserve">, raw materials, and capital are no longer the key </w:t>
      </w:r>
      <w:r>
        <w:rPr>
          <w:bCs/>
          <w:sz w:val="21"/>
          <w:szCs w:val="21"/>
        </w:rPr>
        <w:t>(</w:t>
      </w:r>
      <w:hyperlink r:id="rId44" w:tooltip="参考答案：ingredients" w:history="1">
        <w:r>
          <w:rPr>
            <w:rStyle w:val="af1"/>
            <w:bCs/>
            <w:sz w:val="21"/>
            <w:szCs w:val="21"/>
            <w:u w:val="none"/>
          </w:rPr>
          <w:t>37</w:t>
        </w:r>
      </w:hyperlink>
      <w:r>
        <w:rPr>
          <w:bCs/>
          <w:sz w:val="21"/>
          <w:szCs w:val="21"/>
        </w:rPr>
        <w:t xml:space="preserve">) </w:t>
      </w:r>
      <w:r>
        <w:rPr>
          <w:color w:val="FFFFFF"/>
          <w:sz w:val="21"/>
          <w:szCs w:val="21"/>
          <w:u w:val="single" w:color="000000"/>
        </w:rPr>
        <w:t>大</w:t>
      </w:r>
      <w:r>
        <w:rPr>
          <w:color w:val="FFFFFF"/>
          <w:sz w:val="21"/>
          <w:szCs w:val="21"/>
          <w:u w:val="single" w:color="000000"/>
        </w:rPr>
        <w:t> </w:t>
      </w:r>
      <w:r>
        <w:rPr>
          <w:color w:val="FFFFFF"/>
          <w:sz w:val="21"/>
          <w:szCs w:val="21"/>
          <w:u w:val="single" w:color="000000"/>
        </w:rPr>
        <w:t>家</w:t>
      </w:r>
      <w:r>
        <w:rPr>
          <w:color w:val="FFFFFF"/>
          <w:sz w:val="21"/>
          <w:szCs w:val="21"/>
          <w:u w:val="single" w:color="000000"/>
        </w:rPr>
        <w:t> </w:t>
      </w:r>
      <w:r>
        <w:rPr>
          <w:color w:val="FFFFFF"/>
          <w:sz w:val="21"/>
          <w:szCs w:val="21"/>
          <w:u w:val="single" w:color="000000"/>
        </w:rPr>
        <w:t>网</w:t>
      </w:r>
      <w:r>
        <w:rPr>
          <w:bCs/>
          <w:sz w:val="21"/>
          <w:szCs w:val="21"/>
        </w:rPr>
        <w:t xml:space="preserve"> in the creation of wealth. Now, the (</w:t>
      </w:r>
      <w:hyperlink r:id="rId45" w:tooltip="参考答案：vital" w:history="1">
        <w:r>
          <w:rPr>
            <w:rStyle w:val="af1"/>
            <w:bCs/>
            <w:sz w:val="21"/>
            <w:szCs w:val="21"/>
            <w:u w:val="none"/>
          </w:rPr>
          <w:t>38</w:t>
        </w:r>
      </w:hyperlink>
      <w:r>
        <w:rPr>
          <w:bCs/>
          <w:sz w:val="21"/>
          <w:szCs w:val="21"/>
        </w:rPr>
        <w:t xml:space="preserve">) </w:t>
      </w:r>
      <w:r>
        <w:rPr>
          <w:color w:val="FFFFFF"/>
          <w:sz w:val="21"/>
          <w:szCs w:val="21"/>
          <w:u w:val="single" w:color="000000"/>
        </w:rPr>
        <w:t>大</w:t>
      </w:r>
      <w:r>
        <w:rPr>
          <w:color w:val="FFFFFF"/>
          <w:sz w:val="21"/>
          <w:szCs w:val="21"/>
          <w:u w:val="single" w:color="000000"/>
        </w:rPr>
        <w:t> </w:t>
      </w:r>
      <w:r>
        <w:rPr>
          <w:color w:val="FFFFFF"/>
          <w:sz w:val="21"/>
          <w:szCs w:val="21"/>
          <w:u w:val="single" w:color="000000"/>
        </w:rPr>
        <w:t>家</w:t>
      </w:r>
      <w:r>
        <w:rPr>
          <w:color w:val="FFFFFF"/>
          <w:sz w:val="21"/>
          <w:szCs w:val="21"/>
          <w:u w:val="single" w:color="000000"/>
        </w:rPr>
        <w:t> </w:t>
      </w:r>
      <w:r>
        <w:rPr>
          <w:color w:val="FFFFFF"/>
          <w:sz w:val="21"/>
          <w:szCs w:val="21"/>
          <w:u w:val="single" w:color="000000"/>
        </w:rPr>
        <w:t>网</w:t>
      </w:r>
      <w:r>
        <w:rPr>
          <w:bCs/>
          <w:sz w:val="21"/>
          <w:szCs w:val="21"/>
        </w:rPr>
        <w:t xml:space="preserve"> raw material in our economy is kno</w:t>
      </w:r>
      <w:r>
        <w:rPr>
          <w:bCs/>
          <w:sz w:val="21"/>
          <w:szCs w:val="21"/>
        </w:rPr>
        <w:t>wledge. Tomorrow’s wealth depends on the development and exchange of knowledge. And (</w:t>
      </w:r>
      <w:hyperlink r:id="rId46" w:tooltip="参考答案：individual" w:history="1">
        <w:r>
          <w:rPr>
            <w:rStyle w:val="af1"/>
            <w:bCs/>
            <w:sz w:val="21"/>
            <w:szCs w:val="21"/>
            <w:u w:val="none"/>
          </w:rPr>
          <w:t>39</w:t>
        </w:r>
      </w:hyperlink>
      <w:r>
        <w:rPr>
          <w:bCs/>
          <w:sz w:val="21"/>
          <w:szCs w:val="21"/>
        </w:rPr>
        <w:t xml:space="preserve">) </w:t>
      </w:r>
      <w:r>
        <w:rPr>
          <w:color w:val="FFFFFF"/>
          <w:sz w:val="21"/>
          <w:szCs w:val="21"/>
          <w:u w:val="single" w:color="000000"/>
        </w:rPr>
        <w:t>大</w:t>
      </w:r>
      <w:r>
        <w:rPr>
          <w:color w:val="FFFFFF"/>
          <w:sz w:val="21"/>
          <w:szCs w:val="21"/>
          <w:u w:val="single" w:color="000000"/>
        </w:rPr>
        <w:t> </w:t>
      </w:r>
      <w:r>
        <w:rPr>
          <w:color w:val="FFFFFF"/>
          <w:sz w:val="21"/>
          <w:szCs w:val="21"/>
          <w:u w:val="single" w:color="000000"/>
        </w:rPr>
        <w:t>家</w:t>
      </w:r>
      <w:r>
        <w:rPr>
          <w:color w:val="FFFFFF"/>
          <w:sz w:val="21"/>
          <w:szCs w:val="21"/>
          <w:u w:val="single" w:color="000000"/>
        </w:rPr>
        <w:t> </w:t>
      </w:r>
      <w:r>
        <w:rPr>
          <w:color w:val="FFFFFF"/>
          <w:sz w:val="21"/>
          <w:szCs w:val="21"/>
          <w:u w:val="single" w:color="000000"/>
        </w:rPr>
        <w:t>网</w:t>
      </w:r>
      <w:r>
        <w:rPr>
          <w:bCs/>
          <w:sz w:val="21"/>
          <w:szCs w:val="21"/>
        </w:rPr>
        <w:t xml:space="preserve"> entering the workforce offer their knowledge, not their muscles. Knowledge wo</w:t>
      </w:r>
      <w:r>
        <w:rPr>
          <w:bCs/>
          <w:sz w:val="21"/>
          <w:szCs w:val="21"/>
        </w:rPr>
        <w:t xml:space="preserve">rkers get paid for their education and their ability to learn. </w:t>
      </w:r>
      <w:proofErr w:type="gramStart"/>
      <w:r>
        <w:rPr>
          <w:bCs/>
          <w:sz w:val="21"/>
          <w:szCs w:val="21"/>
        </w:rPr>
        <w:t>Knowledge workers (</w:t>
      </w:r>
      <w:hyperlink r:id="rId47" w:tooltip="参考答案：engage" w:history="1">
        <w:r>
          <w:rPr>
            <w:rStyle w:val="af1"/>
            <w:bCs/>
            <w:sz w:val="21"/>
            <w:szCs w:val="21"/>
            <w:u w:val="none"/>
          </w:rPr>
          <w:t>40</w:t>
        </w:r>
      </w:hyperlink>
      <w:r>
        <w:rPr>
          <w:bCs/>
          <w:sz w:val="21"/>
          <w:szCs w:val="21"/>
        </w:rPr>
        <w:t xml:space="preserve">) </w:t>
      </w:r>
      <w:r>
        <w:rPr>
          <w:color w:val="FFFFFF"/>
          <w:sz w:val="21"/>
          <w:szCs w:val="21"/>
          <w:u w:val="single" w:color="000000"/>
        </w:rPr>
        <w:t>大</w:t>
      </w:r>
      <w:r>
        <w:rPr>
          <w:color w:val="FFFFFF"/>
          <w:sz w:val="21"/>
          <w:szCs w:val="21"/>
          <w:u w:val="single" w:color="000000"/>
        </w:rPr>
        <w:t> </w:t>
      </w:r>
      <w:r>
        <w:rPr>
          <w:color w:val="FFFFFF"/>
          <w:sz w:val="21"/>
          <w:szCs w:val="21"/>
          <w:u w:val="single" w:color="000000"/>
        </w:rPr>
        <w:t>家</w:t>
      </w:r>
      <w:r>
        <w:rPr>
          <w:color w:val="FFFFFF"/>
          <w:sz w:val="21"/>
          <w:szCs w:val="21"/>
          <w:u w:val="single" w:color="000000"/>
        </w:rPr>
        <w:t> </w:t>
      </w:r>
      <w:r>
        <w:rPr>
          <w:color w:val="FFFFFF"/>
          <w:sz w:val="21"/>
          <w:szCs w:val="21"/>
          <w:u w:val="single" w:color="000000"/>
        </w:rPr>
        <w:t>网</w:t>
      </w:r>
      <w:r>
        <w:rPr>
          <w:bCs/>
          <w:sz w:val="21"/>
          <w:szCs w:val="21"/>
        </w:rPr>
        <w:t xml:space="preserve"> in mind work.</w:t>
      </w:r>
      <w:proofErr w:type="gramEnd"/>
      <w:r>
        <w:rPr>
          <w:bCs/>
          <w:sz w:val="21"/>
          <w:szCs w:val="21"/>
        </w:rPr>
        <w:t xml:space="preserve"> They deal with symbols: words, (</w:t>
      </w:r>
      <w:hyperlink r:id="rId48" w:tooltip="参考答案：figures" w:history="1">
        <w:r>
          <w:rPr>
            <w:rStyle w:val="af1"/>
            <w:bCs/>
            <w:sz w:val="21"/>
            <w:szCs w:val="21"/>
            <w:u w:val="none"/>
          </w:rPr>
          <w:t>41</w:t>
        </w:r>
      </w:hyperlink>
      <w:r>
        <w:rPr>
          <w:bCs/>
          <w:sz w:val="21"/>
          <w:szCs w:val="21"/>
        </w:rPr>
        <w:t xml:space="preserve">) </w:t>
      </w:r>
      <w:r>
        <w:rPr>
          <w:color w:val="FFFFFF"/>
          <w:sz w:val="21"/>
          <w:szCs w:val="21"/>
          <w:u w:val="single" w:color="000000"/>
        </w:rPr>
        <w:t>大</w:t>
      </w:r>
      <w:r>
        <w:rPr>
          <w:color w:val="FFFFFF"/>
          <w:sz w:val="21"/>
          <w:szCs w:val="21"/>
          <w:u w:val="single" w:color="000000"/>
        </w:rPr>
        <w:t> </w:t>
      </w:r>
      <w:r>
        <w:rPr>
          <w:color w:val="FFFFFF"/>
          <w:sz w:val="21"/>
          <w:szCs w:val="21"/>
          <w:u w:val="single" w:color="000000"/>
        </w:rPr>
        <w:t>家</w:t>
      </w:r>
      <w:r>
        <w:rPr>
          <w:color w:val="FFFFFF"/>
          <w:sz w:val="21"/>
          <w:szCs w:val="21"/>
          <w:u w:val="single" w:color="000000"/>
        </w:rPr>
        <w:t> </w:t>
      </w:r>
      <w:r>
        <w:rPr>
          <w:color w:val="FFFFFF"/>
          <w:sz w:val="21"/>
          <w:szCs w:val="21"/>
          <w:u w:val="single" w:color="000000"/>
        </w:rPr>
        <w:t>网</w:t>
      </w:r>
      <w:r>
        <w:rPr>
          <w:bCs/>
          <w:sz w:val="21"/>
          <w:szCs w:val="21"/>
        </w:rPr>
        <w:t>, and data.</w:t>
      </w:r>
    </w:p>
    <w:p w:rsidR="00D10227" w:rsidRDefault="00691595">
      <w:pPr>
        <w:pStyle w:val="afe"/>
        <w:spacing w:before="60" w:after="36"/>
        <w:ind w:firstLine="420"/>
        <w:rPr>
          <w:sz w:val="21"/>
          <w:szCs w:val="21"/>
        </w:rPr>
      </w:pPr>
      <w:r>
        <w:rPr>
          <w:sz w:val="21"/>
          <w:szCs w:val="21"/>
        </w:rPr>
        <w:t>What does all this mean for you? As a future knowledge worker, you can expect to be (</w:t>
      </w:r>
      <w:hyperlink r:id="rId49" w:tooltip="参考答案：generating" w:history="1">
        <w:r>
          <w:rPr>
            <w:rStyle w:val="af1"/>
            <w:sz w:val="21"/>
            <w:szCs w:val="21"/>
            <w:u w:val="none"/>
          </w:rPr>
          <w:t>42</w:t>
        </w:r>
      </w:hyperlink>
      <w:r>
        <w:rPr>
          <w:sz w:val="21"/>
          <w:szCs w:val="21"/>
        </w:rPr>
        <w:t xml:space="preserve">) </w:t>
      </w:r>
      <w:r>
        <w:rPr>
          <w:color w:val="FFFFFF"/>
          <w:sz w:val="21"/>
          <w:szCs w:val="21"/>
          <w:u w:val="single" w:color="000000"/>
        </w:rPr>
        <w:t>大</w:t>
      </w:r>
      <w:r>
        <w:rPr>
          <w:color w:val="FFFFFF"/>
          <w:sz w:val="21"/>
          <w:szCs w:val="21"/>
          <w:u w:val="single" w:color="000000"/>
        </w:rPr>
        <w:t> </w:t>
      </w:r>
      <w:r>
        <w:rPr>
          <w:color w:val="FFFFFF"/>
          <w:sz w:val="21"/>
          <w:szCs w:val="21"/>
          <w:u w:val="single" w:color="000000"/>
        </w:rPr>
        <w:t>家</w:t>
      </w:r>
      <w:r>
        <w:rPr>
          <w:color w:val="FFFFFF"/>
          <w:sz w:val="21"/>
          <w:szCs w:val="21"/>
          <w:u w:val="single" w:color="000000"/>
        </w:rPr>
        <w:t> </w:t>
      </w:r>
      <w:r>
        <w:rPr>
          <w:color w:val="FFFFFF"/>
          <w:sz w:val="21"/>
          <w:szCs w:val="21"/>
          <w:u w:val="single" w:color="000000"/>
        </w:rPr>
        <w:t>网</w:t>
      </w:r>
      <w:r>
        <w:rPr>
          <w:sz w:val="21"/>
          <w:szCs w:val="21"/>
        </w:rPr>
        <w:t xml:space="preserve">, processing, </w:t>
      </w:r>
      <w:r>
        <w:rPr>
          <w:sz w:val="21"/>
          <w:szCs w:val="21"/>
        </w:rPr>
        <w:t>as well as exchanging information. (</w:t>
      </w:r>
      <w:hyperlink r:id="rId50" w:tooltip="参考答案：Currently" w:history="1">
        <w:r>
          <w:rPr>
            <w:rStyle w:val="af1"/>
            <w:sz w:val="21"/>
            <w:szCs w:val="21"/>
            <w:u w:val="none"/>
          </w:rPr>
          <w:t>43</w:t>
        </w:r>
      </w:hyperlink>
      <w:r>
        <w:rPr>
          <w:sz w:val="21"/>
          <w:szCs w:val="21"/>
        </w:rPr>
        <w:t xml:space="preserve">) </w:t>
      </w:r>
      <w:r>
        <w:rPr>
          <w:color w:val="FFFFFF"/>
          <w:sz w:val="21"/>
          <w:szCs w:val="21"/>
          <w:u w:val="single" w:color="000000"/>
        </w:rPr>
        <w:t>大</w:t>
      </w:r>
      <w:r>
        <w:rPr>
          <w:color w:val="FFFFFF"/>
          <w:sz w:val="21"/>
          <w:szCs w:val="21"/>
          <w:u w:val="single" w:color="000000"/>
        </w:rPr>
        <w:t> </w:t>
      </w:r>
      <w:r>
        <w:rPr>
          <w:color w:val="FFFFFF"/>
          <w:sz w:val="21"/>
          <w:szCs w:val="21"/>
          <w:u w:val="single" w:color="000000"/>
        </w:rPr>
        <w:t>家</w:t>
      </w:r>
      <w:r>
        <w:rPr>
          <w:color w:val="FFFFFF"/>
          <w:sz w:val="21"/>
          <w:szCs w:val="21"/>
          <w:u w:val="single" w:color="000000"/>
        </w:rPr>
        <w:t> </w:t>
      </w:r>
      <w:r>
        <w:rPr>
          <w:color w:val="FFFFFF"/>
          <w:sz w:val="21"/>
          <w:szCs w:val="21"/>
          <w:u w:val="single" w:color="000000"/>
        </w:rPr>
        <w:t>网</w:t>
      </w:r>
      <w:r>
        <w:rPr>
          <w:sz w:val="21"/>
          <w:szCs w:val="21"/>
        </w:rPr>
        <w:t xml:space="preserve">, three out of four jobs involve some form of mind work, and that number will increase sharply in the future. </w:t>
      </w:r>
      <w:proofErr w:type="gramStart"/>
      <w:r>
        <w:rPr>
          <w:sz w:val="21"/>
          <w:szCs w:val="21"/>
        </w:rPr>
        <w:t>Management and emp</w:t>
      </w:r>
      <w:r>
        <w:rPr>
          <w:sz w:val="21"/>
          <w:szCs w:val="21"/>
        </w:rPr>
        <w:t>loyees alike (</w:t>
      </w:r>
      <w:hyperlink r:id="rId51" w:tooltip="参考答案：will be making decisions in such areas as product development, quality control and customers' satisfaction" w:history="1">
        <w:r>
          <w:rPr>
            <w:rStyle w:val="af1"/>
            <w:sz w:val="21"/>
            <w:szCs w:val="21"/>
            <w:u w:val="none"/>
          </w:rPr>
          <w:t>44</w:t>
        </w:r>
      </w:hyperlink>
      <w:r>
        <w:rPr>
          <w:sz w:val="21"/>
          <w:szCs w:val="21"/>
        </w:rPr>
        <w:t xml:space="preserve">) </w:t>
      </w:r>
      <w:proofErr w:type="spellStart"/>
      <w:r>
        <w:rPr>
          <w:color w:val="FFFFFF"/>
          <w:sz w:val="21"/>
          <w:szCs w:val="21"/>
          <w:u w:val="single" w:color="000000"/>
        </w:rPr>
        <w:t>大家网出品大家学习网大家网出品大家学习网大家网出品大家学习网大家网出品大家学习网大家网出品大家</w:t>
      </w:r>
      <w:proofErr w:type="spellEnd"/>
      <w:r>
        <w:rPr>
          <w:sz w:val="21"/>
          <w:szCs w:val="21"/>
        </w:rPr>
        <w:t>.</w:t>
      </w:r>
      <w:proofErr w:type="gramEnd"/>
    </w:p>
    <w:p w:rsidR="00D10227" w:rsidRDefault="00691595">
      <w:pPr>
        <w:pStyle w:val="afe"/>
        <w:spacing w:before="60" w:after="36"/>
        <w:ind w:firstLine="420"/>
        <w:rPr>
          <w:sz w:val="21"/>
          <w:szCs w:val="21"/>
        </w:rPr>
      </w:pPr>
      <w:r>
        <w:rPr>
          <w:sz w:val="21"/>
          <w:szCs w:val="21"/>
        </w:rPr>
        <w:t>In the ne</w:t>
      </w:r>
      <w:r>
        <w:rPr>
          <w:sz w:val="21"/>
          <w:szCs w:val="21"/>
        </w:rPr>
        <w:t>w world of work, you can look forward to being in constant training (</w:t>
      </w:r>
      <w:hyperlink r:id="rId52" w:tooltip="参考答案：to acquire new skills that will help you keep up with improved technologies and procedures" w:history="1">
        <w:r>
          <w:rPr>
            <w:rStyle w:val="af1"/>
            <w:sz w:val="21"/>
            <w:szCs w:val="21"/>
            <w:u w:val="none"/>
          </w:rPr>
          <w:t>45</w:t>
        </w:r>
      </w:hyperlink>
      <w:r>
        <w:rPr>
          <w:sz w:val="21"/>
          <w:szCs w:val="21"/>
        </w:rPr>
        <w:t xml:space="preserve">) </w:t>
      </w:r>
      <w:proofErr w:type="spellStart"/>
      <w:r>
        <w:rPr>
          <w:color w:val="FFFFFF"/>
          <w:sz w:val="21"/>
          <w:szCs w:val="21"/>
          <w:u w:val="single" w:color="000000"/>
        </w:rPr>
        <w:t>大家网出品大家学习网大家网出品大家学习</w:t>
      </w:r>
      <w:r>
        <w:rPr>
          <w:color w:val="FFFFFF"/>
          <w:sz w:val="21"/>
          <w:szCs w:val="21"/>
          <w:u w:val="single" w:color="000000"/>
        </w:rPr>
        <w:t>网大家网出品大家学习网大家网出品大家学习网大家网出品大家</w:t>
      </w:r>
      <w:proofErr w:type="spellEnd"/>
      <w:r>
        <w:rPr>
          <w:sz w:val="21"/>
          <w:szCs w:val="21"/>
        </w:rPr>
        <w:t xml:space="preserve">. You can also expect to be taking greater control of your career. Gone are the nine–to–five jobs, lifetime security, predictable promotions, and even the conventional workplace, as you are familiar with. </w:t>
      </w:r>
      <w:r>
        <w:rPr>
          <w:sz w:val="21"/>
          <w:szCs w:val="21"/>
          <w:lang w:eastAsia="zh-CN"/>
        </w:rPr>
        <w:t>(</w:t>
      </w:r>
      <w:r>
        <w:rPr>
          <w:sz w:val="21"/>
          <w:szCs w:val="21"/>
        </w:rPr>
        <w:fldChar w:fldCharType="begin"/>
      </w:r>
      <w:r>
        <w:rPr>
          <w:sz w:val="21"/>
          <w:szCs w:val="21"/>
          <w:lang w:eastAsia="zh-CN"/>
        </w:rPr>
        <w:instrText xml:space="preserve"> HYPERLINK "http://clu</w:instrText>
      </w:r>
      <w:r>
        <w:rPr>
          <w:sz w:val="21"/>
          <w:szCs w:val="21"/>
          <w:lang w:eastAsia="zh-CN"/>
        </w:rPr>
        <w:instrText>b.topsage.com/thread-403009-1-1.html" \o "</w:instrText>
      </w:r>
      <w:r>
        <w:rPr>
          <w:sz w:val="21"/>
          <w:szCs w:val="21"/>
          <w:lang w:eastAsia="zh-CN"/>
        </w:rPr>
        <w:instrText>参考答案：</w:instrText>
      </w:r>
      <w:r>
        <w:rPr>
          <w:sz w:val="21"/>
          <w:szCs w:val="21"/>
          <w:lang w:eastAsia="zh-CN"/>
        </w:rPr>
        <w:instrText xml:space="preserve">Don't expect that the companies will provide you with clearly defined career path" </w:instrText>
      </w:r>
      <w:r>
        <w:rPr>
          <w:sz w:val="21"/>
          <w:szCs w:val="21"/>
        </w:rPr>
        <w:fldChar w:fldCharType="separate"/>
      </w:r>
      <w:r>
        <w:rPr>
          <w:rStyle w:val="af1"/>
          <w:sz w:val="21"/>
          <w:szCs w:val="21"/>
          <w:u w:val="none"/>
          <w:lang w:eastAsia="zh-CN"/>
        </w:rPr>
        <w:t>46</w:t>
      </w:r>
      <w:r>
        <w:rPr>
          <w:sz w:val="21"/>
          <w:szCs w:val="21"/>
        </w:rPr>
        <w:fldChar w:fldCharType="end"/>
      </w:r>
      <w:r>
        <w:rPr>
          <w:sz w:val="21"/>
          <w:szCs w:val="21"/>
          <w:lang w:eastAsia="zh-CN"/>
        </w:rPr>
        <w:t xml:space="preserve">) </w:t>
      </w:r>
      <w:r>
        <w:rPr>
          <w:color w:val="FFFFFF"/>
          <w:sz w:val="21"/>
          <w:szCs w:val="21"/>
          <w:u w:val="single" w:color="000000"/>
          <w:lang w:eastAsia="zh-CN"/>
        </w:rPr>
        <w:t>大家网出品大家学习网大家网出品大家学习网大家网出品大家学习网大家网出品大家学习网大家网出品大家</w:t>
      </w:r>
      <w:r>
        <w:rPr>
          <w:sz w:val="21"/>
          <w:szCs w:val="21"/>
          <w:lang w:eastAsia="zh-CN"/>
        </w:rPr>
        <w:t xml:space="preserve">. </w:t>
      </w:r>
      <w:r>
        <w:rPr>
          <w:sz w:val="21"/>
          <w:szCs w:val="21"/>
        </w:rPr>
        <w:t>And don’t wait for someone to “empower” you. You have to empower yours</w:t>
      </w:r>
      <w:r>
        <w:rPr>
          <w:sz w:val="21"/>
          <w:szCs w:val="21"/>
        </w:rPr>
        <w:t>elf.</w:t>
      </w:r>
    </w:p>
    <w:p w:rsidR="00D10227" w:rsidRDefault="00691595">
      <w:pPr>
        <w:pStyle w:val="31"/>
        <w:tabs>
          <w:tab w:val="center" w:pos="4830"/>
          <w:tab w:val="right" w:pos="9660"/>
        </w:tabs>
        <w:rPr>
          <w:sz w:val="21"/>
          <w:szCs w:val="21"/>
        </w:rPr>
      </w:pPr>
      <w:bookmarkStart w:id="12" w:name="_Toc238983015"/>
      <w:r>
        <w:rPr>
          <w:sz w:val="21"/>
          <w:szCs w:val="21"/>
        </w:rPr>
        <w:t>Part IV</w:t>
      </w:r>
      <w:r>
        <w:rPr>
          <w:sz w:val="21"/>
          <w:szCs w:val="21"/>
        </w:rPr>
        <w:tab/>
        <w:t>Reading Comprehension (Reading in Depth)</w:t>
      </w:r>
      <w:r>
        <w:rPr>
          <w:sz w:val="21"/>
          <w:szCs w:val="21"/>
        </w:rPr>
        <w:tab/>
        <w:t>(25 minutes)</w:t>
      </w:r>
      <w:bookmarkEnd w:id="12"/>
    </w:p>
    <w:p w:rsidR="00D10227" w:rsidRDefault="00691595">
      <w:pPr>
        <w:pStyle w:val="4"/>
        <w:rPr>
          <w:sz w:val="21"/>
          <w:szCs w:val="21"/>
        </w:rPr>
      </w:pPr>
      <w:bookmarkStart w:id="13" w:name="_Toc238983016"/>
      <w:r>
        <w:rPr>
          <w:sz w:val="21"/>
          <w:szCs w:val="21"/>
        </w:rPr>
        <w:t>Section A</w:t>
      </w:r>
      <w:bookmarkEnd w:id="13"/>
    </w:p>
    <w:p w:rsidR="00D10227" w:rsidRDefault="00691595">
      <w:pPr>
        <w:pStyle w:val="Directions"/>
        <w:spacing w:before="120" w:after="120"/>
        <w:ind w:left="1160" w:hanging="1160"/>
        <w:rPr>
          <w:rFonts w:cs="Times New Roman"/>
          <w:sz w:val="21"/>
          <w:szCs w:val="21"/>
        </w:rPr>
      </w:pPr>
      <w:r>
        <w:rPr>
          <w:rFonts w:cs="Times New Roman"/>
          <w:b/>
          <w:i w:val="0"/>
          <w:sz w:val="21"/>
          <w:szCs w:val="21"/>
        </w:rPr>
        <w:t>Directions:</w:t>
      </w:r>
      <w:r>
        <w:rPr>
          <w:rFonts w:cs="Times New Roman"/>
          <w:b/>
          <w:i w:val="0"/>
          <w:sz w:val="21"/>
          <w:szCs w:val="21"/>
        </w:rPr>
        <w:tab/>
      </w:r>
      <w:r>
        <w:rPr>
          <w:rFonts w:cs="Times New Roman"/>
          <w:sz w:val="21"/>
          <w:szCs w:val="21"/>
        </w:rPr>
        <w:t>In this section, there is a passage with ten blanks. You are required to select one word for each blank from a list of choices given in a word bank following the passa</w:t>
      </w:r>
      <w:r>
        <w:rPr>
          <w:rFonts w:cs="Times New Roman"/>
          <w:sz w:val="21"/>
          <w:szCs w:val="21"/>
        </w:rPr>
        <w:t xml:space="preserve">ge. Read the passage through </w:t>
      </w:r>
      <w:r>
        <w:rPr>
          <w:rFonts w:cs="Times New Roman"/>
          <w:sz w:val="21"/>
          <w:szCs w:val="21"/>
        </w:rPr>
        <w:lastRenderedPageBreak/>
        <w:t xml:space="preserve">carefully before making your choices. Each choice in the bank is identified by a letter. Please mark the corresponding letter for each item on </w:t>
      </w:r>
      <w:r>
        <w:rPr>
          <w:rFonts w:cs="Times New Roman"/>
          <w:b/>
          <w:sz w:val="21"/>
          <w:szCs w:val="21"/>
        </w:rPr>
        <w:t>Answer Sheet 2</w:t>
      </w:r>
      <w:r>
        <w:rPr>
          <w:rFonts w:cs="Times New Roman"/>
          <w:sz w:val="21"/>
          <w:szCs w:val="21"/>
        </w:rPr>
        <w:t xml:space="preserve"> with a single line through the </w:t>
      </w:r>
      <w:proofErr w:type="spellStart"/>
      <w:r>
        <w:rPr>
          <w:rFonts w:cs="Times New Roman"/>
          <w:sz w:val="21"/>
          <w:szCs w:val="21"/>
        </w:rPr>
        <w:t>centre</w:t>
      </w:r>
      <w:proofErr w:type="spellEnd"/>
      <w:r>
        <w:rPr>
          <w:rFonts w:cs="Times New Roman"/>
          <w:sz w:val="21"/>
          <w:szCs w:val="21"/>
        </w:rPr>
        <w:t xml:space="preserve">. </w:t>
      </w:r>
      <w:r>
        <w:rPr>
          <w:rFonts w:cs="Times New Roman"/>
          <w:b/>
          <w:sz w:val="21"/>
          <w:szCs w:val="21"/>
          <w:u w:val="single"/>
        </w:rPr>
        <w:t>You may not use any of the wor</w:t>
      </w:r>
      <w:r>
        <w:rPr>
          <w:rFonts w:cs="Times New Roman"/>
          <w:b/>
          <w:sz w:val="21"/>
          <w:szCs w:val="21"/>
          <w:u w:val="single"/>
        </w:rPr>
        <w:t>ds in the bank more than once.</w:t>
      </w:r>
    </w:p>
    <w:p w:rsidR="00D10227" w:rsidRDefault="00691595">
      <w:pPr>
        <w:pStyle w:val="Parahead"/>
        <w:rPr>
          <w:sz w:val="21"/>
          <w:szCs w:val="21"/>
        </w:rPr>
      </w:pPr>
      <w:r>
        <w:rPr>
          <w:sz w:val="21"/>
          <w:szCs w:val="21"/>
        </w:rPr>
        <w:t>Questions 47 to 56 are based on the following passage.</w:t>
      </w:r>
    </w:p>
    <w:p w:rsidR="00D10227" w:rsidRDefault="00691595">
      <w:pPr>
        <w:pStyle w:val="afe"/>
        <w:spacing w:before="60" w:after="36"/>
        <w:ind w:firstLine="420"/>
        <w:rPr>
          <w:sz w:val="21"/>
          <w:szCs w:val="21"/>
        </w:rPr>
      </w:pPr>
      <w:r>
        <w:rPr>
          <w:sz w:val="21"/>
          <w:szCs w:val="21"/>
        </w:rPr>
        <w:t xml:space="preserve">Some years ago I was offered a writing assignment that would require three months of travel through Europe. I had been abroad a couple of times, but I could hardly </w:t>
      </w:r>
      <w:r>
        <w:rPr>
          <w:sz w:val="21"/>
          <w:szCs w:val="21"/>
        </w:rPr>
        <w:fldChar w:fldCharType="begin"/>
      </w:r>
      <w:r>
        <w:rPr>
          <w:sz w:val="21"/>
          <w:szCs w:val="21"/>
        </w:rPr>
        <w:instrText>eq \x\</w:instrText>
      </w:r>
      <w:r>
        <w:rPr>
          <w:sz w:val="21"/>
          <w:szCs w:val="21"/>
        </w:rPr>
        <w:instrText>bo(</w:instrText>
      </w:r>
      <w:r>
        <w:rPr>
          <w:color w:val="FFFFFF"/>
          <w:sz w:val="21"/>
          <w:szCs w:val="21"/>
        </w:rPr>
        <w:instrText>大</w:instrText>
      </w:r>
      <w:hyperlink r:id="rId53" w:tooltip="参考答案：D" w:history="1">
        <w:r>
          <w:rPr>
            <w:rStyle w:val="af1"/>
            <w:sz w:val="21"/>
            <w:szCs w:val="21"/>
            <w:u w:val="none"/>
          </w:rPr>
          <w:instrText>47</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to know my way around the continent. Moreover, my knowledge of foreign languages was </w:t>
      </w:r>
      <w:r>
        <w:rPr>
          <w:sz w:val="21"/>
          <w:szCs w:val="21"/>
        </w:rPr>
        <w:fldChar w:fldCharType="begin"/>
      </w:r>
      <w:r>
        <w:rPr>
          <w:sz w:val="21"/>
          <w:szCs w:val="21"/>
        </w:rPr>
        <w:instrText>eq \x\bo(</w:instrText>
      </w:r>
      <w:r>
        <w:rPr>
          <w:color w:val="FFFFFF"/>
          <w:sz w:val="21"/>
          <w:szCs w:val="21"/>
        </w:rPr>
        <w:instrText>大</w:instrText>
      </w:r>
      <w:hyperlink r:id="rId54" w:tooltip="参考答案：H" w:history="1">
        <w:r>
          <w:rPr>
            <w:rStyle w:val="af1"/>
            <w:sz w:val="21"/>
            <w:szCs w:val="21"/>
            <w:u w:val="none"/>
          </w:rPr>
          <w:instrText>48</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to a little college French.</w:t>
      </w:r>
    </w:p>
    <w:p w:rsidR="00D10227" w:rsidRDefault="00691595">
      <w:pPr>
        <w:pStyle w:val="afe"/>
        <w:spacing w:before="60" w:after="36"/>
        <w:ind w:firstLine="420"/>
        <w:rPr>
          <w:sz w:val="21"/>
          <w:szCs w:val="21"/>
        </w:rPr>
      </w:pPr>
      <w:r>
        <w:rPr>
          <w:sz w:val="21"/>
          <w:szCs w:val="21"/>
        </w:rPr>
        <w:t xml:space="preserve">I hesitated. How would I, unable to speak the language, </w:t>
      </w:r>
      <w:r>
        <w:rPr>
          <w:sz w:val="21"/>
          <w:szCs w:val="21"/>
        </w:rPr>
        <w:fldChar w:fldCharType="begin"/>
      </w:r>
      <w:r>
        <w:rPr>
          <w:sz w:val="21"/>
          <w:szCs w:val="21"/>
        </w:rPr>
        <w:instrText>eq \x\bo(</w:instrText>
      </w:r>
      <w:r>
        <w:rPr>
          <w:color w:val="FFFFFF"/>
          <w:sz w:val="21"/>
          <w:szCs w:val="21"/>
        </w:rPr>
        <w:instrText>大</w:instrText>
      </w:r>
      <w:hyperlink r:id="rId55" w:tooltip="参考答案：O" w:history="1">
        <w:r>
          <w:rPr>
            <w:rStyle w:val="af1"/>
            <w:sz w:val="21"/>
            <w:szCs w:val="21"/>
            <w:u w:val="none"/>
          </w:rPr>
          <w:instrText>49</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unfamiliar with local geography or transportation systems, set up </w:t>
      </w:r>
      <w:r>
        <w:rPr>
          <w:sz w:val="21"/>
          <w:szCs w:val="21"/>
        </w:rPr>
        <w:fldChar w:fldCharType="begin"/>
      </w:r>
      <w:r>
        <w:rPr>
          <w:sz w:val="21"/>
          <w:szCs w:val="21"/>
        </w:rPr>
        <w:instrText>eq \x\b</w:instrText>
      </w:r>
      <w:r>
        <w:rPr>
          <w:sz w:val="21"/>
          <w:szCs w:val="21"/>
        </w:rPr>
        <w:instrText>o(</w:instrText>
      </w:r>
      <w:r>
        <w:rPr>
          <w:color w:val="FFFFFF"/>
          <w:sz w:val="21"/>
          <w:szCs w:val="21"/>
        </w:rPr>
        <w:instrText>大</w:instrText>
      </w:r>
      <w:hyperlink r:id="rId56" w:tooltip="参考答案：G" w:history="1">
        <w:r>
          <w:rPr>
            <w:rStyle w:val="af1"/>
            <w:sz w:val="21"/>
            <w:szCs w:val="21"/>
            <w:u w:val="none"/>
          </w:rPr>
          <w:instrText>50</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and do research? It seemed impossible, and with considerable </w:t>
      </w:r>
      <w:r>
        <w:rPr>
          <w:sz w:val="21"/>
          <w:szCs w:val="21"/>
        </w:rPr>
        <w:fldChar w:fldCharType="begin"/>
      </w:r>
      <w:r>
        <w:rPr>
          <w:sz w:val="21"/>
          <w:szCs w:val="21"/>
        </w:rPr>
        <w:instrText>eq \x\bo(</w:instrText>
      </w:r>
      <w:r>
        <w:rPr>
          <w:color w:val="FFFFFF"/>
          <w:sz w:val="21"/>
          <w:szCs w:val="21"/>
        </w:rPr>
        <w:instrText>大</w:instrText>
      </w:r>
      <w:hyperlink r:id="rId57" w:tooltip="参考答案：M" w:history="1">
        <w:r>
          <w:rPr>
            <w:rStyle w:val="af1"/>
            <w:sz w:val="21"/>
            <w:szCs w:val="21"/>
            <w:u w:val="none"/>
          </w:rPr>
          <w:instrText>51</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I sat down to writ</w:t>
      </w:r>
      <w:r>
        <w:rPr>
          <w:sz w:val="21"/>
          <w:szCs w:val="21"/>
        </w:rPr>
        <w:t xml:space="preserve">e a letter begging off. Halfway through, a thought ran through my mind: </w:t>
      </w:r>
      <w:r>
        <w:rPr>
          <w:i/>
          <w:sz w:val="21"/>
          <w:szCs w:val="21"/>
        </w:rPr>
        <w:t>you don’t learn if you don’t try</w:t>
      </w:r>
      <w:r>
        <w:rPr>
          <w:sz w:val="21"/>
          <w:szCs w:val="21"/>
        </w:rPr>
        <w:t>. So I accepted the assignment.</w:t>
      </w:r>
    </w:p>
    <w:p w:rsidR="00D10227" w:rsidRDefault="00691595">
      <w:pPr>
        <w:pStyle w:val="afe"/>
        <w:spacing w:before="60" w:after="36"/>
        <w:ind w:firstLine="420"/>
        <w:rPr>
          <w:sz w:val="21"/>
          <w:szCs w:val="21"/>
        </w:rPr>
      </w:pPr>
      <w:r>
        <w:rPr>
          <w:sz w:val="21"/>
          <w:szCs w:val="21"/>
        </w:rPr>
        <w:t xml:space="preserve">There were some </w:t>
      </w:r>
      <w:proofErr w:type="gramStart"/>
      <w:r>
        <w:rPr>
          <w:sz w:val="21"/>
          <w:szCs w:val="21"/>
        </w:rPr>
        <w:t xml:space="preserve">bad </w:t>
      </w:r>
      <w:proofErr w:type="gramEnd"/>
      <w:r>
        <w:rPr>
          <w:sz w:val="21"/>
          <w:szCs w:val="21"/>
        </w:rPr>
        <w:fldChar w:fldCharType="begin"/>
      </w:r>
      <w:r>
        <w:rPr>
          <w:sz w:val="21"/>
          <w:szCs w:val="21"/>
        </w:rPr>
        <w:instrText>eq \x\bo(</w:instrText>
      </w:r>
      <w:r>
        <w:rPr>
          <w:color w:val="FFFFFF"/>
          <w:sz w:val="21"/>
          <w:szCs w:val="21"/>
        </w:rPr>
        <w:instrText>大</w:instrText>
      </w:r>
      <w:hyperlink r:id="rId58" w:tooltip="参考答案：J" w:history="1">
        <w:r>
          <w:rPr>
            <w:rStyle w:val="af1"/>
            <w:sz w:val="21"/>
            <w:szCs w:val="21"/>
            <w:u w:val="none"/>
          </w:rPr>
          <w:instrText>52</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But by </w:t>
      </w:r>
      <w:r>
        <w:rPr>
          <w:sz w:val="21"/>
          <w:szCs w:val="21"/>
        </w:rPr>
        <w:t xml:space="preserve">the time I had finished the trip I was an experienced traveler, and ever since, I have never hesitated to head for even the most remote of places, without guides or even </w:t>
      </w:r>
      <w:r>
        <w:rPr>
          <w:sz w:val="21"/>
          <w:szCs w:val="21"/>
        </w:rPr>
        <w:fldChar w:fldCharType="begin"/>
      </w:r>
      <w:r>
        <w:rPr>
          <w:sz w:val="21"/>
          <w:szCs w:val="21"/>
        </w:rPr>
        <w:instrText>eq \x\bo(</w:instrText>
      </w:r>
      <w:r>
        <w:rPr>
          <w:color w:val="FFFFFF"/>
          <w:sz w:val="21"/>
          <w:szCs w:val="21"/>
        </w:rPr>
        <w:instrText>大</w:instrText>
      </w:r>
      <w:hyperlink r:id="rId59" w:tooltip="参考答案：B" w:history="1">
        <w:r>
          <w:rPr>
            <w:rStyle w:val="af1"/>
            <w:sz w:val="21"/>
            <w:szCs w:val="21"/>
            <w:u w:val="none"/>
          </w:rPr>
          <w:instrText>53</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bookings, confident that somehow I will manage.</w:t>
      </w:r>
    </w:p>
    <w:p w:rsidR="00D10227" w:rsidRDefault="00691595">
      <w:pPr>
        <w:pStyle w:val="afe"/>
        <w:spacing w:before="60" w:after="36"/>
        <w:ind w:firstLine="420"/>
        <w:rPr>
          <w:sz w:val="21"/>
          <w:szCs w:val="21"/>
        </w:rPr>
      </w:pPr>
      <w:r>
        <w:rPr>
          <w:sz w:val="21"/>
          <w:szCs w:val="21"/>
        </w:rPr>
        <w:t xml:space="preserve">The point is that the new, the different, is almost by </w:t>
      </w:r>
      <w:proofErr w:type="gramStart"/>
      <w:r>
        <w:rPr>
          <w:sz w:val="21"/>
          <w:szCs w:val="21"/>
        </w:rPr>
        <w:t xml:space="preserve">definition </w:t>
      </w:r>
      <w:proofErr w:type="gramEnd"/>
      <w:r>
        <w:rPr>
          <w:sz w:val="21"/>
          <w:szCs w:val="21"/>
        </w:rPr>
        <w:fldChar w:fldCharType="begin"/>
      </w:r>
      <w:r>
        <w:rPr>
          <w:sz w:val="21"/>
          <w:szCs w:val="21"/>
        </w:rPr>
        <w:instrText>eq \x\bo(</w:instrText>
      </w:r>
      <w:r>
        <w:rPr>
          <w:color w:val="FFFFFF"/>
          <w:sz w:val="21"/>
          <w:szCs w:val="21"/>
        </w:rPr>
        <w:instrText>大</w:instrText>
      </w:r>
      <w:hyperlink r:id="rId60" w:tooltip="参考答案：N" w:history="1">
        <w:r>
          <w:rPr>
            <w:rStyle w:val="af1"/>
            <w:sz w:val="21"/>
            <w:szCs w:val="21"/>
            <w:u w:val="none"/>
          </w:rPr>
          <w:instrText>54</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But each time you try something, you learn,</w:t>
      </w:r>
      <w:r>
        <w:rPr>
          <w:sz w:val="21"/>
          <w:szCs w:val="21"/>
        </w:rPr>
        <w:t xml:space="preserve"> and as the learning piles up, the world opens to you.</w:t>
      </w:r>
    </w:p>
    <w:p w:rsidR="00D10227" w:rsidRDefault="00691595">
      <w:pPr>
        <w:pStyle w:val="afe"/>
        <w:spacing w:before="60" w:after="36"/>
        <w:ind w:firstLine="420"/>
        <w:rPr>
          <w:sz w:val="21"/>
          <w:szCs w:val="21"/>
        </w:rPr>
      </w:pPr>
      <w:r>
        <w:rPr>
          <w:sz w:val="21"/>
          <w:szCs w:val="21"/>
        </w:rPr>
        <w:t xml:space="preserve">I’ve learned to ski at 40, and flown up the Rhine River in </w:t>
      </w:r>
      <w:proofErr w:type="gramStart"/>
      <w:r>
        <w:rPr>
          <w:sz w:val="21"/>
          <w:szCs w:val="21"/>
        </w:rPr>
        <w:t xml:space="preserve">a </w:t>
      </w:r>
      <w:proofErr w:type="gramEnd"/>
      <w:r>
        <w:rPr>
          <w:sz w:val="21"/>
          <w:szCs w:val="21"/>
        </w:rPr>
        <w:fldChar w:fldCharType="begin"/>
      </w:r>
      <w:r>
        <w:rPr>
          <w:sz w:val="21"/>
          <w:szCs w:val="21"/>
        </w:rPr>
        <w:instrText>eq \x\bo(</w:instrText>
      </w:r>
      <w:r>
        <w:rPr>
          <w:color w:val="FFFFFF"/>
          <w:sz w:val="21"/>
          <w:szCs w:val="21"/>
        </w:rPr>
        <w:instrText>大</w:instrText>
      </w:r>
      <w:hyperlink r:id="rId61" w:tooltip="参考答案：C" w:history="1">
        <w:r>
          <w:rPr>
            <w:rStyle w:val="af1"/>
            <w:sz w:val="21"/>
            <w:szCs w:val="21"/>
            <w:u w:val="none"/>
          </w:rPr>
          <w:instrText>55</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and I know I’ll go on doing such things. It’s not because I’m braver or more daring than others. I’m not. But I’ll accept anxiety as another name for challenge and I believe I can </w:t>
      </w:r>
      <w:r>
        <w:rPr>
          <w:sz w:val="21"/>
          <w:szCs w:val="21"/>
        </w:rPr>
        <w:fldChar w:fldCharType="begin"/>
      </w:r>
      <w:r>
        <w:rPr>
          <w:sz w:val="21"/>
          <w:szCs w:val="21"/>
        </w:rPr>
        <w:instrText>eq \x\bo(</w:instrText>
      </w:r>
      <w:r>
        <w:rPr>
          <w:color w:val="FFFFFF"/>
          <w:sz w:val="21"/>
          <w:szCs w:val="21"/>
        </w:rPr>
        <w:instrText>大</w:instrText>
      </w:r>
      <w:hyperlink r:id="rId62" w:tooltip="参考答案：A" w:history="1">
        <w:r>
          <w:rPr>
            <w:rStyle w:val="af1"/>
            <w:sz w:val="21"/>
            <w:szCs w:val="21"/>
            <w:u w:val="none"/>
          </w:rPr>
          <w:instrText>56</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wonders.</w:t>
      </w:r>
    </w:p>
    <w:p w:rsidR="00D10227" w:rsidRDefault="00691595">
      <w:pPr>
        <w:pStyle w:val="attention"/>
        <w:rPr>
          <w:rFonts w:ascii="Times New Roman"/>
          <w:sz w:val="21"/>
          <w:szCs w:val="21"/>
          <w:lang w:eastAsia="zh-CN"/>
        </w:rPr>
      </w:pPr>
      <w:r>
        <w:rPr>
          <w:rFonts w:ascii="Times New Roman"/>
          <w:sz w:val="21"/>
          <w:szCs w:val="21"/>
          <w:lang w:eastAsia="zh-CN"/>
        </w:rPr>
        <w:t>注意：此部分试题请在</w:t>
      </w:r>
      <w:r>
        <w:rPr>
          <w:rFonts w:ascii="Times New Roman"/>
          <w:b/>
          <w:sz w:val="21"/>
          <w:szCs w:val="21"/>
          <w:lang w:eastAsia="zh-CN"/>
        </w:rPr>
        <w:t>答题卡</w:t>
      </w:r>
      <w:r>
        <w:rPr>
          <w:rFonts w:ascii="Times New Roman"/>
          <w:b/>
          <w:sz w:val="21"/>
          <w:szCs w:val="21"/>
          <w:lang w:eastAsia="zh-CN"/>
        </w:rPr>
        <w:t>2</w:t>
      </w:r>
      <w:r>
        <w:rPr>
          <w:rFonts w:ascii="Times New Roman"/>
          <w:sz w:val="21"/>
          <w:szCs w:val="21"/>
          <w:lang w:eastAsia="zh-CN"/>
        </w:rPr>
        <w:t>上作答。</w:t>
      </w:r>
    </w:p>
    <w:p w:rsidR="00D10227" w:rsidRDefault="00D10227">
      <w:pPr>
        <w:spacing w:before="240" w:after="60"/>
        <w:ind w:left="420" w:hanging="420"/>
        <w:rPr>
          <w:szCs w:val="21"/>
          <w:lang w:eastAsia="zh-CN"/>
        </w:rPr>
      </w:pPr>
      <w:bookmarkStart w:id="14" w:name="_Toc238983017"/>
    </w:p>
    <w:tbl>
      <w:tblPr>
        <w:tblW w:w="852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261"/>
        <w:gridCol w:w="4261"/>
      </w:tblGrid>
      <w:tr w:rsidR="00D10227">
        <w:trPr>
          <w:cantSplit/>
        </w:trPr>
        <w:tc>
          <w:tcPr>
            <w:tcW w:w="4261" w:type="dxa"/>
          </w:tcPr>
          <w:p w:rsidR="00D10227" w:rsidRDefault="00691595">
            <w:pPr>
              <w:pStyle w:val="answer"/>
              <w:ind w:left="473" w:hanging="473"/>
              <w:rPr>
                <w:sz w:val="21"/>
                <w:szCs w:val="21"/>
              </w:rPr>
            </w:pPr>
            <w:r>
              <w:rPr>
                <w:sz w:val="21"/>
                <w:szCs w:val="21"/>
              </w:rPr>
              <w:t>A)</w:t>
            </w:r>
            <w:r>
              <w:rPr>
                <w:sz w:val="21"/>
                <w:szCs w:val="21"/>
              </w:rPr>
              <w:tab/>
              <w:t>accomplish</w:t>
            </w:r>
          </w:p>
        </w:tc>
        <w:tc>
          <w:tcPr>
            <w:tcW w:w="4261" w:type="dxa"/>
          </w:tcPr>
          <w:p w:rsidR="00D10227" w:rsidRDefault="00691595">
            <w:pPr>
              <w:pStyle w:val="answer"/>
              <w:ind w:left="473" w:hanging="473"/>
              <w:rPr>
                <w:sz w:val="21"/>
                <w:szCs w:val="21"/>
              </w:rPr>
            </w:pPr>
            <w:r>
              <w:rPr>
                <w:sz w:val="21"/>
                <w:szCs w:val="21"/>
              </w:rPr>
              <w:t>I)</w:t>
            </w:r>
            <w:r>
              <w:rPr>
                <w:sz w:val="21"/>
                <w:szCs w:val="21"/>
              </w:rPr>
              <w:tab/>
              <w:t>manufacture</w:t>
            </w:r>
          </w:p>
        </w:tc>
      </w:tr>
      <w:tr w:rsidR="00D10227">
        <w:trPr>
          <w:cantSplit/>
        </w:trPr>
        <w:tc>
          <w:tcPr>
            <w:tcW w:w="4261" w:type="dxa"/>
          </w:tcPr>
          <w:p w:rsidR="00D10227" w:rsidRDefault="00691595">
            <w:pPr>
              <w:pStyle w:val="answer"/>
              <w:ind w:left="473" w:hanging="473"/>
              <w:rPr>
                <w:sz w:val="21"/>
                <w:szCs w:val="21"/>
              </w:rPr>
            </w:pPr>
            <w:r>
              <w:rPr>
                <w:sz w:val="21"/>
                <w:szCs w:val="21"/>
              </w:rPr>
              <w:t>B)</w:t>
            </w:r>
            <w:r>
              <w:rPr>
                <w:sz w:val="21"/>
                <w:szCs w:val="21"/>
              </w:rPr>
              <w:tab/>
              <w:t>advanced</w:t>
            </w:r>
          </w:p>
        </w:tc>
        <w:tc>
          <w:tcPr>
            <w:tcW w:w="4261" w:type="dxa"/>
          </w:tcPr>
          <w:p w:rsidR="00D10227" w:rsidRDefault="00691595">
            <w:pPr>
              <w:pStyle w:val="answer"/>
              <w:ind w:left="473" w:hanging="473"/>
              <w:rPr>
                <w:sz w:val="21"/>
                <w:szCs w:val="21"/>
              </w:rPr>
            </w:pPr>
            <w:r>
              <w:rPr>
                <w:sz w:val="21"/>
                <w:szCs w:val="21"/>
              </w:rPr>
              <w:t>J)</w:t>
            </w:r>
            <w:r>
              <w:rPr>
                <w:sz w:val="21"/>
                <w:szCs w:val="21"/>
              </w:rPr>
              <w:tab/>
              <w:t>moments</w:t>
            </w:r>
          </w:p>
        </w:tc>
      </w:tr>
      <w:tr w:rsidR="00D10227">
        <w:trPr>
          <w:cantSplit/>
        </w:trPr>
        <w:tc>
          <w:tcPr>
            <w:tcW w:w="4261" w:type="dxa"/>
          </w:tcPr>
          <w:p w:rsidR="00D10227" w:rsidRDefault="00691595">
            <w:pPr>
              <w:pStyle w:val="answer"/>
              <w:ind w:left="473" w:hanging="473"/>
              <w:rPr>
                <w:sz w:val="21"/>
                <w:szCs w:val="21"/>
              </w:rPr>
            </w:pPr>
            <w:r>
              <w:rPr>
                <w:sz w:val="21"/>
                <w:szCs w:val="21"/>
              </w:rPr>
              <w:t>C)</w:t>
            </w:r>
            <w:r>
              <w:rPr>
                <w:sz w:val="21"/>
                <w:szCs w:val="21"/>
              </w:rPr>
              <w:tab/>
              <w:t>balloon</w:t>
            </w:r>
          </w:p>
        </w:tc>
        <w:tc>
          <w:tcPr>
            <w:tcW w:w="4261" w:type="dxa"/>
          </w:tcPr>
          <w:p w:rsidR="00D10227" w:rsidRDefault="00691595">
            <w:pPr>
              <w:pStyle w:val="answer"/>
              <w:ind w:left="473" w:hanging="473"/>
              <w:rPr>
                <w:sz w:val="21"/>
                <w:szCs w:val="21"/>
              </w:rPr>
            </w:pPr>
            <w:r>
              <w:rPr>
                <w:sz w:val="21"/>
                <w:szCs w:val="21"/>
              </w:rPr>
              <w:t>K)</w:t>
            </w:r>
            <w:r>
              <w:rPr>
                <w:sz w:val="21"/>
                <w:szCs w:val="21"/>
              </w:rPr>
              <w:tab/>
              <w:t>news</w:t>
            </w:r>
          </w:p>
        </w:tc>
      </w:tr>
      <w:tr w:rsidR="00D10227">
        <w:trPr>
          <w:cantSplit/>
        </w:trPr>
        <w:tc>
          <w:tcPr>
            <w:tcW w:w="4261" w:type="dxa"/>
          </w:tcPr>
          <w:p w:rsidR="00D10227" w:rsidRDefault="00691595">
            <w:pPr>
              <w:pStyle w:val="answer"/>
              <w:ind w:left="473" w:hanging="473"/>
              <w:rPr>
                <w:sz w:val="21"/>
                <w:szCs w:val="21"/>
              </w:rPr>
            </w:pPr>
            <w:r>
              <w:rPr>
                <w:sz w:val="21"/>
                <w:szCs w:val="21"/>
              </w:rPr>
              <w:t>D)</w:t>
            </w:r>
            <w:r>
              <w:rPr>
                <w:sz w:val="21"/>
                <w:szCs w:val="21"/>
              </w:rPr>
              <w:tab/>
              <w:t>claim</w:t>
            </w:r>
          </w:p>
        </w:tc>
        <w:tc>
          <w:tcPr>
            <w:tcW w:w="4261" w:type="dxa"/>
          </w:tcPr>
          <w:p w:rsidR="00D10227" w:rsidRDefault="00691595">
            <w:pPr>
              <w:pStyle w:val="answer"/>
              <w:ind w:left="473" w:hanging="473"/>
              <w:rPr>
                <w:sz w:val="21"/>
                <w:szCs w:val="21"/>
              </w:rPr>
            </w:pPr>
            <w:r>
              <w:rPr>
                <w:sz w:val="21"/>
                <w:szCs w:val="21"/>
              </w:rPr>
              <w:t>L)</w:t>
            </w:r>
            <w:r>
              <w:rPr>
                <w:sz w:val="21"/>
                <w:szCs w:val="21"/>
              </w:rPr>
              <w:tab/>
              <w:t>reduced</w:t>
            </w:r>
          </w:p>
        </w:tc>
      </w:tr>
      <w:tr w:rsidR="00D10227">
        <w:trPr>
          <w:cantSplit/>
        </w:trPr>
        <w:tc>
          <w:tcPr>
            <w:tcW w:w="4261" w:type="dxa"/>
          </w:tcPr>
          <w:p w:rsidR="00D10227" w:rsidRDefault="00691595">
            <w:pPr>
              <w:pStyle w:val="answer"/>
              <w:ind w:left="473" w:hanging="473"/>
              <w:rPr>
                <w:sz w:val="21"/>
                <w:szCs w:val="21"/>
              </w:rPr>
            </w:pPr>
            <w:r>
              <w:rPr>
                <w:sz w:val="21"/>
                <w:szCs w:val="21"/>
              </w:rPr>
              <w:t>E)</w:t>
            </w:r>
            <w:r>
              <w:rPr>
                <w:sz w:val="21"/>
                <w:szCs w:val="21"/>
              </w:rPr>
              <w:tab/>
              <w:t>constantly</w:t>
            </w:r>
          </w:p>
        </w:tc>
        <w:tc>
          <w:tcPr>
            <w:tcW w:w="4261" w:type="dxa"/>
          </w:tcPr>
          <w:p w:rsidR="00D10227" w:rsidRDefault="00691595">
            <w:pPr>
              <w:pStyle w:val="answer"/>
              <w:ind w:left="473" w:hanging="473"/>
              <w:rPr>
                <w:sz w:val="21"/>
                <w:szCs w:val="21"/>
              </w:rPr>
            </w:pPr>
            <w:r>
              <w:rPr>
                <w:sz w:val="21"/>
                <w:szCs w:val="21"/>
              </w:rPr>
              <w:t>M)</w:t>
            </w:r>
            <w:r>
              <w:rPr>
                <w:sz w:val="21"/>
                <w:szCs w:val="21"/>
              </w:rPr>
              <w:tab/>
              <w:t>regret</w:t>
            </w:r>
          </w:p>
        </w:tc>
      </w:tr>
      <w:tr w:rsidR="00D10227">
        <w:trPr>
          <w:cantSplit/>
        </w:trPr>
        <w:tc>
          <w:tcPr>
            <w:tcW w:w="4261" w:type="dxa"/>
          </w:tcPr>
          <w:p w:rsidR="00D10227" w:rsidRDefault="00691595">
            <w:pPr>
              <w:pStyle w:val="answer"/>
              <w:ind w:left="473" w:hanging="473"/>
              <w:rPr>
                <w:sz w:val="21"/>
                <w:szCs w:val="21"/>
              </w:rPr>
            </w:pPr>
            <w:r>
              <w:rPr>
                <w:sz w:val="21"/>
                <w:szCs w:val="21"/>
              </w:rPr>
              <w:t>F)</w:t>
            </w:r>
            <w:r>
              <w:rPr>
                <w:sz w:val="21"/>
                <w:szCs w:val="21"/>
              </w:rPr>
              <w:tab/>
              <w:t>declare</w:t>
            </w:r>
          </w:p>
        </w:tc>
        <w:tc>
          <w:tcPr>
            <w:tcW w:w="4261" w:type="dxa"/>
          </w:tcPr>
          <w:p w:rsidR="00D10227" w:rsidRDefault="00691595">
            <w:pPr>
              <w:pStyle w:val="answer"/>
              <w:ind w:left="473" w:hanging="473"/>
              <w:rPr>
                <w:sz w:val="21"/>
                <w:szCs w:val="21"/>
              </w:rPr>
            </w:pPr>
            <w:r>
              <w:rPr>
                <w:sz w:val="21"/>
                <w:szCs w:val="21"/>
              </w:rPr>
              <w:t>N)</w:t>
            </w:r>
            <w:r>
              <w:rPr>
                <w:sz w:val="21"/>
                <w:szCs w:val="21"/>
              </w:rPr>
              <w:tab/>
              <w:t>scary</w:t>
            </w:r>
          </w:p>
        </w:tc>
      </w:tr>
      <w:tr w:rsidR="00D10227">
        <w:trPr>
          <w:cantSplit/>
        </w:trPr>
        <w:tc>
          <w:tcPr>
            <w:tcW w:w="4261" w:type="dxa"/>
          </w:tcPr>
          <w:p w:rsidR="00D10227" w:rsidRDefault="00691595">
            <w:pPr>
              <w:pStyle w:val="answer"/>
              <w:ind w:left="473" w:hanging="473"/>
              <w:rPr>
                <w:sz w:val="21"/>
                <w:szCs w:val="21"/>
              </w:rPr>
            </w:pPr>
            <w:r>
              <w:rPr>
                <w:sz w:val="21"/>
                <w:szCs w:val="21"/>
              </w:rPr>
              <w:t>G)</w:t>
            </w:r>
            <w:r>
              <w:rPr>
                <w:sz w:val="21"/>
                <w:szCs w:val="21"/>
              </w:rPr>
              <w:tab/>
              <w:t>interviews</w:t>
            </w:r>
          </w:p>
        </w:tc>
        <w:tc>
          <w:tcPr>
            <w:tcW w:w="4261" w:type="dxa"/>
          </w:tcPr>
          <w:p w:rsidR="00D10227" w:rsidRDefault="00691595">
            <w:pPr>
              <w:pStyle w:val="answer"/>
              <w:ind w:left="473" w:hanging="473"/>
              <w:rPr>
                <w:sz w:val="21"/>
                <w:szCs w:val="21"/>
              </w:rPr>
            </w:pPr>
            <w:r>
              <w:rPr>
                <w:sz w:val="21"/>
                <w:szCs w:val="21"/>
              </w:rPr>
              <w:t>O)</w:t>
            </w:r>
            <w:r>
              <w:rPr>
                <w:sz w:val="21"/>
                <w:szCs w:val="21"/>
              </w:rPr>
              <w:tab/>
              <w:t>totally</w:t>
            </w:r>
          </w:p>
        </w:tc>
      </w:tr>
      <w:tr w:rsidR="00D10227">
        <w:trPr>
          <w:cantSplit/>
        </w:trPr>
        <w:tc>
          <w:tcPr>
            <w:tcW w:w="4261" w:type="dxa"/>
          </w:tcPr>
          <w:p w:rsidR="00D10227" w:rsidRDefault="00691595">
            <w:pPr>
              <w:pStyle w:val="answer"/>
              <w:ind w:left="473" w:hanging="473"/>
              <w:rPr>
                <w:sz w:val="21"/>
                <w:szCs w:val="21"/>
              </w:rPr>
            </w:pPr>
            <w:r>
              <w:rPr>
                <w:sz w:val="21"/>
                <w:szCs w:val="21"/>
              </w:rPr>
              <w:t>H)</w:t>
            </w:r>
            <w:r>
              <w:rPr>
                <w:sz w:val="21"/>
                <w:szCs w:val="21"/>
              </w:rPr>
              <w:tab/>
              <w:t>limited</w:t>
            </w:r>
          </w:p>
        </w:tc>
        <w:tc>
          <w:tcPr>
            <w:tcW w:w="4261" w:type="dxa"/>
          </w:tcPr>
          <w:p w:rsidR="00D10227" w:rsidRDefault="00691595">
            <w:pPr>
              <w:pStyle w:val="answer"/>
              <w:ind w:left="473" w:hanging="473"/>
              <w:rPr>
                <w:sz w:val="21"/>
                <w:szCs w:val="21"/>
              </w:rPr>
            </w:pPr>
            <w:r>
              <w:rPr>
                <w:sz w:val="21"/>
                <w:szCs w:val="21"/>
              </w:rPr>
              <w:fldChar w:fldCharType="begin"/>
            </w:r>
            <w:r>
              <w:rPr>
                <w:sz w:val="21"/>
                <w:szCs w:val="21"/>
              </w:rPr>
              <w:instrText>EQ \o(</w:instrText>
            </w:r>
            <w:r>
              <w:rPr>
                <w:color w:val="FFFFFF"/>
                <w:sz w:val="21"/>
                <w:szCs w:val="21"/>
              </w:rPr>
              <w:instrText>http://www.TopSage.com</w:instrText>
            </w:r>
            <w:r>
              <w:rPr>
                <w:sz w:val="21"/>
                <w:szCs w:val="21"/>
              </w:rPr>
              <w:instrText>,</w:instrText>
            </w:r>
            <w:r>
              <w:rPr>
                <w:vanish/>
                <w:color w:val="0000FF"/>
                <w:sz w:val="21"/>
                <w:szCs w:val="21"/>
              </w:rPr>
              <w:instrText>大家网，精品学习资源中心！</w:instrText>
            </w:r>
            <w:r>
              <w:rPr>
                <w:sz w:val="21"/>
                <w:szCs w:val="21"/>
              </w:rPr>
              <w:instrText>)</w:instrText>
            </w:r>
            <w:r>
              <w:rPr>
                <w:sz w:val="21"/>
                <w:szCs w:val="21"/>
              </w:rPr>
              <w:fldChar w:fldCharType="end"/>
            </w:r>
          </w:p>
        </w:tc>
      </w:tr>
    </w:tbl>
    <w:p w:rsidR="00D10227" w:rsidRDefault="00D10227">
      <w:pPr>
        <w:spacing w:before="240" w:after="60"/>
        <w:ind w:left="420" w:hanging="420"/>
        <w:rPr>
          <w:szCs w:val="21"/>
        </w:rPr>
      </w:pPr>
    </w:p>
    <w:p w:rsidR="00D10227" w:rsidRDefault="00691595">
      <w:pPr>
        <w:pStyle w:val="4"/>
        <w:rPr>
          <w:sz w:val="21"/>
          <w:szCs w:val="21"/>
        </w:rPr>
      </w:pPr>
      <w:r>
        <w:rPr>
          <w:sz w:val="21"/>
          <w:szCs w:val="21"/>
        </w:rPr>
        <w:lastRenderedPageBreak/>
        <w:t>Section B</w:t>
      </w:r>
      <w:bookmarkEnd w:id="14"/>
    </w:p>
    <w:p w:rsidR="00D10227" w:rsidRDefault="00691595">
      <w:pPr>
        <w:pStyle w:val="Directions"/>
        <w:spacing w:before="120" w:after="120"/>
        <w:ind w:left="1160" w:hanging="1160"/>
        <w:rPr>
          <w:rFonts w:cs="Times New Roman"/>
          <w:sz w:val="21"/>
          <w:szCs w:val="21"/>
        </w:rPr>
      </w:pPr>
      <w:r>
        <w:rPr>
          <w:rFonts w:cs="Times New Roman"/>
          <w:b/>
          <w:i w:val="0"/>
          <w:sz w:val="21"/>
          <w:szCs w:val="21"/>
        </w:rPr>
        <w:t>Directions:</w:t>
      </w:r>
      <w:r>
        <w:rPr>
          <w:rFonts w:cs="Times New Roman"/>
          <w:b/>
          <w:i w:val="0"/>
          <w:sz w:val="21"/>
          <w:szCs w:val="21"/>
        </w:rPr>
        <w:tab/>
      </w:r>
      <w:r>
        <w:rPr>
          <w:rFonts w:cs="Times New Roman"/>
          <w:sz w:val="21"/>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cs="Times New Roman"/>
          <w:b/>
          <w:sz w:val="21"/>
          <w:szCs w:val="21"/>
        </w:rPr>
        <w:t>Answer Sh</w:t>
      </w:r>
      <w:r>
        <w:rPr>
          <w:rFonts w:cs="Times New Roman"/>
          <w:b/>
          <w:sz w:val="21"/>
          <w:szCs w:val="21"/>
        </w:rPr>
        <w:t>eet 2</w:t>
      </w:r>
      <w:r>
        <w:rPr>
          <w:rFonts w:cs="Times New Roman"/>
          <w:sz w:val="21"/>
          <w:szCs w:val="21"/>
        </w:rPr>
        <w:t xml:space="preserve"> with a single line through the </w:t>
      </w:r>
      <w:proofErr w:type="spellStart"/>
      <w:r>
        <w:rPr>
          <w:rFonts w:cs="Times New Roman"/>
          <w:sz w:val="21"/>
          <w:szCs w:val="21"/>
        </w:rPr>
        <w:t>centre</w:t>
      </w:r>
      <w:proofErr w:type="spellEnd"/>
      <w:r>
        <w:rPr>
          <w:rFonts w:cs="Times New Roman"/>
          <w:sz w:val="21"/>
          <w:szCs w:val="21"/>
        </w:rPr>
        <w:t>.</w:t>
      </w:r>
    </w:p>
    <w:p w:rsidR="00D10227" w:rsidRDefault="00691595">
      <w:pPr>
        <w:pStyle w:val="5"/>
        <w:rPr>
          <w:sz w:val="21"/>
          <w:szCs w:val="21"/>
        </w:rPr>
      </w:pPr>
      <w:bookmarkStart w:id="15" w:name="_Toc238983018"/>
      <w:r>
        <w:rPr>
          <w:sz w:val="21"/>
          <w:szCs w:val="21"/>
        </w:rPr>
        <w:t>Passage One</w:t>
      </w:r>
      <w:bookmarkEnd w:id="15"/>
    </w:p>
    <w:p w:rsidR="00D10227" w:rsidRDefault="00691595">
      <w:pPr>
        <w:pStyle w:val="Parahead"/>
        <w:rPr>
          <w:sz w:val="21"/>
          <w:szCs w:val="21"/>
        </w:rPr>
      </w:pPr>
      <w:r>
        <w:rPr>
          <w:sz w:val="21"/>
          <w:szCs w:val="21"/>
        </w:rPr>
        <w:t>Questions 57 to 61 are based on the following passage.</w:t>
      </w:r>
    </w:p>
    <w:p w:rsidR="00D10227" w:rsidRDefault="00691595">
      <w:pPr>
        <w:pStyle w:val="afe"/>
        <w:spacing w:before="60" w:after="36"/>
        <w:ind w:firstLine="420"/>
        <w:rPr>
          <w:sz w:val="21"/>
          <w:szCs w:val="21"/>
        </w:rPr>
      </w:pPr>
      <w:r>
        <w:rPr>
          <w:sz w:val="21"/>
          <w:szCs w:val="21"/>
        </w:rPr>
        <w:t>Global warming may or may not be the great environmental crisis of the 21st century, but—regardless of whether it is or isn’t—we won’t do much a</w:t>
      </w:r>
      <w:r>
        <w:rPr>
          <w:sz w:val="21"/>
          <w:szCs w:val="21"/>
        </w:rPr>
        <w:t>bout it. We will argue over it and may even, as a nation, make some fairly solemn–sounding commitments to avoid it. But the more dramatic and meaningful these commitments seem, the less likely they are to be observed.</w:t>
      </w:r>
    </w:p>
    <w:p w:rsidR="00D10227" w:rsidRDefault="00691595">
      <w:pPr>
        <w:pStyle w:val="afe"/>
        <w:spacing w:before="60" w:after="36"/>
        <w:ind w:firstLine="420"/>
        <w:rPr>
          <w:sz w:val="21"/>
          <w:szCs w:val="21"/>
        </w:rPr>
      </w:pPr>
      <w:r>
        <w:rPr>
          <w:sz w:val="21"/>
          <w:szCs w:val="21"/>
        </w:rPr>
        <w:t>Al Gore calls global warming an “incon</w:t>
      </w:r>
      <w:r>
        <w:rPr>
          <w:sz w:val="21"/>
          <w:szCs w:val="21"/>
        </w:rPr>
        <w:t>venient truth,” as if merely recognizing it could put us on a path to a solution. But the real truth is that we don’t know enough to relieve global warming, and—without major technological breakthroughs—we can’t do much about it.</w:t>
      </w:r>
    </w:p>
    <w:p w:rsidR="00D10227" w:rsidRDefault="00691595">
      <w:pPr>
        <w:pStyle w:val="afe"/>
        <w:spacing w:before="60" w:after="36"/>
        <w:ind w:firstLine="420"/>
        <w:rPr>
          <w:sz w:val="21"/>
          <w:szCs w:val="21"/>
        </w:rPr>
      </w:pPr>
      <w:r>
        <w:rPr>
          <w:sz w:val="21"/>
          <w:szCs w:val="21"/>
        </w:rPr>
        <w:t>From 2003 to 2050, the wor</w:t>
      </w:r>
      <w:r>
        <w:rPr>
          <w:sz w:val="21"/>
          <w:szCs w:val="21"/>
        </w:rPr>
        <w:t>ld’s population is projected to grow from 6.4 billion to 9.1 billion, a 42% increase. If energy use per person and technology remain the same, total energy use and greenhouse gas emissions (mainly, CO</w:t>
      </w:r>
      <w:r>
        <w:rPr>
          <w:sz w:val="21"/>
          <w:szCs w:val="21"/>
          <w:vertAlign w:val="subscript"/>
        </w:rPr>
        <w:t>2</w:t>
      </w:r>
      <w:r>
        <w:rPr>
          <w:sz w:val="21"/>
          <w:szCs w:val="21"/>
        </w:rPr>
        <w:t>) will be 42% higher in 2050. But that’s too low, becau</w:t>
      </w:r>
      <w:r>
        <w:rPr>
          <w:sz w:val="21"/>
          <w:szCs w:val="21"/>
        </w:rPr>
        <w:t xml:space="preserve">se societies that grow richer use more energy. We need economic growth unless we condemn the world’s poor to their present poverty and freeze everyone else’s living standards. With modest growth, energy use and greenhouse emissions are more than double by </w:t>
      </w:r>
      <w:r>
        <w:rPr>
          <w:sz w:val="21"/>
          <w:szCs w:val="21"/>
        </w:rPr>
        <w:t>2050.</w:t>
      </w:r>
    </w:p>
    <w:p w:rsidR="00D10227" w:rsidRDefault="00691595">
      <w:pPr>
        <w:pStyle w:val="afe"/>
        <w:spacing w:before="60" w:after="36"/>
        <w:ind w:firstLine="420"/>
        <w:rPr>
          <w:sz w:val="21"/>
          <w:szCs w:val="21"/>
        </w:rPr>
      </w:pPr>
      <w:r>
        <w:rPr>
          <w:sz w:val="21"/>
          <w:szCs w:val="21"/>
        </w:rPr>
        <w:t xml:space="preserve">No government will adopt rigid restrictions on economic growth and personal freedom (limits on electricity usage, driving and travel) that might cut back global warming. Still, politicians want to show they’re “doing something.” Consider the </w:t>
      </w:r>
      <w:r>
        <w:rPr>
          <w:i/>
          <w:sz w:val="21"/>
          <w:szCs w:val="21"/>
        </w:rPr>
        <w:t>Kyoto Pr</w:t>
      </w:r>
      <w:r>
        <w:rPr>
          <w:i/>
          <w:sz w:val="21"/>
          <w:szCs w:val="21"/>
        </w:rPr>
        <w:t>otocol</w:t>
      </w:r>
      <w:r>
        <w:rPr>
          <w:sz w:val="21"/>
          <w:szCs w:val="21"/>
        </w:rPr>
        <w:t xml:space="preserve"> </w:t>
      </w:r>
      <w:r>
        <w:rPr>
          <w:rFonts w:eastAsia="楷体_GB2312"/>
          <w:sz w:val="21"/>
          <w:szCs w:val="21"/>
        </w:rPr>
        <w:t>(</w:t>
      </w:r>
      <w:proofErr w:type="spellStart"/>
      <w:r>
        <w:rPr>
          <w:rFonts w:eastAsia="楷体_GB2312"/>
          <w:sz w:val="21"/>
          <w:szCs w:val="21"/>
        </w:rPr>
        <w:t>京都议定书</w:t>
      </w:r>
      <w:proofErr w:type="spellEnd"/>
      <w:r>
        <w:rPr>
          <w:rFonts w:eastAsia="楷体_GB2312"/>
          <w:sz w:val="21"/>
          <w:szCs w:val="21"/>
        </w:rPr>
        <w:t>)</w:t>
      </w:r>
      <w:r>
        <w:rPr>
          <w:sz w:val="21"/>
          <w:szCs w:val="21"/>
        </w:rPr>
        <w:t>. It allowed countries that joined to punish those that didn’t. But it hasn’t reduced CO</w:t>
      </w:r>
      <w:r>
        <w:rPr>
          <w:sz w:val="21"/>
          <w:szCs w:val="21"/>
          <w:vertAlign w:val="subscript"/>
        </w:rPr>
        <w:t>2</w:t>
      </w:r>
      <w:r>
        <w:rPr>
          <w:sz w:val="21"/>
          <w:szCs w:val="21"/>
        </w:rPr>
        <w:t xml:space="preserve"> emissions (up about 25% since 1990), and many </w:t>
      </w:r>
      <w:r>
        <w:rPr>
          <w:i/>
          <w:sz w:val="21"/>
          <w:szCs w:val="21"/>
        </w:rPr>
        <w:t>signatories</w:t>
      </w:r>
      <w:r>
        <w:rPr>
          <w:sz w:val="21"/>
          <w:szCs w:val="21"/>
        </w:rPr>
        <w:t xml:space="preserve"> </w:t>
      </w:r>
      <w:r>
        <w:rPr>
          <w:rFonts w:eastAsia="楷体_GB2312"/>
          <w:sz w:val="21"/>
          <w:szCs w:val="21"/>
        </w:rPr>
        <w:t>(</w:t>
      </w:r>
      <w:proofErr w:type="spellStart"/>
      <w:r>
        <w:rPr>
          <w:rFonts w:eastAsia="楷体_GB2312"/>
          <w:sz w:val="21"/>
          <w:szCs w:val="21"/>
        </w:rPr>
        <w:t>签字国</w:t>
      </w:r>
      <w:proofErr w:type="spellEnd"/>
      <w:r>
        <w:rPr>
          <w:rFonts w:eastAsia="楷体_GB2312"/>
          <w:sz w:val="21"/>
          <w:szCs w:val="21"/>
        </w:rPr>
        <w:t>)</w:t>
      </w:r>
      <w:r>
        <w:rPr>
          <w:sz w:val="21"/>
          <w:szCs w:val="21"/>
        </w:rPr>
        <w:t xml:space="preserve"> didn’t adopt tough enough policies to hit their 2008–2012 targets.</w:t>
      </w:r>
    </w:p>
    <w:p w:rsidR="00D10227" w:rsidRDefault="00691595">
      <w:pPr>
        <w:pStyle w:val="afe"/>
        <w:spacing w:before="60" w:after="36"/>
        <w:ind w:firstLine="420"/>
        <w:rPr>
          <w:sz w:val="21"/>
          <w:szCs w:val="21"/>
        </w:rPr>
      </w:pPr>
      <w:r>
        <w:rPr>
          <w:sz w:val="21"/>
          <w:szCs w:val="21"/>
        </w:rPr>
        <w:t>The practical conclus</w:t>
      </w:r>
      <w:r>
        <w:rPr>
          <w:sz w:val="21"/>
          <w:szCs w:val="21"/>
        </w:rPr>
        <w:t>ion is that if global warming is a potential disaster, the only solution is new technology. Only an aggressive research and development program might find ways of breaking our dependence on fossil fuels or dealing with it.</w:t>
      </w:r>
    </w:p>
    <w:p w:rsidR="00D10227" w:rsidRDefault="00691595">
      <w:pPr>
        <w:pStyle w:val="afe"/>
        <w:spacing w:before="60" w:after="36"/>
        <w:ind w:firstLine="420"/>
        <w:rPr>
          <w:sz w:val="21"/>
          <w:szCs w:val="21"/>
        </w:rPr>
      </w:pPr>
      <w:r>
        <w:rPr>
          <w:sz w:val="21"/>
          <w:szCs w:val="21"/>
        </w:rPr>
        <w:t>The trouble with the global warmi</w:t>
      </w:r>
      <w:r>
        <w:rPr>
          <w:sz w:val="21"/>
          <w:szCs w:val="21"/>
        </w:rPr>
        <w:t>ng debate is that it has become a moral problem when it’s really an engineering one. The inconvenient truth is that if we don’t solve the engineering problem, we’re helpless.</w:t>
      </w:r>
    </w:p>
    <w:p w:rsidR="00D10227" w:rsidRDefault="00691595">
      <w:pPr>
        <w:pStyle w:val="attention"/>
        <w:rPr>
          <w:rFonts w:ascii="Times New Roman"/>
          <w:sz w:val="21"/>
          <w:szCs w:val="21"/>
          <w:lang w:eastAsia="zh-CN"/>
        </w:rPr>
      </w:pPr>
      <w:r>
        <w:rPr>
          <w:rFonts w:ascii="Times New Roman"/>
          <w:sz w:val="21"/>
          <w:szCs w:val="21"/>
          <w:lang w:eastAsia="zh-CN"/>
        </w:rPr>
        <w:t>注意：此部分试题请在</w:t>
      </w:r>
      <w:r>
        <w:rPr>
          <w:rFonts w:ascii="Times New Roman"/>
          <w:b/>
          <w:sz w:val="21"/>
          <w:szCs w:val="21"/>
          <w:lang w:eastAsia="zh-CN"/>
        </w:rPr>
        <w:t>答题卡</w:t>
      </w:r>
      <w:r>
        <w:rPr>
          <w:rFonts w:ascii="Times New Roman"/>
          <w:b/>
          <w:sz w:val="21"/>
          <w:szCs w:val="21"/>
          <w:lang w:eastAsia="zh-CN"/>
        </w:rPr>
        <w:t>2</w:t>
      </w:r>
      <w:r>
        <w:rPr>
          <w:rFonts w:ascii="Times New Roman"/>
          <w:sz w:val="21"/>
          <w:szCs w:val="21"/>
          <w:lang w:eastAsia="zh-CN"/>
        </w:rPr>
        <w:t>上作答。</w:t>
      </w:r>
    </w:p>
    <w:p w:rsidR="00D10227" w:rsidRDefault="00691595">
      <w:pPr>
        <w:pStyle w:val="TopSagecom"/>
        <w:spacing w:before="240" w:after="60"/>
        <w:ind w:left="420" w:hanging="420"/>
        <w:rPr>
          <w:sz w:val="21"/>
          <w:szCs w:val="21"/>
        </w:rPr>
      </w:pPr>
      <w:r>
        <w:rPr>
          <w:sz w:val="21"/>
          <w:szCs w:val="21"/>
        </w:rPr>
        <w:fldChar w:fldCharType="begin"/>
      </w:r>
      <w:r>
        <w:rPr>
          <w:sz w:val="21"/>
          <w:szCs w:val="21"/>
        </w:rPr>
        <w:instrText xml:space="preserve"> HYPERLINK "http://club.topsage.com/thread-403020-1-1.html"</w:instrText>
      </w:r>
      <w:r>
        <w:rPr>
          <w:sz w:val="21"/>
          <w:szCs w:val="21"/>
        </w:rPr>
        <w:instrText xml:space="preserve"> \o "</w:instrText>
      </w:r>
      <w:r>
        <w:rPr>
          <w:sz w:val="21"/>
          <w:szCs w:val="21"/>
        </w:rPr>
        <w:instrText>参考答案：</w:instrText>
      </w:r>
      <w:r>
        <w:rPr>
          <w:sz w:val="21"/>
          <w:szCs w:val="21"/>
        </w:rPr>
        <w:instrText xml:space="preserve">D" </w:instrText>
      </w:r>
      <w:r>
        <w:rPr>
          <w:sz w:val="21"/>
          <w:szCs w:val="21"/>
        </w:rPr>
        <w:fldChar w:fldCharType="separate"/>
      </w:r>
      <w:r>
        <w:rPr>
          <w:rStyle w:val="af1"/>
          <w:sz w:val="21"/>
          <w:szCs w:val="21"/>
          <w:u w:val="none"/>
        </w:rPr>
        <w:t>57</w:t>
      </w:r>
      <w:r>
        <w:rPr>
          <w:sz w:val="21"/>
          <w:szCs w:val="21"/>
        </w:rPr>
        <w:fldChar w:fldCharType="end"/>
      </w:r>
      <w:r>
        <w:rPr>
          <w:sz w:val="21"/>
          <w:szCs w:val="21"/>
        </w:rPr>
        <w:t>.</w:t>
      </w:r>
      <w:r>
        <w:rPr>
          <w:sz w:val="21"/>
          <w:szCs w:val="21"/>
        </w:rPr>
        <w:tab/>
        <w:t>What is said about global warming in the first paragraph?</w:t>
      </w:r>
    </w:p>
    <w:p w:rsidR="00D10227" w:rsidRDefault="00691595" w:rsidP="002F349D">
      <w:pPr>
        <w:pStyle w:val="aff"/>
        <w:spacing w:before="60" w:after="60"/>
        <w:ind w:left="915" w:hanging="420"/>
        <w:rPr>
          <w:sz w:val="21"/>
          <w:szCs w:val="21"/>
        </w:rPr>
      </w:pPr>
      <w:r>
        <w:rPr>
          <w:sz w:val="21"/>
          <w:szCs w:val="21"/>
        </w:rPr>
        <w:t>A) It may not prove an environmental crisis at all.</w:t>
      </w:r>
    </w:p>
    <w:p w:rsidR="00D10227" w:rsidRDefault="00691595" w:rsidP="002F349D">
      <w:pPr>
        <w:pStyle w:val="aff"/>
        <w:spacing w:before="60" w:after="60"/>
        <w:ind w:left="915" w:hanging="420"/>
        <w:rPr>
          <w:sz w:val="21"/>
          <w:szCs w:val="21"/>
        </w:rPr>
      </w:pPr>
      <w:r>
        <w:rPr>
          <w:sz w:val="21"/>
          <w:szCs w:val="21"/>
        </w:rPr>
        <w:t>B) It is an issue requiring worldwide commitments.</w:t>
      </w:r>
    </w:p>
    <w:p w:rsidR="00D10227" w:rsidRDefault="00691595" w:rsidP="002F349D">
      <w:pPr>
        <w:pStyle w:val="aff"/>
        <w:spacing w:before="60" w:after="60"/>
        <w:ind w:left="915" w:hanging="420"/>
        <w:rPr>
          <w:sz w:val="21"/>
          <w:szCs w:val="21"/>
        </w:rPr>
      </w:pPr>
      <w:r>
        <w:rPr>
          <w:sz w:val="21"/>
          <w:szCs w:val="21"/>
        </w:rPr>
        <w:t>C) Serious steps have been taken to avoid or stop it.</w:t>
      </w:r>
    </w:p>
    <w:p w:rsidR="00D10227" w:rsidRDefault="00691595" w:rsidP="002F349D">
      <w:pPr>
        <w:pStyle w:val="aff"/>
        <w:spacing w:before="60" w:after="60"/>
        <w:ind w:left="915" w:hanging="420"/>
        <w:rPr>
          <w:sz w:val="21"/>
          <w:szCs w:val="21"/>
        </w:rPr>
      </w:pPr>
      <w:r>
        <w:rPr>
          <w:sz w:val="21"/>
          <w:szCs w:val="21"/>
        </w:rPr>
        <w:t xml:space="preserve">D) Very little will </w:t>
      </w:r>
      <w:r>
        <w:rPr>
          <w:sz w:val="21"/>
          <w:szCs w:val="21"/>
        </w:rPr>
        <w:t>be done to bring it under control.</w:t>
      </w:r>
    </w:p>
    <w:p w:rsidR="00D10227" w:rsidRDefault="00691595">
      <w:pPr>
        <w:pStyle w:val="TopSagecom"/>
        <w:spacing w:before="240" w:after="60"/>
        <w:ind w:left="420" w:hanging="420"/>
        <w:rPr>
          <w:sz w:val="21"/>
          <w:szCs w:val="21"/>
        </w:rPr>
      </w:pPr>
      <w:hyperlink r:id="rId63" w:tooltip="参考答案：C" w:history="1">
        <w:r>
          <w:rPr>
            <w:rStyle w:val="af1"/>
            <w:sz w:val="21"/>
            <w:szCs w:val="21"/>
            <w:u w:val="none"/>
          </w:rPr>
          <w:t>58</w:t>
        </w:r>
      </w:hyperlink>
      <w:r>
        <w:rPr>
          <w:sz w:val="21"/>
          <w:szCs w:val="21"/>
        </w:rPr>
        <w:t>.</w:t>
      </w:r>
      <w:r>
        <w:rPr>
          <w:sz w:val="21"/>
          <w:szCs w:val="21"/>
        </w:rPr>
        <w:tab/>
        <w:t>According to the author’s understanding, what is Al Gore’s view on global warming?</w:t>
      </w:r>
    </w:p>
    <w:p w:rsidR="00D10227" w:rsidRDefault="00691595" w:rsidP="002F349D">
      <w:pPr>
        <w:pStyle w:val="aff"/>
        <w:spacing w:before="60" w:after="60"/>
        <w:ind w:left="915" w:hanging="420"/>
        <w:rPr>
          <w:sz w:val="21"/>
          <w:szCs w:val="21"/>
        </w:rPr>
      </w:pPr>
      <w:r>
        <w:rPr>
          <w:sz w:val="21"/>
          <w:szCs w:val="21"/>
        </w:rPr>
        <w:t xml:space="preserve">A) It is a reality both people and politicians are unaware </w:t>
      </w:r>
      <w:r>
        <w:rPr>
          <w:sz w:val="21"/>
          <w:szCs w:val="21"/>
        </w:rPr>
        <w:t>of.</w:t>
      </w:r>
    </w:p>
    <w:p w:rsidR="00D10227" w:rsidRDefault="00691595" w:rsidP="002F349D">
      <w:pPr>
        <w:pStyle w:val="aff"/>
        <w:spacing w:before="60" w:after="60"/>
        <w:ind w:left="915" w:hanging="420"/>
        <w:rPr>
          <w:sz w:val="21"/>
          <w:szCs w:val="21"/>
        </w:rPr>
      </w:pPr>
      <w:r>
        <w:rPr>
          <w:sz w:val="21"/>
          <w:szCs w:val="21"/>
        </w:rPr>
        <w:t>B) It is a phenomenon that causes us many inconveniences.</w:t>
      </w:r>
    </w:p>
    <w:p w:rsidR="00D10227" w:rsidRDefault="00691595" w:rsidP="002F349D">
      <w:pPr>
        <w:pStyle w:val="aff"/>
        <w:spacing w:before="60" w:after="60"/>
        <w:ind w:left="915" w:hanging="420"/>
        <w:rPr>
          <w:sz w:val="21"/>
          <w:szCs w:val="21"/>
        </w:rPr>
      </w:pPr>
      <w:r>
        <w:rPr>
          <w:sz w:val="21"/>
          <w:szCs w:val="21"/>
        </w:rPr>
        <w:t>C) It is a problem that can be solved once it is recognized.</w:t>
      </w:r>
    </w:p>
    <w:p w:rsidR="00D10227" w:rsidRDefault="00691595" w:rsidP="002F349D">
      <w:pPr>
        <w:pStyle w:val="aff"/>
        <w:spacing w:before="60" w:after="60"/>
        <w:ind w:left="915" w:hanging="420"/>
        <w:rPr>
          <w:sz w:val="21"/>
          <w:szCs w:val="21"/>
        </w:rPr>
      </w:pPr>
      <w:r>
        <w:rPr>
          <w:sz w:val="21"/>
          <w:szCs w:val="21"/>
        </w:rPr>
        <w:t>D) It is an area we actually have little knowledge about.</w:t>
      </w:r>
    </w:p>
    <w:p w:rsidR="00D10227" w:rsidRDefault="00691595">
      <w:pPr>
        <w:pStyle w:val="TopSagecom"/>
        <w:spacing w:before="240" w:after="60"/>
        <w:ind w:left="420" w:hanging="420"/>
        <w:rPr>
          <w:sz w:val="21"/>
          <w:szCs w:val="21"/>
        </w:rPr>
      </w:pPr>
      <w:hyperlink r:id="rId64" w:tooltip="参考答案：A" w:history="1">
        <w:r>
          <w:rPr>
            <w:rStyle w:val="af1"/>
            <w:sz w:val="21"/>
            <w:szCs w:val="21"/>
            <w:u w:val="none"/>
          </w:rPr>
          <w:t>59</w:t>
        </w:r>
      </w:hyperlink>
      <w:r>
        <w:rPr>
          <w:sz w:val="21"/>
          <w:szCs w:val="21"/>
        </w:rPr>
        <w:t>.</w:t>
      </w:r>
      <w:r>
        <w:rPr>
          <w:sz w:val="21"/>
          <w:szCs w:val="21"/>
        </w:rPr>
        <w:tab/>
        <w:t xml:space="preserve">Greenhouse emissions will more than double by 2050 because of </w:t>
      </w:r>
      <w:r>
        <w:rPr>
          <w:color w:val="FFFFFF"/>
          <w:sz w:val="21"/>
          <w:szCs w:val="21"/>
          <w:u w:val="single" w:color="000000"/>
        </w:rPr>
        <w:t>大</w:t>
      </w:r>
      <w:r>
        <w:rPr>
          <w:color w:val="FFFFFF"/>
          <w:sz w:val="21"/>
          <w:szCs w:val="21"/>
          <w:u w:val="single" w:color="000000"/>
        </w:rPr>
        <w:t> </w:t>
      </w:r>
      <w:r>
        <w:rPr>
          <w:color w:val="FFFFFF"/>
          <w:sz w:val="21"/>
          <w:szCs w:val="21"/>
          <w:u w:val="single" w:color="000000"/>
        </w:rPr>
        <w:t>家</w:t>
      </w:r>
      <w:r>
        <w:rPr>
          <w:color w:val="FFFFFF"/>
          <w:sz w:val="21"/>
          <w:szCs w:val="21"/>
          <w:u w:val="single" w:color="000000"/>
        </w:rPr>
        <w:t> </w:t>
      </w:r>
      <w:r>
        <w:rPr>
          <w:color w:val="FFFFFF"/>
          <w:sz w:val="21"/>
          <w:szCs w:val="21"/>
          <w:u w:val="single" w:color="000000"/>
        </w:rPr>
        <w:t>网</w:t>
      </w:r>
      <w:r>
        <w:rPr>
          <w:sz w:val="21"/>
          <w:szCs w:val="21"/>
        </w:rPr>
        <w:t>.</w:t>
      </w:r>
    </w:p>
    <w:p w:rsidR="00D10227" w:rsidRDefault="00691595" w:rsidP="002F349D">
      <w:pPr>
        <w:pStyle w:val="aff"/>
        <w:spacing w:before="60" w:after="60"/>
        <w:ind w:left="915" w:hanging="420"/>
        <w:rPr>
          <w:sz w:val="21"/>
          <w:szCs w:val="21"/>
        </w:rPr>
      </w:pPr>
      <w:r>
        <w:rPr>
          <w:sz w:val="21"/>
          <w:szCs w:val="21"/>
        </w:rPr>
        <w:t xml:space="preserve">A) </w:t>
      </w:r>
      <w:proofErr w:type="gramStart"/>
      <w:r>
        <w:rPr>
          <w:sz w:val="21"/>
          <w:szCs w:val="21"/>
        </w:rPr>
        <w:t>economic</w:t>
      </w:r>
      <w:proofErr w:type="gramEnd"/>
      <w:r>
        <w:rPr>
          <w:sz w:val="21"/>
          <w:szCs w:val="21"/>
        </w:rPr>
        <w:t xml:space="preserve"> growth</w:t>
      </w:r>
    </w:p>
    <w:p w:rsidR="00D10227" w:rsidRDefault="00691595" w:rsidP="002F349D">
      <w:pPr>
        <w:pStyle w:val="aff"/>
        <w:spacing w:before="60" w:after="60"/>
        <w:ind w:left="915" w:hanging="420"/>
        <w:rPr>
          <w:sz w:val="21"/>
          <w:szCs w:val="21"/>
        </w:rPr>
      </w:pPr>
      <w:r>
        <w:rPr>
          <w:sz w:val="21"/>
          <w:szCs w:val="21"/>
        </w:rPr>
        <w:t xml:space="preserve">B) </w:t>
      </w:r>
      <w:proofErr w:type="gramStart"/>
      <w:r>
        <w:rPr>
          <w:sz w:val="21"/>
          <w:szCs w:val="21"/>
        </w:rPr>
        <w:t>wasteful</w:t>
      </w:r>
      <w:proofErr w:type="gramEnd"/>
      <w:r>
        <w:rPr>
          <w:sz w:val="21"/>
          <w:szCs w:val="21"/>
        </w:rPr>
        <w:t xml:space="preserve"> use of energy</w:t>
      </w:r>
    </w:p>
    <w:p w:rsidR="00D10227" w:rsidRDefault="00691595" w:rsidP="002F349D">
      <w:pPr>
        <w:pStyle w:val="aff"/>
        <w:spacing w:before="60" w:after="60"/>
        <w:ind w:left="915" w:hanging="420"/>
        <w:rPr>
          <w:sz w:val="21"/>
          <w:szCs w:val="21"/>
        </w:rPr>
      </w:pPr>
      <w:r>
        <w:rPr>
          <w:sz w:val="21"/>
          <w:szCs w:val="21"/>
        </w:rPr>
        <w:t xml:space="preserve">C) </w:t>
      </w:r>
      <w:proofErr w:type="gramStart"/>
      <w:r>
        <w:rPr>
          <w:sz w:val="21"/>
          <w:szCs w:val="21"/>
        </w:rPr>
        <w:t>the</w:t>
      </w:r>
      <w:proofErr w:type="gramEnd"/>
      <w:r>
        <w:rPr>
          <w:sz w:val="21"/>
          <w:szCs w:val="21"/>
        </w:rPr>
        <w:t xml:space="preserve"> widening gap between the rich and poor</w:t>
      </w:r>
    </w:p>
    <w:p w:rsidR="00D10227" w:rsidRDefault="00691595" w:rsidP="002F349D">
      <w:pPr>
        <w:pStyle w:val="aff"/>
        <w:spacing w:before="60" w:after="60"/>
        <w:ind w:left="915" w:hanging="420"/>
        <w:rPr>
          <w:sz w:val="21"/>
          <w:szCs w:val="21"/>
        </w:rPr>
      </w:pPr>
      <w:r>
        <w:rPr>
          <w:sz w:val="21"/>
          <w:szCs w:val="21"/>
        </w:rPr>
        <w:t xml:space="preserve">D) </w:t>
      </w:r>
      <w:proofErr w:type="gramStart"/>
      <w:r>
        <w:rPr>
          <w:sz w:val="21"/>
          <w:szCs w:val="21"/>
        </w:rPr>
        <w:t>the</w:t>
      </w:r>
      <w:proofErr w:type="gramEnd"/>
      <w:r>
        <w:rPr>
          <w:sz w:val="21"/>
          <w:szCs w:val="21"/>
        </w:rPr>
        <w:t xml:space="preserve"> rapid advances of science and technology</w:t>
      </w:r>
    </w:p>
    <w:p w:rsidR="00D10227" w:rsidRDefault="00691595">
      <w:pPr>
        <w:pStyle w:val="TopSagecom"/>
        <w:spacing w:before="240" w:after="60"/>
        <w:ind w:left="420" w:hanging="420"/>
        <w:rPr>
          <w:sz w:val="21"/>
          <w:szCs w:val="21"/>
        </w:rPr>
      </w:pPr>
      <w:hyperlink r:id="rId65" w:tooltip="参考答案：B" w:history="1">
        <w:r>
          <w:rPr>
            <w:rStyle w:val="af1"/>
            <w:sz w:val="21"/>
            <w:szCs w:val="21"/>
            <w:u w:val="none"/>
          </w:rPr>
          <w:t>60</w:t>
        </w:r>
      </w:hyperlink>
      <w:r>
        <w:rPr>
          <w:sz w:val="21"/>
          <w:szCs w:val="21"/>
        </w:rPr>
        <w:t>.</w:t>
      </w:r>
      <w:r>
        <w:rPr>
          <w:sz w:val="21"/>
          <w:szCs w:val="21"/>
        </w:rPr>
        <w:tab/>
        <w:t>The author believes that, since the signing of the</w:t>
      </w:r>
      <w:r>
        <w:rPr>
          <w:i/>
          <w:sz w:val="21"/>
          <w:szCs w:val="21"/>
        </w:rPr>
        <w:t xml:space="preserve"> Kyoto Protocol</w:t>
      </w:r>
      <w:r>
        <w:rPr>
          <w:sz w:val="21"/>
          <w:szCs w:val="21"/>
        </w:rPr>
        <w:t xml:space="preserve">, </w:t>
      </w:r>
      <w:r>
        <w:rPr>
          <w:color w:val="FFFFFF"/>
          <w:sz w:val="21"/>
          <w:szCs w:val="21"/>
          <w:u w:val="single" w:color="000000"/>
        </w:rPr>
        <w:t>大</w:t>
      </w:r>
      <w:r>
        <w:rPr>
          <w:color w:val="FFFFFF"/>
          <w:sz w:val="21"/>
          <w:szCs w:val="21"/>
          <w:u w:val="single" w:color="000000"/>
        </w:rPr>
        <w:t> </w:t>
      </w:r>
      <w:r>
        <w:rPr>
          <w:color w:val="FFFFFF"/>
          <w:sz w:val="21"/>
          <w:szCs w:val="21"/>
          <w:u w:val="single" w:color="000000"/>
        </w:rPr>
        <w:t>家</w:t>
      </w:r>
      <w:r>
        <w:rPr>
          <w:color w:val="FFFFFF"/>
          <w:sz w:val="21"/>
          <w:szCs w:val="21"/>
          <w:u w:val="single" w:color="000000"/>
        </w:rPr>
        <w:t> </w:t>
      </w:r>
      <w:r>
        <w:rPr>
          <w:color w:val="FFFFFF"/>
          <w:sz w:val="21"/>
          <w:szCs w:val="21"/>
          <w:u w:val="single" w:color="000000"/>
        </w:rPr>
        <w:t>网</w:t>
      </w:r>
      <w:r>
        <w:rPr>
          <w:sz w:val="21"/>
          <w:szCs w:val="21"/>
        </w:rPr>
        <w:t>.</w:t>
      </w:r>
    </w:p>
    <w:p w:rsidR="00D10227" w:rsidRDefault="00691595" w:rsidP="002F349D">
      <w:pPr>
        <w:pStyle w:val="aff"/>
        <w:spacing w:before="60" w:after="60"/>
        <w:ind w:left="915" w:hanging="420"/>
        <w:rPr>
          <w:sz w:val="21"/>
          <w:szCs w:val="21"/>
        </w:rPr>
      </w:pPr>
      <w:r>
        <w:rPr>
          <w:sz w:val="21"/>
          <w:szCs w:val="21"/>
        </w:rPr>
        <w:t xml:space="preserve">A) </w:t>
      </w:r>
      <w:proofErr w:type="gramStart"/>
      <w:r>
        <w:rPr>
          <w:sz w:val="21"/>
          <w:szCs w:val="21"/>
        </w:rPr>
        <w:t>politicians</w:t>
      </w:r>
      <w:proofErr w:type="gramEnd"/>
      <w:r>
        <w:rPr>
          <w:sz w:val="21"/>
          <w:szCs w:val="21"/>
        </w:rPr>
        <w:t xml:space="preserve"> have started to do something to better the situation</w:t>
      </w:r>
    </w:p>
    <w:p w:rsidR="00D10227" w:rsidRDefault="00691595" w:rsidP="002F349D">
      <w:pPr>
        <w:pStyle w:val="aff"/>
        <w:spacing w:before="60" w:after="60"/>
        <w:ind w:left="915" w:hanging="420"/>
        <w:rPr>
          <w:sz w:val="21"/>
          <w:szCs w:val="21"/>
        </w:rPr>
      </w:pPr>
      <w:r>
        <w:rPr>
          <w:sz w:val="21"/>
          <w:szCs w:val="21"/>
        </w:rPr>
        <w:t xml:space="preserve">B) </w:t>
      </w:r>
      <w:proofErr w:type="gramStart"/>
      <w:r>
        <w:rPr>
          <w:sz w:val="21"/>
          <w:szCs w:val="21"/>
        </w:rPr>
        <w:t>few</w:t>
      </w:r>
      <w:proofErr w:type="gramEnd"/>
      <w:r>
        <w:rPr>
          <w:sz w:val="21"/>
          <w:szCs w:val="21"/>
        </w:rPr>
        <w:t xml:space="preserve"> nations have adopted real tough measures to limit energy use</w:t>
      </w:r>
    </w:p>
    <w:p w:rsidR="00D10227" w:rsidRDefault="00691595" w:rsidP="002F349D">
      <w:pPr>
        <w:pStyle w:val="aff"/>
        <w:spacing w:before="60" w:after="60"/>
        <w:ind w:left="915" w:hanging="420"/>
        <w:rPr>
          <w:sz w:val="21"/>
          <w:szCs w:val="21"/>
        </w:rPr>
      </w:pPr>
      <w:r>
        <w:rPr>
          <w:sz w:val="21"/>
          <w:szCs w:val="21"/>
        </w:rPr>
        <w:t xml:space="preserve">C) </w:t>
      </w:r>
      <w:proofErr w:type="gramStart"/>
      <w:r>
        <w:rPr>
          <w:sz w:val="21"/>
          <w:szCs w:val="21"/>
        </w:rPr>
        <w:t>reductio</w:t>
      </w:r>
      <w:r>
        <w:rPr>
          <w:sz w:val="21"/>
          <w:szCs w:val="21"/>
        </w:rPr>
        <w:t>ns</w:t>
      </w:r>
      <w:proofErr w:type="gramEnd"/>
      <w:r>
        <w:rPr>
          <w:sz w:val="21"/>
          <w:szCs w:val="21"/>
        </w:rPr>
        <w:t xml:space="preserve"> in energy consumption have greatly cut back global warming</w:t>
      </w:r>
    </w:p>
    <w:p w:rsidR="00D10227" w:rsidRDefault="00691595" w:rsidP="002F349D">
      <w:pPr>
        <w:pStyle w:val="aff"/>
        <w:spacing w:before="60" w:after="60"/>
        <w:ind w:left="915" w:hanging="420"/>
        <w:rPr>
          <w:sz w:val="21"/>
          <w:szCs w:val="21"/>
        </w:rPr>
      </w:pPr>
      <w:r>
        <w:rPr>
          <w:sz w:val="21"/>
          <w:szCs w:val="21"/>
        </w:rPr>
        <w:t xml:space="preserve">D) </w:t>
      </w:r>
      <w:proofErr w:type="gramStart"/>
      <w:r>
        <w:rPr>
          <w:sz w:val="21"/>
          <w:szCs w:val="21"/>
        </w:rPr>
        <w:t>international</w:t>
      </w:r>
      <w:proofErr w:type="gramEnd"/>
      <w:r>
        <w:rPr>
          <w:sz w:val="21"/>
          <w:szCs w:val="21"/>
        </w:rPr>
        <w:t xml:space="preserve"> cooperation has contributed to solving environmental problems</w:t>
      </w:r>
    </w:p>
    <w:p w:rsidR="00D10227" w:rsidRDefault="00691595">
      <w:pPr>
        <w:pStyle w:val="TopSagecom"/>
        <w:spacing w:before="240" w:after="60"/>
        <w:ind w:left="420" w:hanging="420"/>
        <w:rPr>
          <w:sz w:val="21"/>
          <w:szCs w:val="21"/>
        </w:rPr>
      </w:pPr>
      <w:hyperlink r:id="rId66" w:tooltip="参考答案：B" w:history="1">
        <w:r>
          <w:rPr>
            <w:rStyle w:val="af1"/>
            <w:sz w:val="21"/>
            <w:szCs w:val="21"/>
            <w:u w:val="none"/>
          </w:rPr>
          <w:t>61</w:t>
        </w:r>
      </w:hyperlink>
      <w:r>
        <w:rPr>
          <w:sz w:val="21"/>
          <w:szCs w:val="21"/>
        </w:rPr>
        <w:t>.</w:t>
      </w:r>
      <w:r>
        <w:rPr>
          <w:sz w:val="21"/>
          <w:szCs w:val="21"/>
        </w:rPr>
        <w:tab/>
        <w:t>What is the message the author inten</w:t>
      </w:r>
      <w:r>
        <w:rPr>
          <w:sz w:val="21"/>
          <w:szCs w:val="21"/>
        </w:rPr>
        <w:t>ds to convey?</w:t>
      </w:r>
    </w:p>
    <w:p w:rsidR="00D10227" w:rsidRDefault="00691595" w:rsidP="002F349D">
      <w:pPr>
        <w:pStyle w:val="aff"/>
        <w:spacing w:before="60" w:after="60"/>
        <w:ind w:left="915" w:hanging="420"/>
        <w:rPr>
          <w:sz w:val="21"/>
          <w:szCs w:val="21"/>
        </w:rPr>
      </w:pPr>
      <w:r>
        <w:rPr>
          <w:sz w:val="21"/>
          <w:szCs w:val="21"/>
        </w:rPr>
        <w:t>A) Global warming is more of a moral issue than a practical one.</w:t>
      </w:r>
    </w:p>
    <w:p w:rsidR="00D10227" w:rsidRDefault="00691595" w:rsidP="002F349D">
      <w:pPr>
        <w:pStyle w:val="aff"/>
        <w:spacing w:before="60" w:after="60"/>
        <w:ind w:left="915" w:hanging="420"/>
        <w:rPr>
          <w:sz w:val="21"/>
          <w:szCs w:val="21"/>
        </w:rPr>
      </w:pPr>
      <w:r>
        <w:rPr>
          <w:sz w:val="21"/>
          <w:szCs w:val="21"/>
        </w:rPr>
        <w:t>B) The ultimate solution to global warming lies in new technology.</w:t>
      </w:r>
    </w:p>
    <w:p w:rsidR="00D10227" w:rsidRDefault="00691595" w:rsidP="002F349D">
      <w:pPr>
        <w:pStyle w:val="aff"/>
        <w:spacing w:before="60" w:after="60"/>
        <w:ind w:left="915" w:hanging="420"/>
        <w:rPr>
          <w:sz w:val="21"/>
          <w:szCs w:val="21"/>
        </w:rPr>
      </w:pPr>
      <w:r>
        <w:rPr>
          <w:sz w:val="21"/>
          <w:szCs w:val="21"/>
        </w:rPr>
        <w:t>C) The debate over global warming will lead to technological breakthroughs.</w:t>
      </w:r>
    </w:p>
    <w:p w:rsidR="00D10227" w:rsidRDefault="00691595" w:rsidP="002F349D">
      <w:pPr>
        <w:pStyle w:val="aff"/>
        <w:spacing w:before="60" w:after="60"/>
        <w:ind w:left="915" w:hanging="420"/>
        <w:rPr>
          <w:sz w:val="21"/>
          <w:szCs w:val="21"/>
        </w:rPr>
      </w:pPr>
      <w:r>
        <w:rPr>
          <w:sz w:val="21"/>
          <w:szCs w:val="21"/>
        </w:rPr>
        <w:t xml:space="preserve">D) People have to give up certain </w:t>
      </w:r>
      <w:r>
        <w:rPr>
          <w:sz w:val="21"/>
          <w:szCs w:val="21"/>
        </w:rPr>
        <w:t>material comforts to stop global warming.</w:t>
      </w:r>
    </w:p>
    <w:p w:rsidR="00D10227" w:rsidRDefault="00691595">
      <w:pPr>
        <w:pStyle w:val="5"/>
        <w:rPr>
          <w:sz w:val="21"/>
          <w:szCs w:val="21"/>
        </w:rPr>
      </w:pPr>
      <w:bookmarkStart w:id="16" w:name="_Toc238983019"/>
      <w:r>
        <w:rPr>
          <w:sz w:val="21"/>
          <w:szCs w:val="21"/>
        </w:rPr>
        <w:t>Passage Two</w:t>
      </w:r>
      <w:bookmarkEnd w:id="16"/>
    </w:p>
    <w:p w:rsidR="00D10227" w:rsidRDefault="00691595">
      <w:pPr>
        <w:pStyle w:val="Parahead"/>
        <w:rPr>
          <w:sz w:val="21"/>
          <w:szCs w:val="21"/>
        </w:rPr>
      </w:pPr>
      <w:r>
        <w:rPr>
          <w:sz w:val="21"/>
          <w:szCs w:val="21"/>
        </w:rPr>
        <w:t>Questions 62 to 66 are based on the following passage.</w:t>
      </w:r>
    </w:p>
    <w:p w:rsidR="00D10227" w:rsidRDefault="00691595">
      <w:pPr>
        <w:pStyle w:val="afe"/>
        <w:spacing w:before="60" w:after="36"/>
        <w:ind w:firstLine="420"/>
        <w:rPr>
          <w:sz w:val="21"/>
          <w:szCs w:val="21"/>
        </w:rPr>
      </w:pPr>
      <w:r>
        <w:rPr>
          <w:sz w:val="21"/>
          <w:szCs w:val="21"/>
        </w:rPr>
        <w:t xml:space="preserve">Someday a stranger will read your e–mail without your permission or scan the Websites you’ve visited. Or perhaps someone will casually glance </w:t>
      </w:r>
      <w:r>
        <w:rPr>
          <w:sz w:val="21"/>
          <w:szCs w:val="21"/>
        </w:rPr>
        <w:t>through your credit card purchases or cell phone bills to find out your shopping preferences or calling habits.</w:t>
      </w:r>
    </w:p>
    <w:p w:rsidR="00D10227" w:rsidRDefault="00691595">
      <w:pPr>
        <w:pStyle w:val="afe"/>
        <w:spacing w:before="60" w:after="36"/>
        <w:ind w:firstLine="420"/>
        <w:rPr>
          <w:sz w:val="21"/>
          <w:szCs w:val="21"/>
        </w:rPr>
      </w:pPr>
      <w:r>
        <w:rPr>
          <w:sz w:val="21"/>
          <w:szCs w:val="21"/>
        </w:rPr>
        <w:t>In fact, it’s likely some of these things have already happened to you. Who would watch you without your permission? It might be a spouse, a gir</w:t>
      </w:r>
      <w:r>
        <w:rPr>
          <w:sz w:val="21"/>
          <w:szCs w:val="21"/>
        </w:rPr>
        <w:t>lfriend, a marketing company, a boss, a cop or a criminal. Whoever it is, they will see you in a way you never intended to be seen—the 21st century equivalent of being caught naked.</w:t>
      </w:r>
    </w:p>
    <w:p w:rsidR="00D10227" w:rsidRDefault="00691595">
      <w:pPr>
        <w:pStyle w:val="afe"/>
        <w:spacing w:before="60" w:after="36"/>
        <w:ind w:firstLine="420"/>
        <w:rPr>
          <w:sz w:val="21"/>
          <w:szCs w:val="21"/>
        </w:rPr>
      </w:pPr>
      <w:r>
        <w:rPr>
          <w:sz w:val="21"/>
          <w:szCs w:val="21"/>
        </w:rPr>
        <w:t>Psychologists tell us boundaries are healthy, that it’s important to revea</w:t>
      </w:r>
      <w:r>
        <w:rPr>
          <w:sz w:val="21"/>
          <w:szCs w:val="21"/>
        </w:rPr>
        <w:t xml:space="preserve">l yourself to friends, family and lovers in stages, at appropriate times. But few boundaries remain. The digital </w:t>
      </w:r>
      <w:r>
        <w:rPr>
          <w:i/>
          <w:sz w:val="21"/>
          <w:szCs w:val="21"/>
        </w:rPr>
        <w:t>bread</w:t>
      </w:r>
      <w:r>
        <w:rPr>
          <w:sz w:val="21"/>
          <w:szCs w:val="21"/>
        </w:rPr>
        <w:t xml:space="preserve"> </w:t>
      </w:r>
      <w:r>
        <w:rPr>
          <w:i/>
          <w:sz w:val="21"/>
          <w:szCs w:val="21"/>
        </w:rPr>
        <w:t>crumbs</w:t>
      </w:r>
      <w:r>
        <w:rPr>
          <w:sz w:val="21"/>
          <w:szCs w:val="21"/>
        </w:rPr>
        <w:t xml:space="preserve"> </w:t>
      </w:r>
      <w:r>
        <w:rPr>
          <w:rFonts w:eastAsia="楷体_GB2312"/>
          <w:sz w:val="21"/>
          <w:szCs w:val="21"/>
        </w:rPr>
        <w:t>(</w:t>
      </w:r>
      <w:proofErr w:type="spellStart"/>
      <w:r>
        <w:rPr>
          <w:rFonts w:eastAsia="楷体_GB2312"/>
          <w:sz w:val="21"/>
          <w:szCs w:val="21"/>
        </w:rPr>
        <w:t>碎屑</w:t>
      </w:r>
      <w:proofErr w:type="spellEnd"/>
      <w:r>
        <w:rPr>
          <w:rFonts w:eastAsia="楷体_GB2312"/>
          <w:sz w:val="21"/>
          <w:szCs w:val="21"/>
        </w:rPr>
        <w:t>)</w:t>
      </w:r>
      <w:r>
        <w:rPr>
          <w:sz w:val="21"/>
          <w:szCs w:val="21"/>
        </w:rPr>
        <w:t xml:space="preserve"> you leave everywhere make it easy for strangers to reconstruct who you are, where you are and what you like. In some cases, a simple Google search can reveal what you think. Like it or not, increasingly we live in a world where you simply cannot keep a se</w:t>
      </w:r>
      <w:r>
        <w:rPr>
          <w:sz w:val="21"/>
          <w:szCs w:val="21"/>
        </w:rPr>
        <w:t>cret.</w:t>
      </w:r>
    </w:p>
    <w:p w:rsidR="00D10227" w:rsidRDefault="00691595">
      <w:pPr>
        <w:pStyle w:val="afe"/>
        <w:spacing w:before="60" w:after="36"/>
        <w:ind w:firstLine="420"/>
        <w:rPr>
          <w:sz w:val="21"/>
          <w:szCs w:val="21"/>
        </w:rPr>
      </w:pPr>
      <w:r>
        <w:rPr>
          <w:sz w:val="21"/>
          <w:szCs w:val="21"/>
        </w:rPr>
        <w:t>The key question is: Does that matter?</w:t>
      </w:r>
    </w:p>
    <w:p w:rsidR="00D10227" w:rsidRDefault="00691595">
      <w:pPr>
        <w:pStyle w:val="afe"/>
        <w:spacing w:before="60" w:after="36"/>
        <w:ind w:firstLine="420"/>
        <w:rPr>
          <w:sz w:val="21"/>
          <w:szCs w:val="21"/>
        </w:rPr>
      </w:pPr>
      <w:r>
        <w:rPr>
          <w:sz w:val="21"/>
          <w:szCs w:val="21"/>
        </w:rPr>
        <w:t>For many Americans, the answer apparently is “no.”</w:t>
      </w:r>
    </w:p>
    <w:p w:rsidR="00D10227" w:rsidRDefault="00691595">
      <w:pPr>
        <w:pStyle w:val="afe"/>
        <w:spacing w:before="60" w:after="36"/>
        <w:ind w:firstLine="420"/>
        <w:rPr>
          <w:sz w:val="21"/>
          <w:szCs w:val="21"/>
        </w:rPr>
      </w:pPr>
      <w:r>
        <w:rPr>
          <w:sz w:val="21"/>
          <w:szCs w:val="21"/>
        </w:rPr>
        <w:t>When opinion polls ask Americans about privacy, most say they are concerned about losing it. A survey found an overwhelming pessimism about privacy, with 60 per</w:t>
      </w:r>
      <w:r>
        <w:rPr>
          <w:sz w:val="21"/>
          <w:szCs w:val="21"/>
        </w:rPr>
        <w:t>cent of respondents saying they feel their privacy is “slipping away, and that bothers me.”</w:t>
      </w:r>
    </w:p>
    <w:p w:rsidR="00D10227" w:rsidRDefault="00691595">
      <w:pPr>
        <w:pStyle w:val="afe"/>
        <w:spacing w:before="60" w:after="36"/>
        <w:ind w:firstLine="420"/>
        <w:rPr>
          <w:sz w:val="21"/>
          <w:szCs w:val="21"/>
        </w:rPr>
      </w:pPr>
      <w:r>
        <w:rPr>
          <w:sz w:val="21"/>
          <w:szCs w:val="21"/>
        </w:rPr>
        <w:t>But people say one thing and do another. Only a tiny fraction of Americans change any behaviors in an effort to preserve their privacy. Few people turn down a disco</w:t>
      </w:r>
      <w:r>
        <w:rPr>
          <w:sz w:val="21"/>
          <w:szCs w:val="21"/>
        </w:rPr>
        <w:t xml:space="preserve">unt at </w:t>
      </w:r>
      <w:r>
        <w:rPr>
          <w:i/>
          <w:sz w:val="21"/>
          <w:szCs w:val="21"/>
        </w:rPr>
        <w:t>tollbooths</w:t>
      </w:r>
      <w:r>
        <w:rPr>
          <w:sz w:val="21"/>
          <w:szCs w:val="21"/>
        </w:rPr>
        <w:t xml:space="preserve"> </w:t>
      </w:r>
      <w:r>
        <w:rPr>
          <w:rFonts w:eastAsia="楷体_GB2312"/>
          <w:sz w:val="21"/>
          <w:szCs w:val="21"/>
        </w:rPr>
        <w:t>(</w:t>
      </w:r>
      <w:proofErr w:type="spellStart"/>
      <w:r>
        <w:rPr>
          <w:rFonts w:eastAsia="楷体_GB2312"/>
          <w:sz w:val="21"/>
          <w:szCs w:val="21"/>
        </w:rPr>
        <w:t>收费站</w:t>
      </w:r>
      <w:proofErr w:type="spellEnd"/>
      <w:r>
        <w:rPr>
          <w:rFonts w:eastAsia="楷体_GB2312"/>
          <w:sz w:val="21"/>
          <w:szCs w:val="21"/>
        </w:rPr>
        <w:t>)</w:t>
      </w:r>
      <w:r>
        <w:rPr>
          <w:sz w:val="21"/>
          <w:szCs w:val="21"/>
        </w:rPr>
        <w:t xml:space="preserve"> to avoid using the EZ–Pass system that can track automobile movements, and few turn down supermarket loyalty cards. Privacy economist Alessandro </w:t>
      </w:r>
      <w:proofErr w:type="spellStart"/>
      <w:r>
        <w:rPr>
          <w:sz w:val="21"/>
          <w:szCs w:val="21"/>
        </w:rPr>
        <w:t>Acquisti</w:t>
      </w:r>
      <w:proofErr w:type="spellEnd"/>
      <w:r>
        <w:rPr>
          <w:sz w:val="21"/>
          <w:szCs w:val="21"/>
        </w:rPr>
        <w:t xml:space="preserve"> has run a series of tests that reveal people will surrender personal informati</w:t>
      </w:r>
      <w:r>
        <w:rPr>
          <w:sz w:val="21"/>
          <w:szCs w:val="21"/>
        </w:rPr>
        <w:t xml:space="preserve">on like Social Security numbers just to get their hands on a pitiful 50–cents–off </w:t>
      </w:r>
      <w:r>
        <w:rPr>
          <w:i/>
          <w:sz w:val="21"/>
          <w:szCs w:val="21"/>
        </w:rPr>
        <w:t>coupon</w:t>
      </w:r>
      <w:r>
        <w:rPr>
          <w:sz w:val="21"/>
          <w:szCs w:val="21"/>
        </w:rPr>
        <w:t xml:space="preserve"> </w:t>
      </w:r>
      <w:r>
        <w:rPr>
          <w:rFonts w:eastAsia="楷体_GB2312"/>
          <w:sz w:val="21"/>
          <w:szCs w:val="21"/>
        </w:rPr>
        <w:t>(</w:t>
      </w:r>
      <w:proofErr w:type="spellStart"/>
      <w:r>
        <w:rPr>
          <w:rFonts w:eastAsia="楷体_GB2312"/>
          <w:sz w:val="21"/>
          <w:szCs w:val="21"/>
        </w:rPr>
        <w:t>优惠券</w:t>
      </w:r>
      <w:proofErr w:type="spellEnd"/>
      <w:r>
        <w:rPr>
          <w:rFonts w:eastAsia="楷体_GB2312"/>
          <w:sz w:val="21"/>
          <w:szCs w:val="21"/>
        </w:rPr>
        <w:t>)</w:t>
      </w:r>
      <w:r>
        <w:rPr>
          <w:sz w:val="21"/>
          <w:szCs w:val="21"/>
        </w:rPr>
        <w:t>.</w:t>
      </w:r>
    </w:p>
    <w:p w:rsidR="00D10227" w:rsidRDefault="00691595">
      <w:pPr>
        <w:pStyle w:val="afe"/>
        <w:spacing w:before="60" w:after="36"/>
        <w:ind w:firstLine="420"/>
        <w:rPr>
          <w:sz w:val="21"/>
          <w:szCs w:val="21"/>
        </w:rPr>
      </w:pPr>
      <w:r>
        <w:rPr>
          <w:sz w:val="21"/>
          <w:szCs w:val="21"/>
        </w:rPr>
        <w:t xml:space="preserve">But privacy does matter—at least sometimes. It’s like health: When you have it, you don’t notice it. Only when it’s gone do you wish you’d done more to protect </w:t>
      </w:r>
      <w:r>
        <w:rPr>
          <w:sz w:val="21"/>
          <w:szCs w:val="21"/>
        </w:rPr>
        <w:t>it.</w:t>
      </w:r>
    </w:p>
    <w:p w:rsidR="00D10227" w:rsidRDefault="00691595">
      <w:pPr>
        <w:pStyle w:val="attention"/>
        <w:rPr>
          <w:rFonts w:ascii="Times New Roman"/>
          <w:sz w:val="21"/>
          <w:szCs w:val="21"/>
          <w:lang w:eastAsia="zh-CN"/>
        </w:rPr>
      </w:pPr>
      <w:r>
        <w:rPr>
          <w:rFonts w:ascii="Times New Roman"/>
          <w:sz w:val="21"/>
          <w:szCs w:val="21"/>
          <w:lang w:eastAsia="zh-CN"/>
        </w:rPr>
        <w:lastRenderedPageBreak/>
        <w:t>注意：此部分试题请在</w:t>
      </w:r>
      <w:r>
        <w:rPr>
          <w:rFonts w:ascii="Times New Roman"/>
          <w:b/>
          <w:sz w:val="21"/>
          <w:szCs w:val="21"/>
          <w:lang w:eastAsia="zh-CN"/>
        </w:rPr>
        <w:t>答题卡</w:t>
      </w:r>
      <w:r>
        <w:rPr>
          <w:rFonts w:ascii="Times New Roman"/>
          <w:b/>
          <w:sz w:val="21"/>
          <w:szCs w:val="21"/>
          <w:lang w:eastAsia="zh-CN"/>
        </w:rPr>
        <w:t>2</w:t>
      </w:r>
      <w:r>
        <w:rPr>
          <w:rFonts w:ascii="Times New Roman"/>
          <w:sz w:val="21"/>
          <w:szCs w:val="21"/>
          <w:lang w:eastAsia="zh-CN"/>
        </w:rPr>
        <w:t>上作答。</w:t>
      </w:r>
    </w:p>
    <w:p w:rsidR="00D10227" w:rsidRDefault="00691595">
      <w:pPr>
        <w:pStyle w:val="TopSagecom"/>
        <w:spacing w:before="240" w:after="60"/>
        <w:ind w:left="420" w:hanging="420"/>
        <w:rPr>
          <w:sz w:val="21"/>
          <w:szCs w:val="21"/>
        </w:rPr>
      </w:pPr>
      <w:r>
        <w:rPr>
          <w:sz w:val="21"/>
          <w:szCs w:val="21"/>
        </w:rPr>
        <w:fldChar w:fldCharType="begin"/>
      </w:r>
      <w:r>
        <w:rPr>
          <w:sz w:val="21"/>
          <w:szCs w:val="21"/>
        </w:rPr>
        <w:instrText xml:space="preserve"> HYPERLINK "http://club.topsage.com/thread-403025-1-1.html" \o "</w:instrText>
      </w:r>
      <w:r>
        <w:rPr>
          <w:sz w:val="21"/>
          <w:szCs w:val="21"/>
        </w:rPr>
        <w:instrText>参考答案：</w:instrText>
      </w:r>
      <w:r>
        <w:rPr>
          <w:sz w:val="21"/>
          <w:szCs w:val="21"/>
        </w:rPr>
        <w:instrText xml:space="preserve">A" </w:instrText>
      </w:r>
      <w:r>
        <w:rPr>
          <w:sz w:val="21"/>
          <w:szCs w:val="21"/>
        </w:rPr>
        <w:fldChar w:fldCharType="separate"/>
      </w:r>
      <w:r>
        <w:rPr>
          <w:rStyle w:val="af1"/>
          <w:sz w:val="21"/>
          <w:szCs w:val="21"/>
          <w:u w:val="none"/>
        </w:rPr>
        <w:t>62</w:t>
      </w:r>
      <w:r>
        <w:rPr>
          <w:sz w:val="21"/>
          <w:szCs w:val="21"/>
        </w:rPr>
        <w:fldChar w:fldCharType="end"/>
      </w:r>
      <w:r>
        <w:rPr>
          <w:sz w:val="21"/>
          <w:szCs w:val="21"/>
        </w:rPr>
        <w:t>.</w:t>
      </w:r>
      <w:r>
        <w:rPr>
          <w:sz w:val="21"/>
          <w:szCs w:val="21"/>
        </w:rPr>
        <w:tab/>
        <w:t>What does the author mean by saying “the 21st century equivalent of being caught naked” (Lines 3–4, Para. 2)?</w:t>
      </w:r>
    </w:p>
    <w:p w:rsidR="00D10227" w:rsidRDefault="00691595" w:rsidP="002F349D">
      <w:pPr>
        <w:pStyle w:val="aff"/>
        <w:spacing w:before="60" w:after="60"/>
        <w:ind w:left="915" w:hanging="420"/>
        <w:rPr>
          <w:sz w:val="21"/>
          <w:szCs w:val="21"/>
        </w:rPr>
      </w:pPr>
      <w:r>
        <w:rPr>
          <w:sz w:val="21"/>
          <w:szCs w:val="21"/>
        </w:rPr>
        <w:t>A) People’s personal information is easily a</w:t>
      </w:r>
      <w:r>
        <w:rPr>
          <w:sz w:val="21"/>
          <w:szCs w:val="21"/>
        </w:rPr>
        <w:t>ccessed without their knowledge.</w:t>
      </w:r>
    </w:p>
    <w:p w:rsidR="00D10227" w:rsidRDefault="00691595" w:rsidP="002F349D">
      <w:pPr>
        <w:pStyle w:val="aff"/>
        <w:spacing w:before="60" w:after="60"/>
        <w:ind w:left="915" w:hanging="420"/>
        <w:rPr>
          <w:sz w:val="21"/>
          <w:szCs w:val="21"/>
        </w:rPr>
      </w:pPr>
      <w:r>
        <w:rPr>
          <w:sz w:val="21"/>
          <w:szCs w:val="21"/>
        </w:rPr>
        <w:t>B) In the 21st century people try every means to look into others’ secrets.</w:t>
      </w:r>
    </w:p>
    <w:p w:rsidR="00D10227" w:rsidRDefault="00691595" w:rsidP="002F349D">
      <w:pPr>
        <w:pStyle w:val="aff"/>
        <w:spacing w:before="60" w:after="60"/>
        <w:ind w:left="915" w:hanging="420"/>
        <w:rPr>
          <w:sz w:val="21"/>
          <w:szCs w:val="21"/>
        </w:rPr>
      </w:pPr>
      <w:r>
        <w:rPr>
          <w:sz w:val="21"/>
          <w:szCs w:val="21"/>
        </w:rPr>
        <w:t>C) People tend to be more frank with each other in the information age.</w:t>
      </w:r>
    </w:p>
    <w:p w:rsidR="00D10227" w:rsidRDefault="00691595" w:rsidP="002F349D">
      <w:pPr>
        <w:pStyle w:val="aff"/>
        <w:spacing w:before="60" w:after="60"/>
        <w:ind w:left="915" w:hanging="420"/>
        <w:rPr>
          <w:sz w:val="21"/>
          <w:szCs w:val="21"/>
        </w:rPr>
      </w:pPr>
      <w:r>
        <w:rPr>
          <w:sz w:val="21"/>
          <w:szCs w:val="21"/>
        </w:rPr>
        <w:t>D) Criminals are easily caught on the spot with advanced technology.</w:t>
      </w:r>
    </w:p>
    <w:p w:rsidR="00D10227" w:rsidRDefault="00691595">
      <w:pPr>
        <w:pStyle w:val="TopSagecom"/>
        <w:spacing w:before="240" w:after="60"/>
        <w:ind w:left="420" w:hanging="420"/>
        <w:rPr>
          <w:sz w:val="21"/>
          <w:szCs w:val="21"/>
        </w:rPr>
      </w:pPr>
      <w:hyperlink r:id="rId67" w:tooltip="参考答案：C" w:history="1">
        <w:r>
          <w:rPr>
            <w:rStyle w:val="af1"/>
            <w:sz w:val="21"/>
            <w:szCs w:val="21"/>
            <w:u w:val="none"/>
          </w:rPr>
          <w:t>63</w:t>
        </w:r>
      </w:hyperlink>
      <w:r>
        <w:rPr>
          <w:sz w:val="21"/>
          <w:szCs w:val="21"/>
        </w:rPr>
        <w:t>.</w:t>
      </w:r>
      <w:r>
        <w:rPr>
          <w:sz w:val="21"/>
          <w:szCs w:val="21"/>
        </w:rPr>
        <w:tab/>
        <w:t>What would psychologists advise on the relationships between friends?</w:t>
      </w:r>
    </w:p>
    <w:p w:rsidR="00D10227" w:rsidRDefault="00691595" w:rsidP="002F349D">
      <w:pPr>
        <w:pStyle w:val="aff"/>
        <w:spacing w:before="60" w:after="60"/>
        <w:ind w:left="915" w:hanging="420"/>
        <w:rPr>
          <w:sz w:val="21"/>
          <w:szCs w:val="21"/>
        </w:rPr>
      </w:pPr>
      <w:r>
        <w:rPr>
          <w:sz w:val="21"/>
          <w:szCs w:val="21"/>
        </w:rPr>
        <w:t>A) Friends should open their hearts to each other.</w:t>
      </w:r>
    </w:p>
    <w:p w:rsidR="00D10227" w:rsidRDefault="00691595" w:rsidP="002F349D">
      <w:pPr>
        <w:pStyle w:val="aff"/>
        <w:spacing w:before="60" w:after="60"/>
        <w:ind w:left="915" w:hanging="420"/>
        <w:rPr>
          <w:sz w:val="21"/>
          <w:szCs w:val="21"/>
        </w:rPr>
      </w:pPr>
      <w:r>
        <w:rPr>
          <w:sz w:val="21"/>
          <w:szCs w:val="21"/>
        </w:rPr>
        <w:t>B) Friends should always be faithful to each other.</w:t>
      </w:r>
    </w:p>
    <w:p w:rsidR="00D10227" w:rsidRDefault="00691595" w:rsidP="002F349D">
      <w:pPr>
        <w:pStyle w:val="aff"/>
        <w:spacing w:before="60" w:after="60"/>
        <w:ind w:left="915" w:hanging="420"/>
        <w:rPr>
          <w:sz w:val="21"/>
          <w:szCs w:val="21"/>
        </w:rPr>
      </w:pPr>
      <w:r>
        <w:rPr>
          <w:sz w:val="21"/>
          <w:szCs w:val="21"/>
        </w:rPr>
        <w:t>C) There s</w:t>
      </w:r>
      <w:r>
        <w:rPr>
          <w:sz w:val="21"/>
          <w:szCs w:val="21"/>
        </w:rPr>
        <w:t>hould be a distance even between friends.</w:t>
      </w:r>
    </w:p>
    <w:p w:rsidR="00D10227" w:rsidRDefault="00691595" w:rsidP="002F349D">
      <w:pPr>
        <w:pStyle w:val="aff"/>
        <w:spacing w:before="60" w:after="60"/>
        <w:ind w:left="915" w:hanging="420"/>
        <w:rPr>
          <w:sz w:val="21"/>
          <w:szCs w:val="21"/>
        </w:rPr>
      </w:pPr>
      <w:r>
        <w:rPr>
          <w:sz w:val="21"/>
          <w:szCs w:val="21"/>
        </w:rPr>
        <w:t>D) There should be fewer disputes between friends.</w:t>
      </w:r>
    </w:p>
    <w:p w:rsidR="00D10227" w:rsidRDefault="00691595">
      <w:pPr>
        <w:pStyle w:val="TopSagecom"/>
        <w:spacing w:before="240" w:after="60"/>
        <w:ind w:left="420" w:hanging="420"/>
        <w:rPr>
          <w:sz w:val="21"/>
          <w:szCs w:val="21"/>
        </w:rPr>
      </w:pPr>
      <w:hyperlink r:id="rId68" w:tooltip="参考答案：B" w:history="1">
        <w:r>
          <w:rPr>
            <w:rStyle w:val="af1"/>
            <w:sz w:val="21"/>
            <w:szCs w:val="21"/>
            <w:u w:val="none"/>
          </w:rPr>
          <w:t>64</w:t>
        </w:r>
      </w:hyperlink>
      <w:r>
        <w:rPr>
          <w:sz w:val="21"/>
          <w:szCs w:val="21"/>
        </w:rPr>
        <w:t>.</w:t>
      </w:r>
      <w:r>
        <w:rPr>
          <w:sz w:val="21"/>
          <w:szCs w:val="21"/>
        </w:rPr>
        <w:tab/>
        <w:t>Why does the author say “we live in a world where you simply cannot keep a secret” (</w:t>
      </w:r>
      <w:r>
        <w:rPr>
          <w:sz w:val="21"/>
          <w:szCs w:val="21"/>
        </w:rPr>
        <w:t>Line 5, Para. 3)?</w:t>
      </w:r>
    </w:p>
    <w:p w:rsidR="00D10227" w:rsidRDefault="00691595" w:rsidP="002F349D">
      <w:pPr>
        <w:pStyle w:val="aff"/>
        <w:spacing w:before="60" w:after="60"/>
        <w:ind w:left="915" w:hanging="420"/>
        <w:rPr>
          <w:sz w:val="21"/>
          <w:szCs w:val="21"/>
        </w:rPr>
      </w:pPr>
      <w:r>
        <w:rPr>
          <w:sz w:val="21"/>
          <w:szCs w:val="21"/>
        </w:rPr>
        <w:t>A) Modern society has finally evolved into an open society.</w:t>
      </w:r>
    </w:p>
    <w:p w:rsidR="00D10227" w:rsidRDefault="00691595" w:rsidP="002F349D">
      <w:pPr>
        <w:pStyle w:val="aff"/>
        <w:spacing w:before="60" w:after="60"/>
        <w:ind w:left="915" w:hanging="420"/>
        <w:rPr>
          <w:sz w:val="21"/>
          <w:szCs w:val="21"/>
        </w:rPr>
      </w:pPr>
      <w:r>
        <w:rPr>
          <w:sz w:val="21"/>
          <w:szCs w:val="21"/>
        </w:rPr>
        <w:t>B) People leave traces around when using modern technology.</w:t>
      </w:r>
    </w:p>
    <w:p w:rsidR="00D10227" w:rsidRDefault="00691595" w:rsidP="002F349D">
      <w:pPr>
        <w:pStyle w:val="aff"/>
        <w:spacing w:before="60" w:after="60"/>
        <w:ind w:left="915" w:hanging="420"/>
        <w:rPr>
          <w:sz w:val="21"/>
          <w:szCs w:val="21"/>
        </w:rPr>
      </w:pPr>
      <w:r>
        <w:rPr>
          <w:sz w:val="21"/>
          <w:szCs w:val="21"/>
        </w:rPr>
        <w:t>C) There are always people who are curious about others’ affairs.</w:t>
      </w:r>
    </w:p>
    <w:p w:rsidR="00D10227" w:rsidRDefault="00691595" w:rsidP="002F349D">
      <w:pPr>
        <w:pStyle w:val="aff"/>
        <w:spacing w:before="60" w:after="60"/>
        <w:ind w:left="915" w:hanging="420"/>
        <w:rPr>
          <w:sz w:val="21"/>
          <w:szCs w:val="21"/>
        </w:rPr>
      </w:pPr>
      <w:r>
        <w:rPr>
          <w:sz w:val="21"/>
          <w:szCs w:val="21"/>
        </w:rPr>
        <w:t xml:space="preserve">D) Many search engines profit by revealing people’s </w:t>
      </w:r>
      <w:r>
        <w:rPr>
          <w:sz w:val="21"/>
          <w:szCs w:val="21"/>
        </w:rPr>
        <w:t>identities.</w:t>
      </w:r>
    </w:p>
    <w:p w:rsidR="00D10227" w:rsidRDefault="00691595">
      <w:pPr>
        <w:pStyle w:val="TopSagecom"/>
        <w:spacing w:before="240" w:after="60"/>
        <w:ind w:left="420" w:hanging="420"/>
        <w:rPr>
          <w:sz w:val="21"/>
          <w:szCs w:val="21"/>
        </w:rPr>
      </w:pPr>
      <w:hyperlink r:id="rId69" w:tooltip="参考答案：D" w:history="1">
        <w:r>
          <w:rPr>
            <w:rStyle w:val="af1"/>
            <w:sz w:val="21"/>
            <w:szCs w:val="21"/>
            <w:u w:val="none"/>
          </w:rPr>
          <w:t>65</w:t>
        </w:r>
      </w:hyperlink>
      <w:r>
        <w:rPr>
          <w:sz w:val="21"/>
          <w:szCs w:val="21"/>
        </w:rPr>
        <w:t>.</w:t>
      </w:r>
      <w:r>
        <w:rPr>
          <w:sz w:val="21"/>
          <w:szCs w:val="21"/>
        </w:rPr>
        <w:tab/>
        <w:t>What do most Americans do with regard to privacy protection?</w:t>
      </w:r>
    </w:p>
    <w:p w:rsidR="00D10227" w:rsidRDefault="00691595" w:rsidP="002F349D">
      <w:pPr>
        <w:pStyle w:val="aff"/>
        <w:spacing w:before="60" w:after="60"/>
        <w:ind w:left="915" w:hanging="420"/>
        <w:rPr>
          <w:sz w:val="21"/>
          <w:szCs w:val="21"/>
        </w:rPr>
      </w:pPr>
      <w:r>
        <w:rPr>
          <w:sz w:val="21"/>
          <w:szCs w:val="21"/>
        </w:rPr>
        <w:t>A) They change behaviors that might disclose their identity.</w:t>
      </w:r>
    </w:p>
    <w:p w:rsidR="00D10227" w:rsidRDefault="00691595" w:rsidP="002F349D">
      <w:pPr>
        <w:pStyle w:val="aff"/>
        <w:spacing w:before="60" w:after="60"/>
        <w:ind w:left="915" w:hanging="420"/>
        <w:rPr>
          <w:sz w:val="21"/>
          <w:szCs w:val="21"/>
        </w:rPr>
      </w:pPr>
      <w:r>
        <w:rPr>
          <w:sz w:val="21"/>
          <w:szCs w:val="21"/>
        </w:rPr>
        <w:t>B) They use various loyalty cards for busin</w:t>
      </w:r>
      <w:r>
        <w:rPr>
          <w:sz w:val="21"/>
          <w:szCs w:val="21"/>
        </w:rPr>
        <w:t>ess transactions.</w:t>
      </w:r>
    </w:p>
    <w:p w:rsidR="00D10227" w:rsidRDefault="00691595" w:rsidP="002F349D">
      <w:pPr>
        <w:pStyle w:val="aff"/>
        <w:spacing w:before="60" w:after="60"/>
        <w:ind w:left="915" w:hanging="420"/>
        <w:rPr>
          <w:sz w:val="21"/>
          <w:szCs w:val="21"/>
        </w:rPr>
      </w:pPr>
      <w:r>
        <w:rPr>
          <w:sz w:val="21"/>
          <w:szCs w:val="21"/>
        </w:rPr>
        <w:t>C) They rely more and more on electronic devices.</w:t>
      </w:r>
    </w:p>
    <w:p w:rsidR="00D10227" w:rsidRDefault="00691595" w:rsidP="002F349D">
      <w:pPr>
        <w:pStyle w:val="aff"/>
        <w:spacing w:before="60" w:after="60"/>
        <w:ind w:left="915" w:hanging="420"/>
        <w:rPr>
          <w:sz w:val="21"/>
          <w:szCs w:val="21"/>
        </w:rPr>
      </w:pPr>
      <w:r>
        <w:rPr>
          <w:sz w:val="21"/>
          <w:szCs w:val="21"/>
        </w:rPr>
        <w:t>D) They talk a lot but hardly do anything about it.</w:t>
      </w:r>
    </w:p>
    <w:p w:rsidR="00D10227" w:rsidRDefault="00691595">
      <w:pPr>
        <w:pStyle w:val="TopSagecom"/>
        <w:spacing w:before="240" w:after="60"/>
        <w:ind w:left="420" w:hanging="420"/>
        <w:rPr>
          <w:sz w:val="21"/>
          <w:szCs w:val="21"/>
        </w:rPr>
      </w:pPr>
      <w:hyperlink r:id="rId70" w:tooltip="参考答案：D" w:history="1">
        <w:r>
          <w:rPr>
            <w:rStyle w:val="af1"/>
            <w:sz w:val="21"/>
            <w:szCs w:val="21"/>
            <w:u w:val="none"/>
          </w:rPr>
          <w:t>66</w:t>
        </w:r>
      </w:hyperlink>
      <w:r>
        <w:rPr>
          <w:sz w:val="21"/>
          <w:szCs w:val="21"/>
        </w:rPr>
        <w:t>.</w:t>
      </w:r>
      <w:r>
        <w:rPr>
          <w:sz w:val="21"/>
          <w:szCs w:val="21"/>
        </w:rPr>
        <w:tab/>
        <w:t xml:space="preserve">According to the passage, privacy is like health in that </w:t>
      </w:r>
      <w:r>
        <w:rPr>
          <w:color w:val="FFFFFF"/>
          <w:sz w:val="21"/>
          <w:szCs w:val="21"/>
          <w:u w:val="single" w:color="000000"/>
        </w:rPr>
        <w:t>大</w:t>
      </w:r>
      <w:r>
        <w:rPr>
          <w:color w:val="FFFFFF"/>
          <w:sz w:val="21"/>
          <w:szCs w:val="21"/>
          <w:u w:val="single" w:color="000000"/>
        </w:rPr>
        <w:t> </w:t>
      </w:r>
      <w:r>
        <w:rPr>
          <w:color w:val="FFFFFF"/>
          <w:sz w:val="21"/>
          <w:szCs w:val="21"/>
          <w:u w:val="single" w:color="000000"/>
        </w:rPr>
        <w:t>家</w:t>
      </w:r>
      <w:r>
        <w:rPr>
          <w:color w:val="FFFFFF"/>
          <w:sz w:val="21"/>
          <w:szCs w:val="21"/>
          <w:u w:val="single" w:color="000000"/>
        </w:rPr>
        <w:t> </w:t>
      </w:r>
      <w:r>
        <w:rPr>
          <w:color w:val="FFFFFF"/>
          <w:sz w:val="21"/>
          <w:szCs w:val="21"/>
          <w:u w:val="single" w:color="000000"/>
        </w:rPr>
        <w:t>网</w:t>
      </w:r>
      <w:r>
        <w:rPr>
          <w:sz w:val="21"/>
          <w:szCs w:val="21"/>
        </w:rPr>
        <w:t>.</w:t>
      </w:r>
    </w:p>
    <w:p w:rsidR="00D10227" w:rsidRDefault="00691595" w:rsidP="002F349D">
      <w:pPr>
        <w:pStyle w:val="aff"/>
        <w:spacing w:before="60" w:after="60"/>
        <w:ind w:left="915" w:hanging="420"/>
        <w:rPr>
          <w:sz w:val="21"/>
          <w:szCs w:val="21"/>
        </w:rPr>
      </w:pPr>
      <w:r>
        <w:rPr>
          <w:sz w:val="21"/>
          <w:szCs w:val="21"/>
        </w:rPr>
        <w:t xml:space="preserve">A) </w:t>
      </w:r>
      <w:proofErr w:type="gramStart"/>
      <w:r>
        <w:rPr>
          <w:sz w:val="21"/>
          <w:szCs w:val="21"/>
        </w:rPr>
        <w:t>people</w:t>
      </w:r>
      <w:proofErr w:type="gramEnd"/>
      <w:r>
        <w:rPr>
          <w:sz w:val="21"/>
          <w:szCs w:val="21"/>
        </w:rPr>
        <w:t xml:space="preserve"> will make every effort to keep it</w:t>
      </w:r>
    </w:p>
    <w:p w:rsidR="00D10227" w:rsidRDefault="00691595" w:rsidP="002F349D">
      <w:pPr>
        <w:pStyle w:val="aff"/>
        <w:spacing w:before="60" w:after="60"/>
        <w:ind w:left="915" w:hanging="420"/>
        <w:rPr>
          <w:sz w:val="21"/>
          <w:szCs w:val="21"/>
        </w:rPr>
      </w:pPr>
      <w:r>
        <w:rPr>
          <w:sz w:val="21"/>
          <w:szCs w:val="21"/>
        </w:rPr>
        <w:t xml:space="preserve">B) </w:t>
      </w:r>
      <w:proofErr w:type="gramStart"/>
      <w:r>
        <w:rPr>
          <w:sz w:val="21"/>
          <w:szCs w:val="21"/>
        </w:rPr>
        <w:t>its</w:t>
      </w:r>
      <w:proofErr w:type="gramEnd"/>
      <w:r>
        <w:rPr>
          <w:sz w:val="21"/>
          <w:szCs w:val="21"/>
        </w:rPr>
        <w:t xml:space="preserve"> importance is rarely understood</w:t>
      </w:r>
    </w:p>
    <w:p w:rsidR="00D10227" w:rsidRDefault="00691595" w:rsidP="002F349D">
      <w:pPr>
        <w:pStyle w:val="aff"/>
        <w:spacing w:before="60" w:after="60"/>
        <w:ind w:left="915" w:hanging="420"/>
        <w:rPr>
          <w:sz w:val="21"/>
          <w:szCs w:val="21"/>
        </w:rPr>
      </w:pPr>
      <w:r>
        <w:rPr>
          <w:sz w:val="21"/>
          <w:szCs w:val="21"/>
        </w:rPr>
        <w:t xml:space="preserve">C) </w:t>
      </w:r>
      <w:proofErr w:type="gramStart"/>
      <w:r>
        <w:rPr>
          <w:sz w:val="21"/>
          <w:szCs w:val="21"/>
        </w:rPr>
        <w:t>it</w:t>
      </w:r>
      <w:proofErr w:type="gramEnd"/>
      <w:r>
        <w:rPr>
          <w:sz w:val="21"/>
          <w:szCs w:val="21"/>
        </w:rPr>
        <w:t xml:space="preserve"> is something that can easily be lost</w:t>
      </w:r>
    </w:p>
    <w:p w:rsidR="00D10227" w:rsidRDefault="00691595" w:rsidP="002F349D">
      <w:pPr>
        <w:pStyle w:val="aff"/>
        <w:spacing w:before="60" w:after="60"/>
        <w:ind w:left="915" w:hanging="420"/>
        <w:rPr>
          <w:sz w:val="21"/>
          <w:szCs w:val="21"/>
        </w:rPr>
      </w:pPr>
      <w:r>
        <w:rPr>
          <w:sz w:val="21"/>
          <w:szCs w:val="21"/>
        </w:rPr>
        <w:t xml:space="preserve">D) </w:t>
      </w:r>
      <w:proofErr w:type="gramStart"/>
      <w:r>
        <w:rPr>
          <w:sz w:val="21"/>
          <w:szCs w:val="21"/>
        </w:rPr>
        <w:t>people</w:t>
      </w:r>
      <w:proofErr w:type="gramEnd"/>
      <w:r>
        <w:rPr>
          <w:sz w:val="21"/>
          <w:szCs w:val="21"/>
        </w:rPr>
        <w:t xml:space="preserve"> don’t cherish it until they lose it</w:t>
      </w:r>
    </w:p>
    <w:p w:rsidR="00D10227" w:rsidRDefault="00691595">
      <w:pPr>
        <w:pStyle w:val="31"/>
        <w:tabs>
          <w:tab w:val="center" w:pos="4830"/>
          <w:tab w:val="right" w:pos="9660"/>
        </w:tabs>
        <w:jc w:val="both"/>
        <w:rPr>
          <w:sz w:val="21"/>
          <w:szCs w:val="21"/>
        </w:rPr>
      </w:pPr>
      <w:bookmarkStart w:id="17" w:name="_Toc238983020"/>
      <w:r>
        <w:rPr>
          <w:sz w:val="21"/>
          <w:szCs w:val="21"/>
        </w:rPr>
        <w:t>Part V</w:t>
      </w:r>
      <w:r>
        <w:rPr>
          <w:sz w:val="21"/>
          <w:szCs w:val="21"/>
        </w:rPr>
        <w:tab/>
        <w:t>Cloze</w:t>
      </w:r>
      <w:r>
        <w:rPr>
          <w:sz w:val="21"/>
          <w:szCs w:val="21"/>
        </w:rPr>
        <w:tab/>
        <w:t>(15 minutes)</w:t>
      </w:r>
      <w:bookmarkEnd w:id="17"/>
    </w:p>
    <w:p w:rsidR="00D10227" w:rsidRDefault="00691595">
      <w:pPr>
        <w:pStyle w:val="Directions"/>
        <w:spacing w:before="120" w:after="120"/>
        <w:ind w:left="1160" w:hanging="1160"/>
        <w:rPr>
          <w:rFonts w:cs="Times New Roman"/>
          <w:sz w:val="21"/>
          <w:szCs w:val="21"/>
        </w:rPr>
      </w:pPr>
      <w:r>
        <w:rPr>
          <w:rFonts w:cs="Times New Roman"/>
          <w:b/>
          <w:i w:val="0"/>
          <w:sz w:val="21"/>
          <w:szCs w:val="21"/>
        </w:rPr>
        <w:t>Directions:</w:t>
      </w:r>
      <w:r>
        <w:rPr>
          <w:rFonts w:cs="Times New Roman"/>
          <w:b/>
          <w:i w:val="0"/>
          <w:sz w:val="21"/>
          <w:szCs w:val="21"/>
        </w:rPr>
        <w:tab/>
      </w:r>
      <w:r>
        <w:rPr>
          <w:rFonts w:cs="Times New Roman"/>
          <w:sz w:val="21"/>
          <w:szCs w:val="21"/>
        </w:rPr>
        <w:t>There are 20 blanks in the following pa</w:t>
      </w:r>
      <w:r>
        <w:rPr>
          <w:rFonts w:cs="Times New Roman"/>
          <w:sz w:val="21"/>
          <w:szCs w:val="21"/>
        </w:rPr>
        <w:t xml:space="preserve">ssage. For each blank there are four choices marked A), B), C) and D) on the right side of the paper. You should choose the ONE that best fits into the passage. Then mark the corresponding letter on </w:t>
      </w:r>
      <w:r>
        <w:rPr>
          <w:rFonts w:cs="Times New Roman"/>
          <w:b/>
          <w:sz w:val="21"/>
          <w:szCs w:val="21"/>
        </w:rPr>
        <w:t>Answer Sheet 2</w:t>
      </w:r>
      <w:r>
        <w:rPr>
          <w:rFonts w:cs="Times New Roman"/>
          <w:sz w:val="21"/>
          <w:szCs w:val="21"/>
        </w:rPr>
        <w:t xml:space="preserve"> with a single line through the </w:t>
      </w:r>
      <w:proofErr w:type="spellStart"/>
      <w:r>
        <w:rPr>
          <w:rFonts w:cs="Times New Roman"/>
          <w:sz w:val="21"/>
          <w:szCs w:val="21"/>
        </w:rPr>
        <w:t>centre</w:t>
      </w:r>
      <w:proofErr w:type="spellEnd"/>
      <w:r>
        <w:rPr>
          <w:rFonts w:cs="Times New Roman"/>
          <w:sz w:val="21"/>
          <w:szCs w:val="21"/>
        </w:rPr>
        <w:t>.</w:t>
      </w:r>
    </w:p>
    <w:p w:rsidR="00D10227" w:rsidRDefault="00691595">
      <w:pPr>
        <w:pStyle w:val="attention"/>
        <w:rPr>
          <w:rFonts w:ascii="Times New Roman"/>
          <w:sz w:val="21"/>
          <w:szCs w:val="21"/>
          <w:lang w:eastAsia="zh-CN"/>
        </w:rPr>
      </w:pPr>
      <w:r>
        <w:rPr>
          <w:rFonts w:ascii="Times New Roman"/>
          <w:sz w:val="21"/>
          <w:szCs w:val="21"/>
          <w:lang w:eastAsia="zh-CN"/>
        </w:rPr>
        <w:t>注意：</w:t>
      </w:r>
      <w:r>
        <w:rPr>
          <w:rFonts w:ascii="Times New Roman"/>
          <w:sz w:val="21"/>
          <w:szCs w:val="21"/>
          <w:lang w:eastAsia="zh-CN"/>
        </w:rPr>
        <w:t>此部分试题请在</w:t>
      </w:r>
      <w:r>
        <w:rPr>
          <w:rFonts w:ascii="Times New Roman"/>
          <w:b/>
          <w:sz w:val="21"/>
          <w:szCs w:val="21"/>
          <w:lang w:eastAsia="zh-CN"/>
        </w:rPr>
        <w:t>答题卡</w:t>
      </w:r>
      <w:r>
        <w:rPr>
          <w:rFonts w:ascii="Times New Roman"/>
          <w:b/>
          <w:sz w:val="21"/>
          <w:szCs w:val="21"/>
          <w:lang w:eastAsia="zh-CN"/>
        </w:rPr>
        <w:t>2</w:t>
      </w:r>
      <w:r>
        <w:rPr>
          <w:rFonts w:ascii="Times New Roman"/>
          <w:sz w:val="21"/>
          <w:szCs w:val="21"/>
          <w:lang w:eastAsia="zh-CN"/>
        </w:rPr>
        <w:t>上作答。</w:t>
      </w:r>
    </w:p>
    <w:p w:rsidR="00D10227" w:rsidRDefault="00D10227">
      <w:pPr>
        <w:spacing w:before="240" w:after="60"/>
        <w:ind w:left="420" w:hanging="420"/>
        <w:rPr>
          <w:szCs w:val="21"/>
          <w:lang w:eastAsia="zh-CN"/>
        </w:rPr>
      </w:pPr>
    </w:p>
    <w:tbl>
      <w:tblPr>
        <w:tblW w:w="9828" w:type="dxa"/>
        <w:tblLayout w:type="fixed"/>
        <w:tblLook w:val="04A0" w:firstRow="1" w:lastRow="0" w:firstColumn="1" w:lastColumn="0" w:noHBand="0" w:noVBand="1"/>
      </w:tblPr>
      <w:tblGrid>
        <w:gridCol w:w="4788"/>
        <w:gridCol w:w="5040"/>
      </w:tblGrid>
      <w:tr w:rsidR="00D10227">
        <w:tc>
          <w:tcPr>
            <w:tcW w:w="4788" w:type="dxa"/>
          </w:tcPr>
          <w:p w:rsidR="00D10227" w:rsidRDefault="00691595">
            <w:pPr>
              <w:pStyle w:val="ClozePara"/>
              <w:ind w:firstLine="420"/>
              <w:rPr>
                <w:sz w:val="21"/>
                <w:szCs w:val="21"/>
              </w:rPr>
            </w:pPr>
            <w:r>
              <w:rPr>
                <w:sz w:val="21"/>
                <w:szCs w:val="21"/>
              </w:rPr>
              <w:t xml:space="preserve">Universities are institutions that teach a wide variety of subjects at advanced levels. They also </w:t>
            </w:r>
            <w:r>
              <w:rPr>
                <w:sz w:val="21"/>
                <w:szCs w:val="21"/>
              </w:rPr>
              <w:lastRenderedPageBreak/>
              <w:t xml:space="preserve">carry out research work aimed </w:t>
            </w:r>
            <w:r>
              <w:rPr>
                <w:sz w:val="21"/>
                <w:szCs w:val="21"/>
              </w:rPr>
              <w:fldChar w:fldCharType="begin"/>
            </w:r>
            <w:r>
              <w:rPr>
                <w:sz w:val="21"/>
                <w:szCs w:val="21"/>
              </w:rPr>
              <w:instrText>eq \x\bo(</w:instrText>
            </w:r>
            <w:r>
              <w:rPr>
                <w:color w:val="FFFFFF"/>
                <w:sz w:val="21"/>
                <w:szCs w:val="21"/>
              </w:rPr>
              <w:instrText>大</w:instrText>
            </w:r>
            <w:hyperlink r:id="rId71" w:tooltip="参考答案：A" w:history="1">
              <w:r>
                <w:rPr>
                  <w:rStyle w:val="af1"/>
                  <w:sz w:val="21"/>
                  <w:szCs w:val="21"/>
                  <w:u w:val="none"/>
                </w:rPr>
                <w:instrText>67</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w:t>
            </w:r>
            <w:bookmarkStart w:id="18" w:name="OLE_LINK10"/>
            <w:r>
              <w:rPr>
                <w:sz w:val="21"/>
                <w:szCs w:val="21"/>
              </w:rPr>
              <w:t>extending man’s kno</w:t>
            </w:r>
            <w:r>
              <w:rPr>
                <w:sz w:val="21"/>
                <w:szCs w:val="21"/>
              </w:rPr>
              <w:t xml:space="preserve">wledge </w:t>
            </w:r>
            <w:bookmarkEnd w:id="18"/>
            <w:r>
              <w:rPr>
                <w:sz w:val="21"/>
                <w:szCs w:val="21"/>
              </w:rPr>
              <w:t xml:space="preserve">of these subjects. </w:t>
            </w:r>
            <w:bookmarkStart w:id="19" w:name="OLE_LINK2"/>
            <w:r>
              <w:rPr>
                <w:sz w:val="21"/>
                <w:szCs w:val="21"/>
              </w:rPr>
              <w:t>The emphasis given to</w:t>
            </w:r>
            <w:bookmarkEnd w:id="19"/>
            <w:r>
              <w:rPr>
                <w:sz w:val="21"/>
                <w:szCs w:val="21"/>
              </w:rPr>
              <w:t xml:space="preserve"> </w:t>
            </w:r>
            <w:bookmarkStart w:id="20" w:name="OLE_LINK3"/>
            <w:r>
              <w:rPr>
                <w:sz w:val="21"/>
                <w:szCs w:val="21"/>
              </w:rPr>
              <w:t>each of these functions</w:t>
            </w:r>
            <w:bookmarkEnd w:id="20"/>
            <w:r>
              <w:rPr>
                <w:sz w:val="21"/>
                <w:szCs w:val="21"/>
              </w:rPr>
              <w:t xml:space="preserve"> </w:t>
            </w:r>
            <w:r>
              <w:rPr>
                <w:sz w:val="21"/>
                <w:szCs w:val="21"/>
              </w:rPr>
              <w:fldChar w:fldCharType="begin"/>
            </w:r>
            <w:r>
              <w:rPr>
                <w:sz w:val="21"/>
                <w:szCs w:val="21"/>
              </w:rPr>
              <w:instrText>eq \x\bo(</w:instrText>
            </w:r>
            <w:r>
              <w:rPr>
                <w:color w:val="FFFFFF"/>
                <w:sz w:val="21"/>
                <w:szCs w:val="21"/>
              </w:rPr>
              <w:instrText>大</w:instrText>
            </w:r>
            <w:hyperlink r:id="rId72" w:tooltip="参考答案：D" w:history="1">
              <w:r>
                <w:rPr>
                  <w:rStyle w:val="af1"/>
                  <w:sz w:val="21"/>
                  <w:szCs w:val="21"/>
                  <w:u w:val="none"/>
                </w:rPr>
                <w:instrText>68</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from university to university, according to the views of the people in </w:t>
            </w:r>
            <w:r>
              <w:rPr>
                <w:sz w:val="21"/>
                <w:szCs w:val="21"/>
              </w:rPr>
              <w:fldChar w:fldCharType="begin"/>
            </w:r>
            <w:r>
              <w:rPr>
                <w:sz w:val="21"/>
                <w:szCs w:val="21"/>
              </w:rPr>
              <w:instrText>eq \x\bo(</w:instrText>
            </w:r>
            <w:r>
              <w:rPr>
                <w:color w:val="FFFFFF"/>
                <w:sz w:val="21"/>
                <w:szCs w:val="21"/>
              </w:rPr>
              <w:instrText>大</w:instrText>
            </w:r>
            <w:hyperlink r:id="rId73" w:tooltip="参考答案：C" w:history="1">
              <w:r>
                <w:rPr>
                  <w:rStyle w:val="af1"/>
                  <w:sz w:val="21"/>
                  <w:szCs w:val="21"/>
                  <w:u w:val="none"/>
                </w:rPr>
                <w:instrText>69</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and according to the resources available. The </w:t>
            </w:r>
            <w:bookmarkStart w:id="21" w:name="OLE_LINK4"/>
            <w:r>
              <w:rPr>
                <w:sz w:val="21"/>
                <w:szCs w:val="21"/>
              </w:rPr>
              <w:t>smaller and newer universities</w:t>
            </w:r>
            <w:bookmarkEnd w:id="21"/>
            <w:r>
              <w:rPr>
                <w:sz w:val="21"/>
                <w:szCs w:val="21"/>
              </w:rPr>
              <w:t xml:space="preserve"> do not </w:t>
            </w:r>
            <w:r>
              <w:rPr>
                <w:sz w:val="21"/>
                <w:szCs w:val="21"/>
              </w:rPr>
              <w:fldChar w:fldCharType="begin"/>
            </w:r>
            <w:r>
              <w:rPr>
                <w:sz w:val="21"/>
                <w:szCs w:val="21"/>
              </w:rPr>
              <w:instrText>eq \x\bo(</w:instrText>
            </w:r>
            <w:r>
              <w:rPr>
                <w:color w:val="FFFFFF"/>
                <w:sz w:val="21"/>
                <w:szCs w:val="21"/>
              </w:rPr>
              <w:instrText>大</w:instrText>
            </w:r>
            <w:hyperlink r:id="rId74" w:tooltip="参考答案：B" w:history="1">
              <w:r>
                <w:rPr>
                  <w:rStyle w:val="af1"/>
                  <w:sz w:val="21"/>
                  <w:szCs w:val="21"/>
                  <w:u w:val="none"/>
                </w:rPr>
                <w:instrText>70</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the staff</w:t>
            </w:r>
            <w:r>
              <w:rPr>
                <w:sz w:val="21"/>
                <w:szCs w:val="21"/>
              </w:rPr>
              <w:t xml:space="preserve"> or equipment to carry out the </w:t>
            </w:r>
            <w:r>
              <w:rPr>
                <w:sz w:val="21"/>
                <w:szCs w:val="21"/>
              </w:rPr>
              <w:fldChar w:fldCharType="begin"/>
            </w:r>
            <w:r>
              <w:rPr>
                <w:sz w:val="21"/>
                <w:szCs w:val="21"/>
              </w:rPr>
              <w:instrText>eq \x\bo(</w:instrText>
            </w:r>
            <w:r>
              <w:rPr>
                <w:color w:val="FFFFFF"/>
                <w:sz w:val="21"/>
                <w:szCs w:val="21"/>
              </w:rPr>
              <w:instrText>大</w:instrText>
            </w:r>
            <w:hyperlink r:id="rId75" w:tooltip="参考答案：D" w:history="1">
              <w:r>
                <w:rPr>
                  <w:rStyle w:val="af1"/>
                  <w:sz w:val="21"/>
                  <w:szCs w:val="21"/>
                  <w:u w:val="none"/>
                </w:rPr>
                <w:instrText>71</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research projects possible in larger institutions. </w:t>
            </w:r>
            <w:r>
              <w:rPr>
                <w:sz w:val="21"/>
                <w:szCs w:val="21"/>
              </w:rPr>
              <w:fldChar w:fldCharType="begin"/>
            </w:r>
            <w:r>
              <w:rPr>
                <w:sz w:val="21"/>
                <w:szCs w:val="21"/>
              </w:rPr>
              <w:instrText>eq \x\bo(</w:instrText>
            </w:r>
            <w:r>
              <w:rPr>
                <w:color w:val="FFFFFF"/>
                <w:sz w:val="21"/>
                <w:szCs w:val="21"/>
              </w:rPr>
              <w:instrText>大</w:instrText>
            </w:r>
            <w:hyperlink r:id="rId76" w:tooltip="参考答案：A" w:history="1">
              <w:r>
                <w:rPr>
                  <w:rStyle w:val="af1"/>
                  <w:sz w:val="21"/>
                  <w:szCs w:val="21"/>
                  <w:u w:val="none"/>
                </w:rPr>
                <w:instrText>72</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w:t>
            </w:r>
            <w:proofErr w:type="gramStart"/>
            <w:r>
              <w:rPr>
                <w:sz w:val="21"/>
                <w:szCs w:val="21"/>
              </w:rPr>
              <w:t>most</w:t>
            </w:r>
            <w:proofErr w:type="gramEnd"/>
            <w:r>
              <w:rPr>
                <w:sz w:val="21"/>
                <w:szCs w:val="21"/>
              </w:rPr>
              <w:t xml:space="preserve"> experts agree that some research activity is </w:t>
            </w:r>
            <w:r>
              <w:rPr>
                <w:sz w:val="21"/>
                <w:szCs w:val="21"/>
              </w:rPr>
              <w:fldChar w:fldCharType="begin"/>
            </w:r>
            <w:r>
              <w:rPr>
                <w:sz w:val="21"/>
                <w:szCs w:val="21"/>
              </w:rPr>
              <w:instrText>eq \x\bo(</w:instrText>
            </w:r>
            <w:r>
              <w:rPr>
                <w:color w:val="FFFFFF"/>
                <w:sz w:val="21"/>
                <w:szCs w:val="21"/>
              </w:rPr>
              <w:instrText>大</w:instrText>
            </w:r>
            <w:hyperlink r:id="rId77" w:tooltip="参考答案：B" w:history="1">
              <w:r>
                <w:rPr>
                  <w:rStyle w:val="af1"/>
                  <w:sz w:val="21"/>
                  <w:szCs w:val="21"/>
                  <w:u w:val="none"/>
                </w:rPr>
                <w:instrText>73</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to keep the staff and their students in </w:t>
            </w:r>
            <w:r>
              <w:rPr>
                <w:sz w:val="21"/>
                <w:szCs w:val="21"/>
              </w:rPr>
              <w:fldChar w:fldCharType="begin"/>
            </w:r>
            <w:r>
              <w:rPr>
                <w:sz w:val="21"/>
                <w:szCs w:val="21"/>
              </w:rPr>
              <w:instrText>eq \x\bo(</w:instrText>
            </w:r>
            <w:r>
              <w:rPr>
                <w:color w:val="FFFFFF"/>
                <w:sz w:val="21"/>
                <w:szCs w:val="21"/>
              </w:rPr>
              <w:instrText>大</w:instrText>
            </w:r>
            <w:hyperlink r:id="rId78" w:tooltip="参考答案：C" w:history="1">
              <w:r>
                <w:rPr>
                  <w:rStyle w:val="af1"/>
                  <w:sz w:val="21"/>
                  <w:szCs w:val="21"/>
                  <w:u w:val="none"/>
                </w:rPr>
                <w:instrText>74</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with the latest developments in their subjects.</w:t>
            </w:r>
          </w:p>
          <w:p w:rsidR="00D10227" w:rsidRDefault="00691595">
            <w:pPr>
              <w:pStyle w:val="ClozePara"/>
              <w:ind w:firstLine="420"/>
              <w:rPr>
                <w:sz w:val="21"/>
                <w:szCs w:val="21"/>
              </w:rPr>
            </w:pPr>
            <w:r>
              <w:rPr>
                <w:sz w:val="21"/>
                <w:szCs w:val="21"/>
              </w:rPr>
              <w:t xml:space="preserve">Most students attend a university mainly to </w:t>
            </w:r>
            <w:r>
              <w:rPr>
                <w:sz w:val="21"/>
                <w:szCs w:val="21"/>
              </w:rPr>
              <w:fldChar w:fldCharType="begin"/>
            </w:r>
            <w:r>
              <w:rPr>
                <w:sz w:val="21"/>
                <w:szCs w:val="21"/>
              </w:rPr>
              <w:instrText>eq \x\bo(</w:instrText>
            </w:r>
            <w:r>
              <w:rPr>
                <w:color w:val="FFFFFF"/>
                <w:sz w:val="21"/>
                <w:szCs w:val="21"/>
              </w:rPr>
              <w:instrText>大</w:instrText>
            </w:r>
            <w:hyperlink r:id="rId79" w:tooltip="参考答案：A" w:history="1">
              <w:r>
                <w:rPr>
                  <w:rStyle w:val="af1"/>
                  <w:sz w:val="21"/>
                  <w:szCs w:val="21"/>
                  <w:u w:val="none"/>
                </w:rPr>
                <w:instrText>75</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the knowledge needed for their </w:t>
            </w:r>
            <w:proofErr w:type="gramStart"/>
            <w:r>
              <w:rPr>
                <w:sz w:val="21"/>
                <w:szCs w:val="21"/>
              </w:rPr>
              <w:t xml:space="preserve">chosen </w:t>
            </w:r>
            <w:proofErr w:type="gramEnd"/>
            <w:r>
              <w:rPr>
                <w:sz w:val="21"/>
                <w:szCs w:val="21"/>
              </w:rPr>
              <w:fldChar w:fldCharType="begin"/>
            </w:r>
            <w:r>
              <w:rPr>
                <w:sz w:val="21"/>
                <w:szCs w:val="21"/>
              </w:rPr>
              <w:instrText>eq \x\</w:instrText>
            </w:r>
            <w:r>
              <w:rPr>
                <w:sz w:val="21"/>
                <w:szCs w:val="21"/>
              </w:rPr>
              <w:instrText>bo(</w:instrText>
            </w:r>
            <w:r>
              <w:rPr>
                <w:color w:val="FFFFFF"/>
                <w:sz w:val="21"/>
                <w:szCs w:val="21"/>
              </w:rPr>
              <w:instrText>大</w:instrText>
            </w:r>
            <w:hyperlink r:id="rId80" w:tooltip="参考答案：B" w:history="1">
              <w:r>
                <w:rPr>
                  <w:rStyle w:val="af1"/>
                  <w:sz w:val="21"/>
                  <w:szCs w:val="21"/>
                  <w:u w:val="none"/>
                </w:rPr>
                <w:instrText>76</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Educationists believe that this aim should not be the </w:t>
            </w:r>
            <w:r>
              <w:rPr>
                <w:sz w:val="21"/>
                <w:szCs w:val="21"/>
              </w:rPr>
              <w:fldChar w:fldCharType="begin"/>
            </w:r>
            <w:r>
              <w:rPr>
                <w:sz w:val="21"/>
                <w:szCs w:val="21"/>
              </w:rPr>
              <w:instrText>eq \x\bo(</w:instrText>
            </w:r>
            <w:r>
              <w:rPr>
                <w:color w:val="FFFFFF"/>
                <w:sz w:val="21"/>
                <w:szCs w:val="21"/>
              </w:rPr>
              <w:instrText>大</w:instrText>
            </w:r>
            <w:hyperlink r:id="rId81" w:tooltip="参考答案：D" w:history="1">
              <w:r>
                <w:rPr>
                  <w:rStyle w:val="af1"/>
                  <w:sz w:val="21"/>
                  <w:szCs w:val="21"/>
                  <w:u w:val="none"/>
                </w:rPr>
                <w:instrText>77</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one. Universities have </w:t>
            </w:r>
            <w:r>
              <w:rPr>
                <w:sz w:val="21"/>
                <w:szCs w:val="21"/>
              </w:rPr>
              <w:t xml:space="preserve">always aimed to produce men and women </w:t>
            </w:r>
            <w:r>
              <w:rPr>
                <w:sz w:val="21"/>
                <w:szCs w:val="21"/>
              </w:rPr>
              <w:fldChar w:fldCharType="begin"/>
            </w:r>
            <w:r>
              <w:rPr>
                <w:sz w:val="21"/>
                <w:szCs w:val="21"/>
              </w:rPr>
              <w:instrText>eq \x\bo(</w:instrText>
            </w:r>
            <w:r>
              <w:rPr>
                <w:color w:val="FFFFFF"/>
                <w:sz w:val="21"/>
                <w:szCs w:val="21"/>
              </w:rPr>
              <w:instrText>大</w:instrText>
            </w:r>
            <w:hyperlink r:id="rId82" w:tooltip="参考答案：A" w:history="1">
              <w:r>
                <w:rPr>
                  <w:rStyle w:val="af1"/>
                  <w:sz w:val="21"/>
                  <w:szCs w:val="21"/>
                  <w:u w:val="none"/>
                </w:rPr>
                <w:instrText>78</w:instrText>
              </w:r>
            </w:hyperlink>
            <w:r>
              <w:rPr>
                <w:color w:val="FFFFFF"/>
                <w:sz w:val="21"/>
                <w:szCs w:val="21"/>
              </w:rPr>
              <w:instrText>家</w:instrText>
            </w:r>
            <w:r>
              <w:rPr>
                <w:color w:val="000000"/>
                <w:sz w:val="21"/>
                <w:szCs w:val="21"/>
              </w:rPr>
              <w:instrText>)</w:instrText>
            </w:r>
            <w:r>
              <w:rPr>
                <w:sz w:val="21"/>
                <w:szCs w:val="21"/>
              </w:rPr>
              <w:fldChar w:fldCharType="end"/>
            </w:r>
            <w:bookmarkStart w:id="22" w:name="OLE_LINK8"/>
            <w:r>
              <w:rPr>
                <w:sz w:val="21"/>
                <w:szCs w:val="21"/>
              </w:rPr>
              <w:t xml:space="preserve"> judgment and wisdom as well as knowledge</w:t>
            </w:r>
            <w:bookmarkEnd w:id="22"/>
            <w:r>
              <w:rPr>
                <w:sz w:val="21"/>
                <w:szCs w:val="21"/>
              </w:rPr>
              <w:t xml:space="preserve">. For this reason, they </w:t>
            </w:r>
            <w:r>
              <w:rPr>
                <w:sz w:val="21"/>
                <w:szCs w:val="21"/>
              </w:rPr>
              <w:fldChar w:fldCharType="begin"/>
            </w:r>
            <w:r>
              <w:rPr>
                <w:sz w:val="21"/>
                <w:szCs w:val="21"/>
              </w:rPr>
              <w:instrText>eq \x\bo(</w:instrText>
            </w:r>
            <w:r>
              <w:rPr>
                <w:color w:val="FFFFFF"/>
                <w:sz w:val="21"/>
                <w:szCs w:val="21"/>
              </w:rPr>
              <w:instrText>大</w:instrText>
            </w:r>
            <w:hyperlink r:id="rId83" w:tooltip="参考答案：C" w:history="1">
              <w:r>
                <w:rPr>
                  <w:rStyle w:val="af1"/>
                  <w:sz w:val="21"/>
                  <w:szCs w:val="21"/>
                  <w:u w:val="none"/>
                </w:rPr>
                <w:instrText>79</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students to meet others with differing </w:t>
            </w:r>
            <w:r>
              <w:rPr>
                <w:sz w:val="21"/>
                <w:szCs w:val="21"/>
              </w:rPr>
              <w:fldChar w:fldCharType="begin"/>
            </w:r>
            <w:r>
              <w:rPr>
                <w:sz w:val="21"/>
                <w:szCs w:val="21"/>
              </w:rPr>
              <w:instrText>eq \x\bo(</w:instrText>
            </w:r>
            <w:r>
              <w:rPr>
                <w:color w:val="FFFFFF"/>
                <w:sz w:val="21"/>
                <w:szCs w:val="21"/>
              </w:rPr>
              <w:instrText>大</w:instrText>
            </w:r>
            <w:hyperlink r:id="rId84" w:tooltip="参考答案：C" w:history="1">
              <w:r>
                <w:rPr>
                  <w:rStyle w:val="af1"/>
                  <w:sz w:val="21"/>
                  <w:szCs w:val="21"/>
                  <w:u w:val="none"/>
                </w:rPr>
                <w:instrText>80</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and to read widely to </w:t>
            </w:r>
            <w:r>
              <w:rPr>
                <w:sz w:val="21"/>
                <w:szCs w:val="21"/>
              </w:rPr>
              <w:fldChar w:fldCharType="begin"/>
            </w:r>
            <w:r>
              <w:rPr>
                <w:sz w:val="21"/>
                <w:szCs w:val="21"/>
              </w:rPr>
              <w:instrText>eq \x\bo(</w:instrText>
            </w:r>
            <w:r>
              <w:rPr>
                <w:color w:val="FFFFFF"/>
                <w:sz w:val="21"/>
                <w:szCs w:val="21"/>
              </w:rPr>
              <w:instrText>大</w:instrText>
            </w:r>
            <w:hyperlink r:id="rId85" w:tooltip="参考答案：A" w:history="1">
              <w:r>
                <w:rPr>
                  <w:rStyle w:val="af1"/>
                  <w:sz w:val="21"/>
                  <w:szCs w:val="21"/>
                  <w:u w:val="none"/>
                </w:rPr>
                <w:instrText>81</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w:t>
            </w:r>
            <w:bookmarkStart w:id="23" w:name="OLE_LINK1"/>
            <w:bookmarkStart w:id="24" w:name="OLE_LINK15"/>
            <w:bookmarkStart w:id="25" w:name="OLE_LINK14"/>
            <w:r>
              <w:rPr>
                <w:sz w:val="21"/>
                <w:szCs w:val="21"/>
              </w:rPr>
              <w:t>their understanding in many fields of</w:t>
            </w:r>
            <w:bookmarkEnd w:id="23"/>
            <w:r>
              <w:rPr>
                <w:sz w:val="21"/>
                <w:szCs w:val="21"/>
              </w:rPr>
              <w:t xml:space="preserve"> study</w:t>
            </w:r>
            <w:bookmarkEnd w:id="24"/>
            <w:r>
              <w:rPr>
                <w:sz w:val="21"/>
                <w:szCs w:val="21"/>
              </w:rPr>
              <w:t>.</w:t>
            </w:r>
            <w:bookmarkEnd w:id="25"/>
            <w:r>
              <w:rPr>
                <w:sz w:val="21"/>
                <w:szCs w:val="21"/>
              </w:rPr>
              <w:t xml:space="preserve"> </w:t>
            </w:r>
            <w:r>
              <w:rPr>
                <w:sz w:val="21"/>
                <w:szCs w:val="21"/>
              </w:rPr>
              <w:fldChar w:fldCharType="begin"/>
            </w:r>
            <w:r>
              <w:rPr>
                <w:sz w:val="21"/>
                <w:szCs w:val="21"/>
              </w:rPr>
              <w:instrText>eq \x\bo(</w:instrText>
            </w:r>
            <w:r>
              <w:rPr>
                <w:color w:val="FFFFFF"/>
                <w:sz w:val="21"/>
                <w:szCs w:val="21"/>
              </w:rPr>
              <w:instrText>大</w:instrText>
            </w:r>
            <w:hyperlink r:id="rId86" w:tooltip="参考答案：A" w:history="1">
              <w:r>
                <w:rPr>
                  <w:rStyle w:val="af1"/>
                  <w:sz w:val="21"/>
                  <w:szCs w:val="21"/>
                  <w:u w:val="none"/>
                </w:rPr>
                <w:instrText>82</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w:t>
            </w:r>
            <w:proofErr w:type="gramStart"/>
            <w:r>
              <w:rPr>
                <w:sz w:val="21"/>
                <w:szCs w:val="21"/>
              </w:rPr>
              <w:t>a</w:t>
            </w:r>
            <w:proofErr w:type="gramEnd"/>
            <w:r>
              <w:rPr>
                <w:sz w:val="21"/>
                <w:szCs w:val="21"/>
              </w:rPr>
              <w:t xml:space="preserve"> </w:t>
            </w:r>
            <w:bookmarkStart w:id="26" w:name="OLE_LINK9"/>
            <w:r>
              <w:rPr>
                <w:sz w:val="21"/>
                <w:szCs w:val="21"/>
              </w:rPr>
              <w:t>secondary school course</w:t>
            </w:r>
            <w:bookmarkEnd w:id="26"/>
            <w:r>
              <w:rPr>
                <w:sz w:val="21"/>
                <w:szCs w:val="21"/>
              </w:rPr>
              <w:t xml:space="preserve">, a student should be </w:t>
            </w:r>
            <w:r>
              <w:rPr>
                <w:sz w:val="21"/>
                <w:szCs w:val="21"/>
              </w:rPr>
              <w:lastRenderedPageBreak/>
              <w:t>interested en</w:t>
            </w:r>
            <w:r>
              <w:rPr>
                <w:sz w:val="21"/>
                <w:szCs w:val="21"/>
              </w:rPr>
              <w:t xml:space="preserve">ough in a subject to enjoy gaining knowledge for its own </w:t>
            </w:r>
            <w:r>
              <w:rPr>
                <w:sz w:val="21"/>
                <w:szCs w:val="21"/>
              </w:rPr>
              <w:fldChar w:fldCharType="begin"/>
            </w:r>
            <w:r>
              <w:rPr>
                <w:sz w:val="21"/>
                <w:szCs w:val="21"/>
              </w:rPr>
              <w:instrText>eq \x\bo(</w:instrText>
            </w:r>
            <w:r>
              <w:rPr>
                <w:color w:val="FFFFFF"/>
                <w:sz w:val="21"/>
                <w:szCs w:val="21"/>
              </w:rPr>
              <w:instrText>大</w:instrText>
            </w:r>
            <w:hyperlink r:id="rId87" w:tooltip="参考答案：D" w:history="1">
              <w:r>
                <w:rPr>
                  <w:rStyle w:val="af1"/>
                  <w:sz w:val="21"/>
                  <w:szCs w:val="21"/>
                  <w:u w:val="none"/>
                </w:rPr>
                <w:instrText>83</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He should be prepared to </w:t>
            </w:r>
            <w:r>
              <w:rPr>
                <w:sz w:val="21"/>
                <w:szCs w:val="21"/>
              </w:rPr>
              <w:fldChar w:fldCharType="begin"/>
            </w:r>
            <w:r>
              <w:rPr>
                <w:sz w:val="21"/>
                <w:szCs w:val="21"/>
              </w:rPr>
              <w:instrText>eq \x\bo(</w:instrText>
            </w:r>
            <w:r>
              <w:rPr>
                <w:color w:val="FFFFFF"/>
                <w:sz w:val="21"/>
                <w:szCs w:val="21"/>
              </w:rPr>
              <w:instrText>大</w:instrText>
            </w:r>
            <w:hyperlink r:id="rId88" w:tooltip="参考答案：B" w:history="1">
              <w:r>
                <w:rPr>
                  <w:rStyle w:val="af1"/>
                  <w:sz w:val="21"/>
                  <w:szCs w:val="21"/>
                  <w:u w:val="none"/>
                </w:rPr>
                <w:instrText>84</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sacrifices to study his chosen </w:t>
            </w:r>
            <w:r>
              <w:rPr>
                <w:sz w:val="21"/>
                <w:szCs w:val="21"/>
              </w:rPr>
              <w:fldChar w:fldCharType="begin"/>
            </w:r>
            <w:r>
              <w:rPr>
                <w:sz w:val="21"/>
                <w:szCs w:val="21"/>
              </w:rPr>
              <w:instrText>eq \x\bo(</w:instrText>
            </w:r>
            <w:r>
              <w:rPr>
                <w:color w:val="FFFFFF"/>
                <w:sz w:val="21"/>
                <w:szCs w:val="21"/>
              </w:rPr>
              <w:instrText>大</w:instrText>
            </w:r>
            <w:hyperlink r:id="rId89" w:tooltip="参考答案：A" w:history="1">
              <w:r>
                <w:rPr>
                  <w:rStyle w:val="af1"/>
                  <w:sz w:val="21"/>
                  <w:szCs w:val="21"/>
                  <w:u w:val="none"/>
                </w:rPr>
                <w:instrText>85</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in depth. He should have an ambition to make some </w:t>
            </w:r>
            <w:r>
              <w:rPr>
                <w:sz w:val="21"/>
                <w:szCs w:val="21"/>
              </w:rPr>
              <w:fldChar w:fldCharType="begin"/>
            </w:r>
            <w:r>
              <w:rPr>
                <w:sz w:val="21"/>
                <w:szCs w:val="21"/>
              </w:rPr>
              <w:instrText>eq \x\bo(</w:instrText>
            </w:r>
            <w:r>
              <w:rPr>
                <w:color w:val="FFFFFF"/>
                <w:sz w:val="21"/>
                <w:szCs w:val="21"/>
              </w:rPr>
              <w:instrText>大</w:instrText>
            </w:r>
            <w:hyperlink r:id="rId90" w:tooltip="参考答案：C" w:history="1">
              <w:r>
                <w:rPr>
                  <w:rStyle w:val="af1"/>
                  <w:sz w:val="21"/>
                  <w:szCs w:val="21"/>
                  <w:u w:val="none"/>
                </w:rPr>
                <w:instrText>86</w:instrText>
              </w:r>
            </w:hyperlink>
            <w:r>
              <w:rPr>
                <w:color w:val="FFFFFF"/>
                <w:sz w:val="21"/>
                <w:szCs w:val="21"/>
              </w:rPr>
              <w:instrText>家</w:instrText>
            </w:r>
            <w:r>
              <w:rPr>
                <w:color w:val="000000"/>
                <w:sz w:val="21"/>
                <w:szCs w:val="21"/>
              </w:rPr>
              <w:instrText>)</w:instrText>
            </w:r>
            <w:r>
              <w:rPr>
                <w:sz w:val="21"/>
                <w:szCs w:val="21"/>
              </w:rPr>
              <w:fldChar w:fldCharType="end"/>
            </w:r>
            <w:r>
              <w:rPr>
                <w:sz w:val="21"/>
                <w:szCs w:val="21"/>
              </w:rPr>
              <w:t xml:space="preserve"> contribution to man’s knowledge.</w:t>
            </w:r>
          </w:p>
        </w:tc>
        <w:tc>
          <w:tcPr>
            <w:tcW w:w="5040" w:type="dxa"/>
          </w:tcPr>
          <w:p w:rsidR="00D10227" w:rsidRDefault="00D10227">
            <w:pPr>
              <w:pStyle w:val="ClozeQ"/>
              <w:ind w:left="420" w:hanging="420"/>
              <w:rPr>
                <w:sz w:val="21"/>
                <w:szCs w:val="21"/>
              </w:rPr>
            </w:pPr>
          </w:p>
          <w:p w:rsidR="00D10227" w:rsidRDefault="00D10227">
            <w:pPr>
              <w:pStyle w:val="ClozeQ"/>
              <w:ind w:left="420" w:hanging="420"/>
              <w:rPr>
                <w:sz w:val="21"/>
                <w:szCs w:val="21"/>
              </w:rPr>
            </w:pPr>
          </w:p>
          <w:p w:rsidR="00D10227" w:rsidRDefault="00D10227">
            <w:pPr>
              <w:pStyle w:val="ClozeQ"/>
              <w:ind w:left="420" w:hanging="420"/>
              <w:rPr>
                <w:sz w:val="21"/>
                <w:szCs w:val="21"/>
              </w:rPr>
            </w:pPr>
          </w:p>
          <w:p w:rsidR="00D10227" w:rsidRDefault="00691595">
            <w:pPr>
              <w:pStyle w:val="ClozeQ"/>
              <w:ind w:left="420" w:hanging="420"/>
              <w:rPr>
                <w:sz w:val="21"/>
                <w:szCs w:val="21"/>
              </w:rPr>
            </w:pPr>
            <w:hyperlink r:id="rId91" w:tooltip="参考答案：A" w:history="1">
              <w:r>
                <w:rPr>
                  <w:rStyle w:val="af1"/>
                  <w:sz w:val="21"/>
                  <w:szCs w:val="21"/>
                  <w:u w:val="none"/>
                </w:rPr>
                <w:t>67</w:t>
              </w:r>
            </w:hyperlink>
            <w:r>
              <w:rPr>
                <w:sz w:val="21"/>
                <w:szCs w:val="21"/>
              </w:rPr>
              <w:t>.</w:t>
            </w:r>
            <w:r>
              <w:rPr>
                <w:sz w:val="21"/>
                <w:szCs w:val="21"/>
              </w:rPr>
              <w:tab/>
              <w:t>A) at</w:t>
            </w:r>
            <w:r>
              <w:rPr>
                <w:sz w:val="21"/>
                <w:szCs w:val="21"/>
              </w:rPr>
              <w:tab/>
              <w:t>C) to</w:t>
            </w:r>
          </w:p>
          <w:p w:rsidR="00D10227" w:rsidRDefault="00691595">
            <w:pPr>
              <w:pStyle w:val="ClozeChoice"/>
              <w:ind w:firstLine="420"/>
              <w:rPr>
                <w:sz w:val="21"/>
                <w:szCs w:val="21"/>
              </w:rPr>
            </w:pPr>
            <w:r>
              <w:rPr>
                <w:sz w:val="21"/>
                <w:szCs w:val="21"/>
              </w:rPr>
              <w:t>B) by</w:t>
            </w:r>
            <w:r>
              <w:rPr>
                <w:sz w:val="21"/>
                <w:szCs w:val="21"/>
              </w:rPr>
              <w:tab/>
              <w:t>D) in</w:t>
            </w:r>
          </w:p>
          <w:p w:rsidR="00D10227" w:rsidRDefault="00691595">
            <w:pPr>
              <w:pStyle w:val="ClozeQ"/>
              <w:ind w:left="420" w:hanging="420"/>
              <w:rPr>
                <w:sz w:val="21"/>
                <w:szCs w:val="21"/>
              </w:rPr>
            </w:pPr>
            <w:hyperlink r:id="rId92" w:tooltip="参考答案：D" w:history="1">
              <w:r>
                <w:rPr>
                  <w:rStyle w:val="af1"/>
                  <w:sz w:val="21"/>
                  <w:szCs w:val="21"/>
                  <w:u w:val="none"/>
                </w:rPr>
                <w:t>68</w:t>
              </w:r>
            </w:hyperlink>
            <w:r>
              <w:rPr>
                <w:sz w:val="21"/>
                <w:szCs w:val="21"/>
              </w:rPr>
              <w:t>.</w:t>
            </w:r>
            <w:r>
              <w:rPr>
                <w:sz w:val="21"/>
                <w:szCs w:val="21"/>
              </w:rPr>
              <w:tab/>
              <w:t>A) turns</w:t>
            </w:r>
            <w:r>
              <w:rPr>
                <w:sz w:val="21"/>
                <w:szCs w:val="21"/>
              </w:rPr>
              <w:tab/>
              <w:t>C) moves</w:t>
            </w:r>
          </w:p>
          <w:p w:rsidR="00D10227" w:rsidRDefault="00691595">
            <w:pPr>
              <w:pStyle w:val="ClozeChoice"/>
              <w:ind w:firstLine="420"/>
              <w:rPr>
                <w:sz w:val="21"/>
                <w:szCs w:val="21"/>
              </w:rPr>
            </w:pPr>
            <w:r>
              <w:rPr>
                <w:sz w:val="21"/>
                <w:szCs w:val="21"/>
              </w:rPr>
              <w:t>B) ranges</w:t>
            </w:r>
            <w:r>
              <w:rPr>
                <w:sz w:val="21"/>
                <w:szCs w:val="21"/>
              </w:rPr>
              <w:tab/>
              <w:t>D) varies</w:t>
            </w:r>
          </w:p>
          <w:p w:rsidR="00D10227" w:rsidRDefault="00691595">
            <w:pPr>
              <w:pStyle w:val="ClozeQ"/>
              <w:ind w:left="420" w:hanging="420"/>
              <w:rPr>
                <w:sz w:val="21"/>
                <w:szCs w:val="21"/>
              </w:rPr>
            </w:pPr>
            <w:hyperlink r:id="rId93" w:tooltip="参考答案：C" w:history="1">
              <w:r>
                <w:rPr>
                  <w:rStyle w:val="af1"/>
                  <w:sz w:val="21"/>
                  <w:szCs w:val="21"/>
                  <w:u w:val="none"/>
                </w:rPr>
                <w:t>69</w:t>
              </w:r>
            </w:hyperlink>
            <w:r>
              <w:rPr>
                <w:sz w:val="21"/>
                <w:szCs w:val="21"/>
              </w:rPr>
              <w:t>.</w:t>
            </w:r>
            <w:r>
              <w:rPr>
                <w:sz w:val="21"/>
                <w:szCs w:val="21"/>
              </w:rPr>
              <w:tab/>
              <w:t>A) prospect</w:t>
            </w:r>
            <w:r>
              <w:rPr>
                <w:sz w:val="21"/>
                <w:szCs w:val="21"/>
              </w:rPr>
              <w:tab/>
              <w:t>C) control</w:t>
            </w:r>
          </w:p>
          <w:p w:rsidR="00D10227" w:rsidRDefault="00691595">
            <w:pPr>
              <w:pStyle w:val="ClozeChoice"/>
              <w:ind w:firstLine="420"/>
              <w:rPr>
                <w:sz w:val="21"/>
                <w:szCs w:val="21"/>
              </w:rPr>
            </w:pPr>
            <w:r>
              <w:rPr>
                <w:sz w:val="21"/>
                <w:szCs w:val="21"/>
              </w:rPr>
              <w:t>B) place</w:t>
            </w:r>
            <w:r>
              <w:rPr>
                <w:sz w:val="21"/>
                <w:szCs w:val="21"/>
              </w:rPr>
              <w:tab/>
              <w:t>D) favor</w:t>
            </w:r>
          </w:p>
          <w:p w:rsidR="00D10227" w:rsidRDefault="00691595">
            <w:pPr>
              <w:pStyle w:val="ClozeQ"/>
              <w:ind w:left="420" w:hanging="420"/>
              <w:rPr>
                <w:sz w:val="21"/>
                <w:szCs w:val="21"/>
              </w:rPr>
            </w:pPr>
            <w:hyperlink r:id="rId94" w:tooltip="参考答案：B" w:history="1">
              <w:r>
                <w:rPr>
                  <w:rStyle w:val="af1"/>
                  <w:sz w:val="21"/>
                  <w:szCs w:val="21"/>
                  <w:u w:val="none"/>
                </w:rPr>
                <w:t>70</w:t>
              </w:r>
            </w:hyperlink>
            <w:r>
              <w:rPr>
                <w:sz w:val="21"/>
                <w:szCs w:val="21"/>
              </w:rPr>
              <w:t>.</w:t>
            </w:r>
            <w:r>
              <w:rPr>
                <w:sz w:val="21"/>
                <w:szCs w:val="21"/>
              </w:rPr>
              <w:tab/>
              <w:t>A) occupy</w:t>
            </w:r>
            <w:r>
              <w:rPr>
                <w:sz w:val="21"/>
                <w:szCs w:val="21"/>
              </w:rPr>
              <w:tab/>
              <w:t>C) involve</w:t>
            </w:r>
          </w:p>
          <w:p w:rsidR="00D10227" w:rsidRDefault="00691595">
            <w:pPr>
              <w:pStyle w:val="ClozeChoice"/>
              <w:ind w:firstLine="420"/>
              <w:rPr>
                <w:sz w:val="21"/>
                <w:szCs w:val="21"/>
              </w:rPr>
            </w:pPr>
            <w:r>
              <w:rPr>
                <w:sz w:val="21"/>
                <w:szCs w:val="21"/>
              </w:rPr>
              <w:t>B) possess</w:t>
            </w:r>
            <w:r>
              <w:rPr>
                <w:sz w:val="21"/>
                <w:szCs w:val="21"/>
              </w:rPr>
              <w:tab/>
              <w:t>D) sp</w:t>
            </w:r>
            <w:r>
              <w:rPr>
                <w:sz w:val="21"/>
                <w:szCs w:val="21"/>
              </w:rPr>
              <w:t>are</w:t>
            </w:r>
          </w:p>
          <w:p w:rsidR="00D10227" w:rsidRDefault="00691595">
            <w:pPr>
              <w:pStyle w:val="ClozeQ"/>
              <w:ind w:left="420" w:hanging="420"/>
              <w:rPr>
                <w:sz w:val="21"/>
                <w:szCs w:val="21"/>
              </w:rPr>
            </w:pPr>
            <w:hyperlink r:id="rId95" w:tooltip="参考答案：D" w:history="1">
              <w:r>
                <w:rPr>
                  <w:rStyle w:val="af1"/>
                  <w:sz w:val="21"/>
                  <w:szCs w:val="21"/>
                  <w:u w:val="none"/>
                </w:rPr>
                <w:t>71</w:t>
              </w:r>
            </w:hyperlink>
            <w:r>
              <w:rPr>
                <w:sz w:val="21"/>
                <w:szCs w:val="21"/>
              </w:rPr>
              <w:t>.</w:t>
            </w:r>
            <w:r>
              <w:rPr>
                <w:sz w:val="21"/>
                <w:szCs w:val="21"/>
              </w:rPr>
              <w:tab/>
              <w:t>A) maximum</w:t>
            </w:r>
            <w:r>
              <w:rPr>
                <w:sz w:val="21"/>
                <w:szCs w:val="21"/>
              </w:rPr>
              <w:tab/>
              <w:t>C) virtual</w:t>
            </w:r>
          </w:p>
          <w:p w:rsidR="00D10227" w:rsidRDefault="00691595">
            <w:pPr>
              <w:pStyle w:val="ClozeChoice"/>
              <w:ind w:firstLine="420"/>
              <w:rPr>
                <w:sz w:val="21"/>
                <w:szCs w:val="21"/>
              </w:rPr>
            </w:pPr>
            <w:r>
              <w:rPr>
                <w:sz w:val="21"/>
                <w:szCs w:val="21"/>
              </w:rPr>
              <w:t>B) medium</w:t>
            </w:r>
            <w:r>
              <w:rPr>
                <w:sz w:val="21"/>
                <w:szCs w:val="21"/>
              </w:rPr>
              <w:tab/>
              <w:t>D) vast</w:t>
            </w:r>
          </w:p>
          <w:p w:rsidR="00D10227" w:rsidRDefault="00691595">
            <w:pPr>
              <w:pStyle w:val="ClozeQ"/>
              <w:ind w:left="420" w:hanging="420"/>
              <w:rPr>
                <w:sz w:val="21"/>
                <w:szCs w:val="21"/>
              </w:rPr>
            </w:pPr>
            <w:hyperlink r:id="rId96" w:tooltip="参考答案：A" w:history="1">
              <w:r>
                <w:rPr>
                  <w:rStyle w:val="af1"/>
                  <w:sz w:val="21"/>
                  <w:szCs w:val="21"/>
                  <w:u w:val="none"/>
                </w:rPr>
                <w:t>72</w:t>
              </w:r>
            </w:hyperlink>
            <w:r>
              <w:rPr>
                <w:sz w:val="21"/>
                <w:szCs w:val="21"/>
              </w:rPr>
              <w:t>.</w:t>
            </w:r>
            <w:r>
              <w:rPr>
                <w:sz w:val="21"/>
                <w:szCs w:val="21"/>
              </w:rPr>
              <w:tab/>
              <w:t>A) But</w:t>
            </w:r>
            <w:r>
              <w:rPr>
                <w:sz w:val="21"/>
                <w:szCs w:val="21"/>
              </w:rPr>
              <w:tab/>
              <w:t>C) While</w:t>
            </w:r>
          </w:p>
          <w:p w:rsidR="00D10227" w:rsidRDefault="00691595">
            <w:pPr>
              <w:pStyle w:val="ClozeChoice"/>
              <w:ind w:firstLine="420"/>
              <w:rPr>
                <w:sz w:val="21"/>
                <w:szCs w:val="21"/>
              </w:rPr>
            </w:pPr>
            <w:r>
              <w:rPr>
                <w:sz w:val="21"/>
                <w:szCs w:val="21"/>
              </w:rPr>
              <w:t>B) As</w:t>
            </w:r>
            <w:r>
              <w:rPr>
                <w:sz w:val="21"/>
                <w:szCs w:val="21"/>
              </w:rPr>
              <w:tab/>
              <w:t>D) For</w:t>
            </w:r>
          </w:p>
          <w:p w:rsidR="00D10227" w:rsidRDefault="00691595">
            <w:pPr>
              <w:pStyle w:val="ClozeQ"/>
              <w:ind w:left="420" w:hanging="420"/>
              <w:rPr>
                <w:sz w:val="21"/>
                <w:szCs w:val="21"/>
              </w:rPr>
            </w:pPr>
            <w:hyperlink r:id="rId97" w:tooltip="参考答案：B" w:history="1">
              <w:r>
                <w:rPr>
                  <w:rStyle w:val="af1"/>
                  <w:sz w:val="21"/>
                  <w:szCs w:val="21"/>
                  <w:u w:val="none"/>
                </w:rPr>
                <w:t>73</w:t>
              </w:r>
            </w:hyperlink>
            <w:r>
              <w:rPr>
                <w:sz w:val="21"/>
                <w:szCs w:val="21"/>
              </w:rPr>
              <w:t>.</w:t>
            </w:r>
            <w:r>
              <w:rPr>
                <w:sz w:val="21"/>
                <w:szCs w:val="21"/>
              </w:rPr>
              <w:tab/>
              <w:t>A) natural</w:t>
            </w:r>
            <w:r>
              <w:rPr>
                <w:sz w:val="21"/>
                <w:szCs w:val="21"/>
              </w:rPr>
              <w:tab/>
              <w:t>C) functional</w:t>
            </w:r>
          </w:p>
          <w:p w:rsidR="00D10227" w:rsidRDefault="00691595">
            <w:pPr>
              <w:pStyle w:val="ClozeChoice"/>
              <w:ind w:firstLine="420"/>
              <w:rPr>
                <w:sz w:val="21"/>
                <w:szCs w:val="21"/>
              </w:rPr>
            </w:pPr>
            <w:r>
              <w:rPr>
                <w:sz w:val="21"/>
                <w:szCs w:val="21"/>
              </w:rPr>
              <w:t>B) essential</w:t>
            </w:r>
            <w:r>
              <w:rPr>
                <w:sz w:val="21"/>
                <w:szCs w:val="21"/>
              </w:rPr>
              <w:tab/>
              <w:t>D) optional</w:t>
            </w:r>
          </w:p>
          <w:p w:rsidR="00D10227" w:rsidRDefault="00691595">
            <w:pPr>
              <w:pStyle w:val="ClozeQ"/>
              <w:ind w:left="420" w:hanging="420"/>
              <w:rPr>
                <w:sz w:val="21"/>
                <w:szCs w:val="21"/>
              </w:rPr>
            </w:pPr>
            <w:hyperlink r:id="rId98" w:tooltip="参考答案：C" w:history="1">
              <w:r>
                <w:rPr>
                  <w:rStyle w:val="af1"/>
                  <w:sz w:val="21"/>
                  <w:szCs w:val="21"/>
                  <w:u w:val="none"/>
                </w:rPr>
                <w:t>74</w:t>
              </w:r>
            </w:hyperlink>
            <w:r>
              <w:rPr>
                <w:sz w:val="21"/>
                <w:szCs w:val="21"/>
              </w:rPr>
              <w:t>.</w:t>
            </w:r>
            <w:r>
              <w:rPr>
                <w:sz w:val="21"/>
                <w:szCs w:val="21"/>
              </w:rPr>
              <w:tab/>
              <w:t>A) coordination</w:t>
            </w:r>
            <w:r>
              <w:rPr>
                <w:sz w:val="21"/>
                <w:szCs w:val="21"/>
              </w:rPr>
              <w:tab/>
              <w:t>C) touch</w:t>
            </w:r>
          </w:p>
          <w:p w:rsidR="00D10227" w:rsidRDefault="00691595">
            <w:pPr>
              <w:pStyle w:val="ClozeChoice"/>
              <w:ind w:firstLine="420"/>
              <w:rPr>
                <w:sz w:val="21"/>
                <w:szCs w:val="21"/>
              </w:rPr>
            </w:pPr>
            <w:r>
              <w:rPr>
                <w:sz w:val="21"/>
                <w:szCs w:val="21"/>
              </w:rPr>
              <w:t>B) accordance</w:t>
            </w:r>
            <w:r>
              <w:rPr>
                <w:sz w:val="21"/>
                <w:szCs w:val="21"/>
              </w:rPr>
              <w:tab/>
              <w:t>D) grasp</w:t>
            </w:r>
          </w:p>
          <w:p w:rsidR="00D10227" w:rsidRDefault="00691595">
            <w:pPr>
              <w:pStyle w:val="ClozeQ"/>
              <w:ind w:left="420" w:hanging="420"/>
              <w:rPr>
                <w:sz w:val="21"/>
                <w:szCs w:val="21"/>
              </w:rPr>
            </w:pPr>
            <w:hyperlink r:id="rId99" w:tooltip="参考答案：A" w:history="1">
              <w:r>
                <w:rPr>
                  <w:rStyle w:val="af1"/>
                  <w:sz w:val="21"/>
                  <w:szCs w:val="21"/>
                  <w:u w:val="none"/>
                </w:rPr>
                <w:t>75</w:t>
              </w:r>
            </w:hyperlink>
            <w:r>
              <w:rPr>
                <w:sz w:val="21"/>
                <w:szCs w:val="21"/>
              </w:rPr>
              <w:t>.</w:t>
            </w:r>
            <w:r>
              <w:rPr>
                <w:sz w:val="21"/>
                <w:szCs w:val="21"/>
              </w:rPr>
              <w:tab/>
              <w:t>A) acquire</w:t>
            </w:r>
            <w:r>
              <w:rPr>
                <w:sz w:val="21"/>
                <w:szCs w:val="21"/>
              </w:rPr>
              <w:tab/>
              <w:t>C) endure</w:t>
            </w:r>
          </w:p>
          <w:p w:rsidR="00D10227" w:rsidRDefault="00691595">
            <w:pPr>
              <w:pStyle w:val="ClozeChoice"/>
              <w:ind w:firstLine="420"/>
              <w:rPr>
                <w:sz w:val="21"/>
                <w:szCs w:val="21"/>
              </w:rPr>
            </w:pPr>
            <w:r>
              <w:rPr>
                <w:sz w:val="21"/>
                <w:szCs w:val="21"/>
              </w:rPr>
              <w:t>B) accept</w:t>
            </w:r>
            <w:r>
              <w:rPr>
                <w:sz w:val="21"/>
                <w:szCs w:val="21"/>
              </w:rPr>
              <w:tab/>
              <w:t>D) ensure</w:t>
            </w:r>
          </w:p>
          <w:p w:rsidR="00D10227" w:rsidRDefault="00691595">
            <w:pPr>
              <w:pStyle w:val="ClozeQ"/>
              <w:ind w:left="420" w:hanging="420"/>
              <w:rPr>
                <w:sz w:val="21"/>
                <w:szCs w:val="21"/>
              </w:rPr>
            </w:pPr>
            <w:hyperlink r:id="rId100" w:tooltip="参考答案：B" w:history="1">
              <w:r>
                <w:rPr>
                  <w:rStyle w:val="af1"/>
                  <w:sz w:val="21"/>
                  <w:szCs w:val="21"/>
                  <w:u w:val="none"/>
                </w:rPr>
                <w:t>76</w:t>
              </w:r>
            </w:hyperlink>
            <w:r>
              <w:rPr>
                <w:sz w:val="21"/>
                <w:szCs w:val="21"/>
              </w:rPr>
              <w:t>.</w:t>
            </w:r>
            <w:r>
              <w:rPr>
                <w:sz w:val="21"/>
                <w:szCs w:val="21"/>
              </w:rPr>
              <w:tab/>
              <w:t>A) procession</w:t>
            </w:r>
            <w:r>
              <w:rPr>
                <w:sz w:val="21"/>
                <w:szCs w:val="21"/>
              </w:rPr>
              <w:tab/>
              <w:t>C) possession</w:t>
            </w:r>
          </w:p>
          <w:p w:rsidR="00D10227" w:rsidRDefault="00691595">
            <w:pPr>
              <w:pStyle w:val="ClozeChoice"/>
              <w:ind w:firstLine="420"/>
              <w:rPr>
                <w:sz w:val="21"/>
                <w:szCs w:val="21"/>
              </w:rPr>
            </w:pPr>
            <w:r>
              <w:rPr>
                <w:sz w:val="21"/>
                <w:szCs w:val="21"/>
              </w:rPr>
              <w:t>B) profession</w:t>
            </w:r>
            <w:r>
              <w:rPr>
                <w:sz w:val="21"/>
                <w:szCs w:val="21"/>
              </w:rPr>
              <w:tab/>
              <w:t>D) preference</w:t>
            </w:r>
          </w:p>
          <w:p w:rsidR="00D10227" w:rsidRDefault="00691595">
            <w:pPr>
              <w:pStyle w:val="ClozeQ"/>
              <w:ind w:left="420" w:hanging="420"/>
              <w:rPr>
                <w:sz w:val="21"/>
                <w:szCs w:val="21"/>
              </w:rPr>
            </w:pPr>
            <w:hyperlink r:id="rId101" w:tooltip="参考答案：D" w:history="1">
              <w:r>
                <w:rPr>
                  <w:rStyle w:val="af1"/>
                  <w:sz w:val="21"/>
                  <w:szCs w:val="21"/>
                  <w:u w:val="none"/>
                </w:rPr>
                <w:t>77</w:t>
              </w:r>
            </w:hyperlink>
            <w:r>
              <w:rPr>
                <w:sz w:val="21"/>
                <w:szCs w:val="21"/>
              </w:rPr>
              <w:t>.</w:t>
            </w:r>
            <w:r>
              <w:rPr>
                <w:sz w:val="21"/>
                <w:szCs w:val="21"/>
              </w:rPr>
              <w:tab/>
              <w:t>A) typical</w:t>
            </w:r>
            <w:r>
              <w:rPr>
                <w:sz w:val="21"/>
                <w:szCs w:val="21"/>
              </w:rPr>
              <w:tab/>
              <w:t>C) mere</w:t>
            </w:r>
          </w:p>
          <w:p w:rsidR="00D10227" w:rsidRDefault="00691595">
            <w:pPr>
              <w:pStyle w:val="ClozeChoice"/>
              <w:ind w:firstLine="420"/>
              <w:rPr>
                <w:sz w:val="21"/>
                <w:szCs w:val="21"/>
              </w:rPr>
            </w:pPr>
            <w:r>
              <w:rPr>
                <w:sz w:val="21"/>
                <w:szCs w:val="21"/>
              </w:rPr>
              <w:t>B) true</w:t>
            </w:r>
            <w:r>
              <w:rPr>
                <w:sz w:val="21"/>
                <w:szCs w:val="21"/>
              </w:rPr>
              <w:tab/>
              <w:t>D) only</w:t>
            </w:r>
          </w:p>
          <w:p w:rsidR="00D10227" w:rsidRDefault="00691595">
            <w:pPr>
              <w:pStyle w:val="ClozeQ"/>
              <w:ind w:left="420" w:hanging="420"/>
              <w:rPr>
                <w:sz w:val="21"/>
                <w:szCs w:val="21"/>
              </w:rPr>
            </w:pPr>
            <w:hyperlink r:id="rId102" w:tooltip="参考答案：A" w:history="1">
              <w:r>
                <w:rPr>
                  <w:rStyle w:val="af1"/>
                  <w:sz w:val="21"/>
                  <w:szCs w:val="21"/>
                  <w:u w:val="none"/>
                </w:rPr>
                <w:t>78</w:t>
              </w:r>
            </w:hyperlink>
            <w:r>
              <w:rPr>
                <w:sz w:val="21"/>
                <w:szCs w:val="21"/>
              </w:rPr>
              <w:t>.</w:t>
            </w:r>
            <w:r>
              <w:rPr>
                <w:sz w:val="21"/>
                <w:szCs w:val="21"/>
              </w:rPr>
              <w:tab/>
              <w:t>A) with</w:t>
            </w:r>
            <w:r>
              <w:rPr>
                <w:sz w:val="21"/>
                <w:szCs w:val="21"/>
              </w:rPr>
              <w:tab/>
              <w:t>C) on</w:t>
            </w:r>
          </w:p>
          <w:p w:rsidR="00D10227" w:rsidRDefault="00691595">
            <w:pPr>
              <w:pStyle w:val="ClozeChoice"/>
              <w:ind w:firstLine="420"/>
              <w:rPr>
                <w:sz w:val="21"/>
                <w:szCs w:val="21"/>
              </w:rPr>
            </w:pPr>
            <w:r>
              <w:rPr>
                <w:sz w:val="21"/>
                <w:szCs w:val="21"/>
              </w:rPr>
              <w:t>B) under</w:t>
            </w:r>
            <w:r>
              <w:rPr>
                <w:sz w:val="21"/>
                <w:szCs w:val="21"/>
              </w:rPr>
              <w:tab/>
              <w:t>D) through</w:t>
            </w:r>
          </w:p>
          <w:p w:rsidR="00D10227" w:rsidRDefault="00691595">
            <w:pPr>
              <w:pStyle w:val="ClozeQ"/>
              <w:ind w:left="420" w:hanging="420"/>
              <w:rPr>
                <w:sz w:val="21"/>
                <w:szCs w:val="21"/>
              </w:rPr>
            </w:pPr>
            <w:hyperlink r:id="rId103" w:tooltip="参考答案：C" w:history="1">
              <w:r>
                <w:rPr>
                  <w:rStyle w:val="af1"/>
                  <w:sz w:val="21"/>
                  <w:szCs w:val="21"/>
                  <w:u w:val="none"/>
                </w:rPr>
                <w:t>79</w:t>
              </w:r>
            </w:hyperlink>
            <w:r>
              <w:rPr>
                <w:sz w:val="21"/>
                <w:szCs w:val="21"/>
              </w:rPr>
              <w:t>.</w:t>
            </w:r>
            <w:r>
              <w:rPr>
                <w:sz w:val="21"/>
                <w:szCs w:val="21"/>
              </w:rPr>
              <w:tab/>
              <w:t>A) prompt</w:t>
            </w:r>
            <w:r>
              <w:rPr>
                <w:sz w:val="21"/>
                <w:szCs w:val="21"/>
              </w:rPr>
              <w:tab/>
              <w:t>C) encourage</w:t>
            </w:r>
          </w:p>
          <w:p w:rsidR="00D10227" w:rsidRDefault="00691595">
            <w:pPr>
              <w:pStyle w:val="ClozeChoice"/>
              <w:ind w:firstLine="420"/>
              <w:rPr>
                <w:sz w:val="21"/>
                <w:szCs w:val="21"/>
              </w:rPr>
            </w:pPr>
            <w:r>
              <w:rPr>
                <w:sz w:val="21"/>
                <w:szCs w:val="21"/>
              </w:rPr>
              <w:t>B) provoke</w:t>
            </w:r>
            <w:r>
              <w:rPr>
                <w:sz w:val="21"/>
                <w:szCs w:val="21"/>
              </w:rPr>
              <w:tab/>
              <w:t>D) anticipate</w:t>
            </w:r>
          </w:p>
          <w:p w:rsidR="00D10227" w:rsidRDefault="00691595">
            <w:pPr>
              <w:pStyle w:val="ClozeQ"/>
              <w:ind w:left="420" w:hanging="420"/>
              <w:rPr>
                <w:sz w:val="21"/>
                <w:szCs w:val="21"/>
              </w:rPr>
            </w:pPr>
            <w:hyperlink r:id="rId104" w:tooltip="参考答案：C" w:history="1">
              <w:r>
                <w:rPr>
                  <w:rStyle w:val="af1"/>
                  <w:sz w:val="21"/>
                  <w:szCs w:val="21"/>
                  <w:u w:val="none"/>
                </w:rPr>
                <w:t>80</w:t>
              </w:r>
            </w:hyperlink>
            <w:r>
              <w:rPr>
                <w:sz w:val="21"/>
                <w:szCs w:val="21"/>
              </w:rPr>
              <w:t>.</w:t>
            </w:r>
            <w:r>
              <w:rPr>
                <w:sz w:val="21"/>
                <w:szCs w:val="21"/>
              </w:rPr>
              <w:tab/>
              <w:t>A) histories</w:t>
            </w:r>
            <w:r>
              <w:rPr>
                <w:sz w:val="21"/>
                <w:szCs w:val="21"/>
              </w:rPr>
              <w:tab/>
              <w:t>C) interests</w:t>
            </w:r>
          </w:p>
          <w:p w:rsidR="00D10227" w:rsidRDefault="00691595">
            <w:pPr>
              <w:pStyle w:val="ClozeChoice"/>
              <w:ind w:firstLine="420"/>
              <w:rPr>
                <w:sz w:val="21"/>
                <w:szCs w:val="21"/>
              </w:rPr>
            </w:pPr>
            <w:r>
              <w:rPr>
                <w:sz w:val="21"/>
                <w:szCs w:val="21"/>
              </w:rPr>
              <w:t>B) expressions</w:t>
            </w:r>
            <w:r>
              <w:rPr>
                <w:sz w:val="21"/>
                <w:szCs w:val="21"/>
              </w:rPr>
              <w:tab/>
              <w:t>D) curiosities</w:t>
            </w:r>
          </w:p>
          <w:p w:rsidR="00D10227" w:rsidRDefault="00691595">
            <w:pPr>
              <w:pStyle w:val="ClozeQ"/>
              <w:ind w:left="420" w:hanging="420"/>
              <w:rPr>
                <w:sz w:val="21"/>
                <w:szCs w:val="21"/>
              </w:rPr>
            </w:pPr>
            <w:hyperlink r:id="rId105" w:tooltip="参考答案：A" w:history="1">
              <w:r>
                <w:rPr>
                  <w:rStyle w:val="af1"/>
                  <w:sz w:val="21"/>
                  <w:szCs w:val="21"/>
                  <w:u w:val="none"/>
                </w:rPr>
                <w:t>81</w:t>
              </w:r>
            </w:hyperlink>
            <w:r>
              <w:rPr>
                <w:sz w:val="21"/>
                <w:szCs w:val="21"/>
              </w:rPr>
              <w:t>.</w:t>
            </w:r>
            <w:r>
              <w:rPr>
                <w:sz w:val="21"/>
                <w:szCs w:val="21"/>
              </w:rPr>
              <w:tab/>
              <w:t>A) broaden</w:t>
            </w:r>
            <w:r>
              <w:rPr>
                <w:sz w:val="21"/>
                <w:szCs w:val="21"/>
              </w:rPr>
              <w:tab/>
              <w:t>C) enforce</w:t>
            </w:r>
          </w:p>
          <w:p w:rsidR="00D10227" w:rsidRDefault="00691595">
            <w:pPr>
              <w:pStyle w:val="ClozeChoice"/>
              <w:ind w:firstLine="420"/>
              <w:rPr>
                <w:sz w:val="21"/>
                <w:szCs w:val="21"/>
              </w:rPr>
            </w:pPr>
            <w:r>
              <w:rPr>
                <w:sz w:val="21"/>
                <w:szCs w:val="21"/>
              </w:rPr>
              <w:t>B) lengthen</w:t>
            </w:r>
            <w:r>
              <w:rPr>
                <w:sz w:val="21"/>
                <w:szCs w:val="21"/>
              </w:rPr>
              <w:tab/>
              <w:t>D) specify</w:t>
            </w:r>
          </w:p>
          <w:p w:rsidR="00D10227" w:rsidRDefault="00691595">
            <w:pPr>
              <w:pStyle w:val="ClozeQ"/>
              <w:ind w:left="420" w:hanging="420"/>
              <w:rPr>
                <w:sz w:val="21"/>
                <w:szCs w:val="21"/>
              </w:rPr>
            </w:pPr>
            <w:hyperlink r:id="rId106" w:tooltip="参考答案：A" w:history="1">
              <w:r>
                <w:rPr>
                  <w:rStyle w:val="af1"/>
                  <w:sz w:val="21"/>
                  <w:szCs w:val="21"/>
                  <w:u w:val="none"/>
                </w:rPr>
                <w:t>82</w:t>
              </w:r>
            </w:hyperlink>
            <w:r>
              <w:rPr>
                <w:sz w:val="21"/>
                <w:szCs w:val="21"/>
              </w:rPr>
              <w:t>.</w:t>
            </w:r>
            <w:r>
              <w:rPr>
                <w:sz w:val="21"/>
                <w:szCs w:val="21"/>
              </w:rPr>
              <w:tab/>
              <w:t>A) Amid</w:t>
            </w:r>
            <w:r>
              <w:rPr>
                <w:sz w:val="21"/>
                <w:szCs w:val="21"/>
              </w:rPr>
              <w:tab/>
              <w:t>C) Over</w:t>
            </w:r>
          </w:p>
          <w:p w:rsidR="00D10227" w:rsidRDefault="00691595">
            <w:pPr>
              <w:pStyle w:val="ClozeChoice"/>
              <w:ind w:firstLine="420"/>
              <w:rPr>
                <w:sz w:val="21"/>
                <w:szCs w:val="21"/>
              </w:rPr>
            </w:pPr>
            <w:r>
              <w:rPr>
                <w:sz w:val="21"/>
                <w:szCs w:val="21"/>
              </w:rPr>
              <w:t>B) After</w:t>
            </w:r>
            <w:r>
              <w:rPr>
                <w:sz w:val="21"/>
                <w:szCs w:val="21"/>
              </w:rPr>
              <w:tab/>
              <w:t>D) Upon</w:t>
            </w:r>
          </w:p>
          <w:p w:rsidR="00D10227" w:rsidRDefault="00691595">
            <w:pPr>
              <w:pStyle w:val="ClozeQ"/>
              <w:ind w:left="420" w:hanging="420"/>
              <w:rPr>
                <w:sz w:val="21"/>
                <w:szCs w:val="21"/>
              </w:rPr>
            </w:pPr>
            <w:hyperlink r:id="rId107" w:tooltip="参考答案：D" w:history="1">
              <w:r>
                <w:rPr>
                  <w:rStyle w:val="af1"/>
                  <w:sz w:val="21"/>
                  <w:szCs w:val="21"/>
                  <w:u w:val="none"/>
                </w:rPr>
                <w:t>83</w:t>
              </w:r>
            </w:hyperlink>
            <w:r>
              <w:rPr>
                <w:sz w:val="21"/>
                <w:szCs w:val="21"/>
              </w:rPr>
              <w:t>.</w:t>
            </w:r>
            <w:r>
              <w:rPr>
                <w:sz w:val="21"/>
                <w:szCs w:val="21"/>
              </w:rPr>
              <w:tab/>
              <w:t>A) object</w:t>
            </w:r>
            <w:r>
              <w:rPr>
                <w:sz w:val="21"/>
                <w:szCs w:val="21"/>
              </w:rPr>
              <w:tab/>
              <w:t>C) effect</w:t>
            </w:r>
          </w:p>
          <w:p w:rsidR="00D10227" w:rsidRDefault="00691595">
            <w:pPr>
              <w:pStyle w:val="ClozeChoice"/>
              <w:ind w:firstLine="420"/>
              <w:rPr>
                <w:sz w:val="21"/>
                <w:szCs w:val="21"/>
              </w:rPr>
            </w:pPr>
            <w:r>
              <w:rPr>
                <w:sz w:val="21"/>
                <w:szCs w:val="21"/>
              </w:rPr>
              <w:t>B) course</w:t>
            </w:r>
            <w:r>
              <w:rPr>
                <w:sz w:val="21"/>
                <w:szCs w:val="21"/>
              </w:rPr>
              <w:tab/>
              <w:t>D) sake</w:t>
            </w:r>
          </w:p>
          <w:p w:rsidR="00D10227" w:rsidRDefault="00691595">
            <w:pPr>
              <w:pStyle w:val="ClozeQ"/>
              <w:ind w:left="420" w:hanging="420"/>
              <w:rPr>
                <w:sz w:val="21"/>
                <w:szCs w:val="21"/>
              </w:rPr>
            </w:pPr>
            <w:hyperlink r:id="rId108" w:tooltip="参考答案：B" w:history="1">
              <w:r>
                <w:rPr>
                  <w:rStyle w:val="af1"/>
                  <w:sz w:val="21"/>
                  <w:szCs w:val="21"/>
                  <w:u w:val="none"/>
                </w:rPr>
                <w:t>84</w:t>
              </w:r>
            </w:hyperlink>
            <w:r>
              <w:rPr>
                <w:sz w:val="21"/>
                <w:szCs w:val="21"/>
              </w:rPr>
              <w:t>.</w:t>
            </w:r>
            <w:r>
              <w:rPr>
                <w:sz w:val="21"/>
                <w:szCs w:val="21"/>
              </w:rPr>
              <w:tab/>
              <w:t>A) take</w:t>
            </w:r>
            <w:r>
              <w:rPr>
                <w:sz w:val="21"/>
                <w:szCs w:val="21"/>
              </w:rPr>
              <w:tab/>
              <w:t>C) suffer</w:t>
            </w:r>
          </w:p>
          <w:p w:rsidR="00D10227" w:rsidRDefault="00691595">
            <w:pPr>
              <w:pStyle w:val="ClozeChoice"/>
              <w:ind w:firstLine="420"/>
              <w:rPr>
                <w:sz w:val="21"/>
                <w:szCs w:val="21"/>
              </w:rPr>
            </w:pPr>
            <w:r>
              <w:rPr>
                <w:sz w:val="21"/>
                <w:szCs w:val="21"/>
              </w:rPr>
              <w:t>B) make</w:t>
            </w:r>
            <w:r>
              <w:rPr>
                <w:sz w:val="21"/>
                <w:szCs w:val="21"/>
              </w:rPr>
              <w:tab/>
              <w:t>D) pay</w:t>
            </w:r>
          </w:p>
          <w:p w:rsidR="00D10227" w:rsidRDefault="00691595">
            <w:pPr>
              <w:pStyle w:val="ClozeQ"/>
              <w:ind w:left="420" w:hanging="420"/>
              <w:rPr>
                <w:sz w:val="21"/>
                <w:szCs w:val="21"/>
              </w:rPr>
            </w:pPr>
            <w:hyperlink r:id="rId109" w:tooltip="参考答案：A" w:history="1">
              <w:r>
                <w:rPr>
                  <w:rStyle w:val="af1"/>
                  <w:sz w:val="21"/>
                  <w:szCs w:val="21"/>
                  <w:u w:val="none"/>
                </w:rPr>
                <w:t>85</w:t>
              </w:r>
            </w:hyperlink>
            <w:r>
              <w:rPr>
                <w:sz w:val="21"/>
                <w:szCs w:val="21"/>
              </w:rPr>
              <w:t>.</w:t>
            </w:r>
            <w:r>
              <w:rPr>
                <w:sz w:val="21"/>
                <w:szCs w:val="21"/>
              </w:rPr>
              <w:tab/>
              <w:t>A) field</w:t>
            </w:r>
            <w:r>
              <w:rPr>
                <w:sz w:val="21"/>
                <w:szCs w:val="21"/>
              </w:rPr>
              <w:tab/>
              <w:t>C) target</w:t>
            </w:r>
          </w:p>
          <w:p w:rsidR="00D10227" w:rsidRDefault="00691595">
            <w:pPr>
              <w:pStyle w:val="ClozeChoice"/>
              <w:ind w:firstLine="420"/>
              <w:rPr>
                <w:sz w:val="21"/>
                <w:szCs w:val="21"/>
              </w:rPr>
            </w:pPr>
            <w:r>
              <w:rPr>
                <w:sz w:val="21"/>
                <w:szCs w:val="21"/>
              </w:rPr>
              <w:t>B) scope</w:t>
            </w:r>
            <w:r>
              <w:rPr>
                <w:sz w:val="21"/>
                <w:szCs w:val="21"/>
              </w:rPr>
              <w:tab/>
              <w:t>D) goal</w:t>
            </w:r>
          </w:p>
          <w:p w:rsidR="00D10227" w:rsidRDefault="00691595">
            <w:pPr>
              <w:pStyle w:val="ClozeQ"/>
              <w:ind w:left="420" w:hanging="420"/>
              <w:rPr>
                <w:sz w:val="21"/>
                <w:szCs w:val="21"/>
              </w:rPr>
            </w:pPr>
            <w:hyperlink r:id="rId110" w:tooltip="参考答案：C" w:history="1">
              <w:r>
                <w:rPr>
                  <w:rStyle w:val="af1"/>
                  <w:sz w:val="21"/>
                  <w:szCs w:val="21"/>
                  <w:u w:val="none"/>
                </w:rPr>
                <w:t>86</w:t>
              </w:r>
            </w:hyperlink>
            <w:r>
              <w:rPr>
                <w:sz w:val="21"/>
                <w:szCs w:val="21"/>
              </w:rPr>
              <w:t>.</w:t>
            </w:r>
            <w:r>
              <w:rPr>
                <w:sz w:val="21"/>
                <w:szCs w:val="21"/>
              </w:rPr>
              <w:tab/>
              <w:t>A) radical</w:t>
            </w:r>
            <w:r>
              <w:rPr>
                <w:sz w:val="21"/>
                <w:szCs w:val="21"/>
              </w:rPr>
              <w:tab/>
              <w:t>C) meaningful</w:t>
            </w:r>
          </w:p>
          <w:p w:rsidR="00D10227" w:rsidRDefault="00691595">
            <w:pPr>
              <w:pStyle w:val="ClozeChoice"/>
              <w:ind w:firstLine="420"/>
              <w:rPr>
                <w:sz w:val="21"/>
                <w:szCs w:val="21"/>
              </w:rPr>
            </w:pPr>
            <w:r>
              <w:rPr>
                <w:sz w:val="21"/>
                <w:szCs w:val="21"/>
              </w:rPr>
              <w:t>B) truthful</w:t>
            </w:r>
            <w:r>
              <w:rPr>
                <w:sz w:val="21"/>
                <w:szCs w:val="21"/>
              </w:rPr>
              <w:tab/>
              <w:t>D) initial</w:t>
            </w:r>
          </w:p>
        </w:tc>
      </w:tr>
    </w:tbl>
    <w:p w:rsidR="00D10227" w:rsidRDefault="00691595">
      <w:pPr>
        <w:pStyle w:val="31"/>
        <w:tabs>
          <w:tab w:val="center" w:pos="4830"/>
          <w:tab w:val="right" w:pos="9660"/>
        </w:tabs>
        <w:jc w:val="both"/>
        <w:rPr>
          <w:b w:val="0"/>
          <w:color w:val="auto"/>
          <w:sz w:val="21"/>
          <w:szCs w:val="21"/>
        </w:rPr>
      </w:pPr>
      <w:bookmarkStart w:id="27" w:name="_Toc238983021"/>
      <w:r>
        <w:rPr>
          <w:b w:val="0"/>
          <w:color w:val="auto"/>
          <w:sz w:val="21"/>
          <w:szCs w:val="21"/>
        </w:rPr>
        <w:lastRenderedPageBreak/>
        <w:t xml:space="preserve">67. </w:t>
      </w:r>
      <w:proofErr w:type="spellStart"/>
      <w:r>
        <w:rPr>
          <w:b w:val="0"/>
          <w:color w:val="auto"/>
          <w:sz w:val="21"/>
          <w:szCs w:val="21"/>
        </w:rPr>
        <w:t>与</w:t>
      </w:r>
      <w:r>
        <w:rPr>
          <w:b w:val="0"/>
          <w:color w:val="auto"/>
          <w:sz w:val="21"/>
          <w:szCs w:val="21"/>
        </w:rPr>
        <w:t>aim</w:t>
      </w:r>
      <w:r>
        <w:rPr>
          <w:b w:val="0"/>
          <w:color w:val="auto"/>
          <w:sz w:val="21"/>
          <w:szCs w:val="21"/>
        </w:rPr>
        <w:t>常搭配使用的介词为</w:t>
      </w:r>
      <w:r>
        <w:rPr>
          <w:b w:val="0"/>
          <w:color w:val="auto"/>
          <w:sz w:val="21"/>
          <w:szCs w:val="21"/>
        </w:rPr>
        <w:t>at</w:t>
      </w:r>
      <w:r>
        <w:rPr>
          <w:b w:val="0"/>
          <w:color w:val="auto"/>
          <w:sz w:val="21"/>
          <w:szCs w:val="21"/>
        </w:rPr>
        <w:t>，</w:t>
      </w:r>
      <w:r>
        <w:rPr>
          <w:b w:val="0"/>
          <w:color w:val="auto"/>
          <w:sz w:val="21"/>
          <w:szCs w:val="21"/>
        </w:rPr>
        <w:t>aim</w:t>
      </w:r>
      <w:proofErr w:type="spellEnd"/>
      <w:r>
        <w:rPr>
          <w:b w:val="0"/>
          <w:color w:val="auto"/>
          <w:sz w:val="21"/>
          <w:szCs w:val="21"/>
        </w:rPr>
        <w:t xml:space="preserve"> </w:t>
      </w:r>
      <w:proofErr w:type="spellStart"/>
      <w:r>
        <w:rPr>
          <w:b w:val="0"/>
          <w:color w:val="auto"/>
          <w:sz w:val="21"/>
          <w:szCs w:val="21"/>
        </w:rPr>
        <w:t>at</w:t>
      </w:r>
      <w:r>
        <w:rPr>
          <w:b w:val="0"/>
          <w:color w:val="auto"/>
          <w:sz w:val="21"/>
          <w:szCs w:val="21"/>
        </w:rPr>
        <w:t>意思为</w:t>
      </w:r>
      <w:r>
        <w:rPr>
          <w:b w:val="0"/>
          <w:color w:val="auto"/>
          <w:sz w:val="21"/>
          <w:szCs w:val="21"/>
        </w:rPr>
        <w:t>“</w:t>
      </w:r>
      <w:r>
        <w:rPr>
          <w:b w:val="0"/>
          <w:color w:val="auto"/>
          <w:sz w:val="21"/>
          <w:szCs w:val="21"/>
        </w:rPr>
        <w:t>目的在于，目的是</w:t>
      </w:r>
      <w:proofErr w:type="spellEnd"/>
      <w:r>
        <w:rPr>
          <w:b w:val="0"/>
          <w:color w:val="auto"/>
          <w:sz w:val="21"/>
          <w:szCs w:val="21"/>
        </w:rPr>
        <w:t>”</w:t>
      </w:r>
      <w:r>
        <w:rPr>
          <w:b w:val="0"/>
          <w:color w:val="auto"/>
          <w:sz w:val="21"/>
          <w:szCs w:val="21"/>
        </w:rPr>
        <w:t>。</w:t>
      </w:r>
    </w:p>
    <w:p w:rsidR="00D10227" w:rsidRDefault="00691595">
      <w:pPr>
        <w:rPr>
          <w:szCs w:val="21"/>
          <w:lang w:eastAsia="zh-CN"/>
        </w:rPr>
      </w:pPr>
      <w:r>
        <w:rPr>
          <w:szCs w:val="21"/>
        </w:rPr>
        <w:t xml:space="preserve">68. </w:t>
      </w:r>
      <w:proofErr w:type="gramStart"/>
      <w:r>
        <w:rPr>
          <w:szCs w:val="21"/>
        </w:rPr>
        <w:t>turn“</w:t>
      </w:r>
      <w:proofErr w:type="spellStart"/>
      <w:proofErr w:type="gramEnd"/>
      <w:r>
        <w:rPr>
          <w:szCs w:val="21"/>
        </w:rPr>
        <w:t>变化，转变</w:t>
      </w:r>
      <w:proofErr w:type="spellEnd"/>
      <w:r>
        <w:rPr>
          <w:szCs w:val="21"/>
        </w:rPr>
        <w:t>”</w:t>
      </w:r>
      <w:r>
        <w:rPr>
          <w:szCs w:val="21"/>
        </w:rPr>
        <w:t>，</w:t>
      </w:r>
      <w:r>
        <w:rPr>
          <w:szCs w:val="21"/>
        </w:rPr>
        <w:t>turn from university to university“</w:t>
      </w:r>
      <w:proofErr w:type="spellStart"/>
      <w:r>
        <w:rPr>
          <w:szCs w:val="21"/>
        </w:rPr>
        <w:t>从大学变为大学</w:t>
      </w:r>
      <w:proofErr w:type="spellEnd"/>
      <w:r>
        <w:rPr>
          <w:szCs w:val="21"/>
        </w:rPr>
        <w:t>”</w:t>
      </w:r>
      <w:r>
        <w:rPr>
          <w:szCs w:val="21"/>
        </w:rPr>
        <w:t>，</w:t>
      </w:r>
      <w:proofErr w:type="spellStart"/>
      <w:r>
        <w:rPr>
          <w:szCs w:val="21"/>
        </w:rPr>
        <w:t>显然是不正确的；</w:t>
      </w:r>
      <w:r>
        <w:rPr>
          <w:szCs w:val="21"/>
        </w:rPr>
        <w:t>range</w:t>
      </w:r>
      <w:proofErr w:type="spellEnd"/>
      <w:r>
        <w:rPr>
          <w:szCs w:val="21"/>
        </w:rPr>
        <w:t>“(</w:t>
      </w:r>
      <w:proofErr w:type="spellStart"/>
      <w:r>
        <w:rPr>
          <w:szCs w:val="21"/>
        </w:rPr>
        <w:t>范围</w:t>
      </w:r>
      <w:proofErr w:type="spellEnd"/>
      <w:r>
        <w:rPr>
          <w:szCs w:val="21"/>
        </w:rPr>
        <w:t xml:space="preserve">) </w:t>
      </w:r>
      <w:r>
        <w:rPr>
          <w:szCs w:val="21"/>
        </w:rPr>
        <w:t>涉及</w:t>
      </w:r>
      <w:r>
        <w:rPr>
          <w:szCs w:val="21"/>
        </w:rPr>
        <w:t>”</w:t>
      </w:r>
      <w:r>
        <w:rPr>
          <w:szCs w:val="21"/>
        </w:rPr>
        <w:t>，对这些功能的重视范围从大学到大学，这样的表达也是不正确的；</w:t>
      </w:r>
      <w:r>
        <w:rPr>
          <w:szCs w:val="21"/>
        </w:rPr>
        <w:t>move“</w:t>
      </w:r>
      <w:r>
        <w:rPr>
          <w:szCs w:val="21"/>
        </w:rPr>
        <w:t>移动</w:t>
      </w:r>
      <w:r>
        <w:rPr>
          <w:szCs w:val="21"/>
        </w:rPr>
        <w:t>”</w:t>
      </w:r>
      <w:r>
        <w:rPr>
          <w:szCs w:val="21"/>
        </w:rPr>
        <w:t>，显然不正确。</w:t>
      </w:r>
      <w:r>
        <w:rPr>
          <w:szCs w:val="21"/>
          <w:lang w:eastAsia="zh-CN"/>
        </w:rPr>
        <w:t>只有</w:t>
      </w:r>
      <w:r>
        <w:rPr>
          <w:szCs w:val="21"/>
          <w:lang w:eastAsia="zh-CN"/>
        </w:rPr>
        <w:t>vary</w:t>
      </w:r>
      <w:r>
        <w:rPr>
          <w:szCs w:val="21"/>
          <w:lang w:eastAsia="zh-CN"/>
        </w:rPr>
        <w:t>最为准确，意思是</w:t>
      </w:r>
      <w:r>
        <w:rPr>
          <w:szCs w:val="21"/>
          <w:lang w:eastAsia="zh-CN"/>
        </w:rPr>
        <w:t>“</w:t>
      </w:r>
      <w:r>
        <w:rPr>
          <w:szCs w:val="21"/>
          <w:lang w:eastAsia="zh-CN"/>
        </w:rPr>
        <w:t>变化，有不同</w:t>
      </w:r>
      <w:r>
        <w:rPr>
          <w:szCs w:val="21"/>
          <w:lang w:eastAsia="zh-CN"/>
        </w:rPr>
        <w:t>”</w:t>
      </w:r>
      <w:r>
        <w:rPr>
          <w:szCs w:val="21"/>
          <w:lang w:eastAsia="zh-CN"/>
        </w:rPr>
        <w:t>，句意</w:t>
      </w:r>
      <w:r>
        <w:rPr>
          <w:szCs w:val="21"/>
          <w:lang w:eastAsia="zh-CN"/>
        </w:rPr>
        <w:t>“</w:t>
      </w:r>
      <w:r>
        <w:rPr>
          <w:szCs w:val="21"/>
          <w:lang w:eastAsia="zh-CN"/>
        </w:rPr>
        <w:t>对这些功能的重视个个大学是不同的</w:t>
      </w:r>
      <w:r>
        <w:rPr>
          <w:szCs w:val="21"/>
          <w:lang w:eastAsia="zh-CN"/>
        </w:rPr>
        <w:t>……”</w:t>
      </w:r>
    </w:p>
    <w:p w:rsidR="00D10227" w:rsidRDefault="00691595">
      <w:pPr>
        <w:rPr>
          <w:szCs w:val="21"/>
        </w:rPr>
      </w:pPr>
      <w:r>
        <w:rPr>
          <w:szCs w:val="21"/>
        </w:rPr>
        <w:t>69. prospect“</w:t>
      </w:r>
      <w:proofErr w:type="spellStart"/>
      <w:r>
        <w:rPr>
          <w:szCs w:val="21"/>
        </w:rPr>
        <w:t>前景，景象</w:t>
      </w:r>
      <w:proofErr w:type="spellEnd"/>
      <w:r>
        <w:rPr>
          <w:szCs w:val="21"/>
        </w:rPr>
        <w:t>”</w:t>
      </w:r>
      <w:r>
        <w:rPr>
          <w:szCs w:val="21"/>
        </w:rPr>
        <w:t>，</w:t>
      </w:r>
      <w:r>
        <w:rPr>
          <w:szCs w:val="21"/>
        </w:rPr>
        <w:t xml:space="preserve">in </w:t>
      </w:r>
      <w:proofErr w:type="spellStart"/>
      <w:r>
        <w:rPr>
          <w:szCs w:val="21"/>
        </w:rPr>
        <w:t>prospect“</w:t>
      </w:r>
      <w:r>
        <w:rPr>
          <w:szCs w:val="21"/>
        </w:rPr>
        <w:t>可以预料到</w:t>
      </w:r>
      <w:proofErr w:type="spellEnd"/>
      <w:r>
        <w:rPr>
          <w:szCs w:val="21"/>
        </w:rPr>
        <w:t>(</w:t>
      </w:r>
      <w:proofErr w:type="spellStart"/>
      <w:r>
        <w:rPr>
          <w:szCs w:val="21"/>
        </w:rPr>
        <w:t>在望，有希望</w:t>
      </w:r>
      <w:proofErr w:type="spellEnd"/>
      <w:r>
        <w:rPr>
          <w:szCs w:val="21"/>
        </w:rPr>
        <w:t>)”</w:t>
      </w:r>
      <w:r>
        <w:rPr>
          <w:szCs w:val="21"/>
        </w:rPr>
        <w:t>，</w:t>
      </w:r>
      <w:proofErr w:type="spellStart"/>
      <w:r>
        <w:rPr>
          <w:szCs w:val="21"/>
        </w:rPr>
        <w:t>在这里修饰前面的</w:t>
      </w:r>
      <w:r>
        <w:rPr>
          <w:szCs w:val="21"/>
        </w:rPr>
        <w:t>people</w:t>
      </w:r>
      <w:r>
        <w:rPr>
          <w:szCs w:val="21"/>
        </w:rPr>
        <w:t>不恰当；</w:t>
      </w:r>
      <w:r>
        <w:rPr>
          <w:szCs w:val="21"/>
        </w:rPr>
        <w:t>in</w:t>
      </w:r>
      <w:proofErr w:type="spellEnd"/>
      <w:r>
        <w:rPr>
          <w:szCs w:val="21"/>
        </w:rPr>
        <w:t xml:space="preserve"> place“</w:t>
      </w:r>
      <w:proofErr w:type="spellStart"/>
      <w:r>
        <w:rPr>
          <w:szCs w:val="21"/>
        </w:rPr>
        <w:t>在合适的位置</w:t>
      </w:r>
      <w:proofErr w:type="spellEnd"/>
      <w:r>
        <w:rPr>
          <w:szCs w:val="21"/>
        </w:rPr>
        <w:t>”</w:t>
      </w:r>
      <w:r>
        <w:rPr>
          <w:szCs w:val="21"/>
        </w:rPr>
        <w:t>，</w:t>
      </w:r>
      <w:r>
        <w:rPr>
          <w:szCs w:val="21"/>
        </w:rPr>
        <w:t>in co</w:t>
      </w:r>
      <w:r>
        <w:rPr>
          <w:szCs w:val="21"/>
        </w:rPr>
        <w:t>ntrol“</w:t>
      </w:r>
      <w:proofErr w:type="spellStart"/>
      <w:r>
        <w:rPr>
          <w:szCs w:val="21"/>
        </w:rPr>
        <w:t>控制，管理</w:t>
      </w:r>
      <w:proofErr w:type="spellEnd"/>
      <w:r>
        <w:rPr>
          <w:szCs w:val="21"/>
        </w:rPr>
        <w:t>”</w:t>
      </w:r>
      <w:r>
        <w:rPr>
          <w:szCs w:val="21"/>
        </w:rPr>
        <w:t>，</w:t>
      </w:r>
      <w:r>
        <w:rPr>
          <w:szCs w:val="21"/>
        </w:rPr>
        <w:t>in favour“</w:t>
      </w:r>
      <w:proofErr w:type="spellStart"/>
      <w:r>
        <w:rPr>
          <w:szCs w:val="21"/>
        </w:rPr>
        <w:t>支持，赞同</w:t>
      </w:r>
      <w:proofErr w:type="spellEnd"/>
      <w:r>
        <w:rPr>
          <w:szCs w:val="21"/>
        </w:rPr>
        <w:t>”</w:t>
      </w:r>
      <w:r>
        <w:rPr>
          <w:szCs w:val="21"/>
        </w:rPr>
        <w:t>，</w:t>
      </w:r>
      <w:proofErr w:type="spellStart"/>
      <w:r>
        <w:rPr>
          <w:szCs w:val="21"/>
        </w:rPr>
        <w:t>后面要跟介词</w:t>
      </w:r>
      <w:r>
        <w:rPr>
          <w:szCs w:val="21"/>
        </w:rPr>
        <w:t>of</w:t>
      </w:r>
      <w:r>
        <w:rPr>
          <w:szCs w:val="21"/>
        </w:rPr>
        <w:t>，此处不选。虽然</w:t>
      </w:r>
      <w:r>
        <w:rPr>
          <w:szCs w:val="21"/>
        </w:rPr>
        <w:t>in</w:t>
      </w:r>
      <w:proofErr w:type="spellEnd"/>
      <w:r>
        <w:rPr>
          <w:szCs w:val="21"/>
        </w:rPr>
        <w:t xml:space="preserve"> </w:t>
      </w:r>
      <w:proofErr w:type="spellStart"/>
      <w:r>
        <w:rPr>
          <w:szCs w:val="21"/>
        </w:rPr>
        <w:t>place</w:t>
      </w:r>
      <w:r>
        <w:rPr>
          <w:szCs w:val="21"/>
        </w:rPr>
        <w:t>和</w:t>
      </w:r>
      <w:r>
        <w:rPr>
          <w:szCs w:val="21"/>
        </w:rPr>
        <w:t>in</w:t>
      </w:r>
      <w:proofErr w:type="spellEnd"/>
      <w:r>
        <w:rPr>
          <w:szCs w:val="21"/>
        </w:rPr>
        <w:t xml:space="preserve"> </w:t>
      </w:r>
      <w:proofErr w:type="spellStart"/>
      <w:r>
        <w:rPr>
          <w:szCs w:val="21"/>
        </w:rPr>
        <w:t>control</w:t>
      </w:r>
      <w:r>
        <w:rPr>
          <w:szCs w:val="21"/>
        </w:rPr>
        <w:t>都可以修饰前面的</w:t>
      </w:r>
      <w:r>
        <w:rPr>
          <w:szCs w:val="21"/>
        </w:rPr>
        <w:t>people</w:t>
      </w:r>
      <w:r>
        <w:rPr>
          <w:szCs w:val="21"/>
        </w:rPr>
        <w:t>，但结合前面的</w:t>
      </w:r>
      <w:r>
        <w:rPr>
          <w:szCs w:val="21"/>
        </w:rPr>
        <w:t>The</w:t>
      </w:r>
      <w:proofErr w:type="spellEnd"/>
      <w:r>
        <w:rPr>
          <w:szCs w:val="21"/>
        </w:rPr>
        <w:t xml:space="preserve"> emphasis given to each of these </w:t>
      </w:r>
      <w:proofErr w:type="spellStart"/>
      <w:r>
        <w:rPr>
          <w:szCs w:val="21"/>
        </w:rPr>
        <w:t>functions</w:t>
      </w:r>
      <w:r>
        <w:rPr>
          <w:szCs w:val="21"/>
        </w:rPr>
        <w:t>可知，只有大学的领导人才能给予这些功能不同的重视，因此选择</w:t>
      </w:r>
      <w:r>
        <w:rPr>
          <w:szCs w:val="21"/>
        </w:rPr>
        <w:t>control</w:t>
      </w:r>
      <w:r>
        <w:rPr>
          <w:szCs w:val="21"/>
        </w:rPr>
        <w:t>最为准确</w:t>
      </w:r>
      <w:proofErr w:type="spellEnd"/>
      <w:r>
        <w:rPr>
          <w:szCs w:val="21"/>
        </w:rPr>
        <w:t>。</w:t>
      </w:r>
    </w:p>
    <w:p w:rsidR="00D10227" w:rsidRDefault="00691595">
      <w:pPr>
        <w:rPr>
          <w:szCs w:val="21"/>
        </w:rPr>
      </w:pPr>
      <w:r>
        <w:rPr>
          <w:szCs w:val="21"/>
        </w:rPr>
        <w:t xml:space="preserve">70. </w:t>
      </w:r>
      <w:proofErr w:type="gramStart"/>
      <w:r>
        <w:rPr>
          <w:szCs w:val="21"/>
        </w:rPr>
        <w:t>occupy“</w:t>
      </w:r>
      <w:proofErr w:type="gramEnd"/>
      <w:r>
        <w:rPr>
          <w:szCs w:val="21"/>
        </w:rPr>
        <w:t>占据，占有</w:t>
      </w:r>
      <w:r>
        <w:rPr>
          <w:szCs w:val="21"/>
        </w:rPr>
        <w:t>”</w:t>
      </w:r>
      <w:r>
        <w:rPr>
          <w:szCs w:val="21"/>
        </w:rPr>
        <w:t>，</w:t>
      </w:r>
      <w:r>
        <w:rPr>
          <w:szCs w:val="21"/>
        </w:rPr>
        <w:t>possess“</w:t>
      </w:r>
      <w:r>
        <w:rPr>
          <w:szCs w:val="21"/>
        </w:rPr>
        <w:t>拥有，持有</w:t>
      </w:r>
      <w:r>
        <w:rPr>
          <w:szCs w:val="21"/>
        </w:rPr>
        <w:t>”</w:t>
      </w:r>
      <w:r>
        <w:rPr>
          <w:szCs w:val="21"/>
        </w:rPr>
        <w:t>，</w:t>
      </w:r>
      <w:r>
        <w:rPr>
          <w:szCs w:val="21"/>
        </w:rPr>
        <w:t>involve“</w:t>
      </w:r>
      <w:r>
        <w:rPr>
          <w:szCs w:val="21"/>
        </w:rPr>
        <w:t>包含，涉及</w:t>
      </w:r>
      <w:r>
        <w:rPr>
          <w:szCs w:val="21"/>
        </w:rPr>
        <w:t>”</w:t>
      </w:r>
      <w:r>
        <w:rPr>
          <w:szCs w:val="21"/>
        </w:rPr>
        <w:t>，</w:t>
      </w:r>
      <w:r>
        <w:rPr>
          <w:szCs w:val="21"/>
        </w:rPr>
        <w:t>spare“</w:t>
      </w:r>
      <w:r>
        <w:rPr>
          <w:szCs w:val="21"/>
        </w:rPr>
        <w:t>抽出（时间），宽恕，赦免</w:t>
      </w:r>
      <w:r>
        <w:rPr>
          <w:szCs w:val="21"/>
        </w:rPr>
        <w:t>”</w:t>
      </w:r>
      <w:r>
        <w:rPr>
          <w:szCs w:val="21"/>
        </w:rPr>
        <w:t>，空前的主语为</w:t>
      </w:r>
      <w:r>
        <w:rPr>
          <w:szCs w:val="21"/>
        </w:rPr>
        <w:t>“</w:t>
      </w:r>
      <w:bookmarkStart w:id="28" w:name="OLE_LINK5"/>
      <w:r>
        <w:rPr>
          <w:szCs w:val="21"/>
        </w:rPr>
        <w:t>规模小、建校时间</w:t>
      </w:r>
      <w:r>
        <w:rPr>
          <w:szCs w:val="21"/>
        </w:rPr>
        <w:t>短的大学</w:t>
      </w:r>
      <w:bookmarkEnd w:id="28"/>
      <w:r>
        <w:rPr>
          <w:szCs w:val="21"/>
        </w:rPr>
        <w:t>”</w:t>
      </w:r>
      <w:r>
        <w:rPr>
          <w:szCs w:val="21"/>
        </w:rPr>
        <w:t>，空后的宾语为</w:t>
      </w:r>
      <w:r>
        <w:rPr>
          <w:szCs w:val="21"/>
        </w:rPr>
        <w:t>“</w:t>
      </w:r>
      <w:r>
        <w:rPr>
          <w:szCs w:val="21"/>
        </w:rPr>
        <w:t>人员和设备</w:t>
      </w:r>
      <w:r>
        <w:rPr>
          <w:szCs w:val="21"/>
        </w:rPr>
        <w:t>”</w:t>
      </w:r>
      <w:r>
        <w:rPr>
          <w:szCs w:val="21"/>
        </w:rPr>
        <w:t>，选择</w:t>
      </w:r>
      <w:r>
        <w:rPr>
          <w:szCs w:val="21"/>
        </w:rPr>
        <w:t>possess</w:t>
      </w:r>
      <w:r>
        <w:rPr>
          <w:szCs w:val="21"/>
        </w:rPr>
        <w:t>最为准确。</w:t>
      </w:r>
    </w:p>
    <w:p w:rsidR="00D10227" w:rsidRDefault="00691595">
      <w:pPr>
        <w:rPr>
          <w:szCs w:val="21"/>
        </w:rPr>
      </w:pPr>
      <w:r>
        <w:rPr>
          <w:szCs w:val="21"/>
        </w:rPr>
        <w:lastRenderedPageBreak/>
        <w:t>71. maximum“</w:t>
      </w:r>
      <w:r>
        <w:rPr>
          <w:szCs w:val="21"/>
        </w:rPr>
        <w:t>最大（高）的，顶点的</w:t>
      </w:r>
      <w:r>
        <w:rPr>
          <w:szCs w:val="21"/>
        </w:rPr>
        <w:t>”</w:t>
      </w:r>
      <w:r>
        <w:rPr>
          <w:szCs w:val="21"/>
        </w:rPr>
        <w:t>，</w:t>
      </w:r>
      <w:r>
        <w:rPr>
          <w:szCs w:val="21"/>
        </w:rPr>
        <w:t>medium“</w:t>
      </w:r>
      <w:r>
        <w:rPr>
          <w:szCs w:val="21"/>
        </w:rPr>
        <w:t>中间的，中等的</w:t>
      </w:r>
      <w:r>
        <w:rPr>
          <w:szCs w:val="21"/>
        </w:rPr>
        <w:t>”</w:t>
      </w:r>
      <w:r>
        <w:rPr>
          <w:szCs w:val="21"/>
        </w:rPr>
        <w:t>，</w:t>
      </w:r>
      <w:r>
        <w:rPr>
          <w:szCs w:val="21"/>
        </w:rPr>
        <w:t>virtual“</w:t>
      </w:r>
      <w:r>
        <w:rPr>
          <w:szCs w:val="21"/>
        </w:rPr>
        <w:t>实质上的，实际上的</w:t>
      </w:r>
      <w:r>
        <w:rPr>
          <w:szCs w:val="21"/>
        </w:rPr>
        <w:t>”</w:t>
      </w:r>
      <w:r>
        <w:rPr>
          <w:szCs w:val="21"/>
        </w:rPr>
        <w:t>，</w:t>
      </w:r>
      <w:r>
        <w:rPr>
          <w:szCs w:val="21"/>
        </w:rPr>
        <w:t>vast“</w:t>
      </w:r>
      <w:r>
        <w:rPr>
          <w:szCs w:val="21"/>
        </w:rPr>
        <w:t>大量的，广阔的，巨大的</w:t>
      </w:r>
      <w:r>
        <w:rPr>
          <w:szCs w:val="21"/>
        </w:rPr>
        <w:t>”</w:t>
      </w:r>
      <w:r>
        <w:rPr>
          <w:szCs w:val="21"/>
        </w:rPr>
        <w:t>，根据后面的</w:t>
      </w:r>
      <w:r>
        <w:rPr>
          <w:szCs w:val="21"/>
        </w:rPr>
        <w:t xml:space="preserve">larger </w:t>
      </w:r>
      <w:proofErr w:type="spellStart"/>
      <w:r>
        <w:rPr>
          <w:szCs w:val="21"/>
        </w:rPr>
        <w:t>institutions</w:t>
      </w:r>
      <w:r>
        <w:rPr>
          <w:szCs w:val="21"/>
        </w:rPr>
        <w:t>可推断出相比与前面的</w:t>
      </w:r>
      <w:r>
        <w:rPr>
          <w:szCs w:val="21"/>
        </w:rPr>
        <w:t>smaller</w:t>
      </w:r>
      <w:proofErr w:type="spellEnd"/>
      <w:r>
        <w:rPr>
          <w:szCs w:val="21"/>
        </w:rPr>
        <w:t xml:space="preserve"> and newer </w:t>
      </w:r>
      <w:proofErr w:type="spellStart"/>
      <w:r>
        <w:rPr>
          <w:szCs w:val="21"/>
        </w:rPr>
        <w:t>universities</w:t>
      </w:r>
      <w:r>
        <w:rPr>
          <w:szCs w:val="21"/>
        </w:rPr>
        <w:t>，这些机构所进行的研究项目无论在规模上还是在数量上都是</w:t>
      </w:r>
      <w:r>
        <w:rPr>
          <w:szCs w:val="21"/>
        </w:rPr>
        <w:t>vast</w:t>
      </w:r>
      <w:proofErr w:type="spellEnd"/>
      <w:r>
        <w:rPr>
          <w:szCs w:val="21"/>
        </w:rPr>
        <w:t>。</w:t>
      </w:r>
    </w:p>
    <w:p w:rsidR="00D10227" w:rsidRDefault="00691595">
      <w:pPr>
        <w:rPr>
          <w:szCs w:val="21"/>
          <w:lang w:eastAsia="zh-CN"/>
        </w:rPr>
      </w:pPr>
      <w:r>
        <w:rPr>
          <w:szCs w:val="21"/>
          <w:lang w:eastAsia="zh-CN"/>
        </w:rPr>
        <w:t xml:space="preserve">72. </w:t>
      </w:r>
      <w:r>
        <w:rPr>
          <w:szCs w:val="21"/>
          <w:lang w:eastAsia="zh-CN"/>
        </w:rPr>
        <w:t>该空后面句子的大体意思是说有必要获知所学科目最前沿的发展情况，空前的句子强调了规模小、</w:t>
      </w:r>
      <w:r>
        <w:rPr>
          <w:szCs w:val="21"/>
          <w:lang w:eastAsia="zh-CN"/>
        </w:rPr>
        <w:t>建校时间短的大学在教员和设备上都匮乏，因此此处应该是转折的关系，选择</w:t>
      </w:r>
      <w:r>
        <w:rPr>
          <w:szCs w:val="21"/>
          <w:lang w:eastAsia="zh-CN"/>
        </w:rPr>
        <w:t>But</w:t>
      </w:r>
      <w:r>
        <w:rPr>
          <w:szCs w:val="21"/>
          <w:lang w:eastAsia="zh-CN"/>
        </w:rPr>
        <w:t>。</w:t>
      </w:r>
    </w:p>
    <w:p w:rsidR="00D10227" w:rsidRDefault="00691595">
      <w:pPr>
        <w:rPr>
          <w:szCs w:val="21"/>
        </w:rPr>
      </w:pPr>
      <w:r>
        <w:rPr>
          <w:szCs w:val="21"/>
        </w:rPr>
        <w:t>73. natural“</w:t>
      </w:r>
      <w:r>
        <w:rPr>
          <w:szCs w:val="21"/>
        </w:rPr>
        <w:t>自然的</w:t>
      </w:r>
      <w:r>
        <w:rPr>
          <w:szCs w:val="21"/>
        </w:rPr>
        <w:t>”</w:t>
      </w:r>
      <w:r>
        <w:rPr>
          <w:szCs w:val="21"/>
        </w:rPr>
        <w:t>，</w:t>
      </w:r>
      <w:r>
        <w:rPr>
          <w:szCs w:val="21"/>
        </w:rPr>
        <w:t>essential“</w:t>
      </w:r>
      <w:r>
        <w:rPr>
          <w:szCs w:val="21"/>
        </w:rPr>
        <w:t>必不可少的，本质的</w:t>
      </w:r>
      <w:r>
        <w:rPr>
          <w:szCs w:val="21"/>
        </w:rPr>
        <w:t>”</w:t>
      </w:r>
      <w:r>
        <w:rPr>
          <w:szCs w:val="21"/>
        </w:rPr>
        <w:t>，</w:t>
      </w:r>
      <w:r>
        <w:rPr>
          <w:szCs w:val="21"/>
        </w:rPr>
        <w:t>functional“</w:t>
      </w:r>
      <w:r>
        <w:rPr>
          <w:szCs w:val="21"/>
        </w:rPr>
        <w:t>功能的，实用的</w:t>
      </w:r>
      <w:r>
        <w:rPr>
          <w:szCs w:val="21"/>
        </w:rPr>
        <w:t>”</w:t>
      </w:r>
      <w:r>
        <w:rPr>
          <w:szCs w:val="21"/>
        </w:rPr>
        <w:t>，</w:t>
      </w:r>
      <w:r>
        <w:rPr>
          <w:szCs w:val="21"/>
        </w:rPr>
        <w:t>optional“</w:t>
      </w:r>
      <w:r>
        <w:rPr>
          <w:szCs w:val="21"/>
        </w:rPr>
        <w:t>可选择的，随意的</w:t>
      </w:r>
      <w:r>
        <w:rPr>
          <w:szCs w:val="21"/>
        </w:rPr>
        <w:t>”</w:t>
      </w:r>
      <w:r>
        <w:rPr>
          <w:szCs w:val="21"/>
        </w:rPr>
        <w:t>，根据该空所在句的句意</w:t>
      </w:r>
      <w:r>
        <w:rPr>
          <w:szCs w:val="21"/>
        </w:rPr>
        <w:t>“</w:t>
      </w:r>
      <w:r>
        <w:rPr>
          <w:szCs w:val="21"/>
        </w:rPr>
        <w:t>但是大多数专家都认为，为了使师生</w:t>
      </w:r>
      <w:bookmarkStart w:id="29" w:name="OLE_LINK6"/>
      <w:r>
        <w:rPr>
          <w:szCs w:val="21"/>
        </w:rPr>
        <w:t>与他们所研究的科目的最新发展保持</w:t>
      </w:r>
      <w:bookmarkEnd w:id="29"/>
      <w:r>
        <w:rPr>
          <w:szCs w:val="21"/>
          <w:u w:val="single"/>
        </w:rPr>
        <w:t xml:space="preserve">  74  </w:t>
      </w:r>
      <w:r>
        <w:rPr>
          <w:szCs w:val="21"/>
        </w:rPr>
        <w:t>，</w:t>
      </w:r>
      <w:proofErr w:type="spellStart"/>
      <w:r>
        <w:rPr>
          <w:szCs w:val="21"/>
        </w:rPr>
        <w:t>一些研究活动是</w:t>
      </w:r>
      <w:proofErr w:type="spellEnd"/>
      <w:r>
        <w:rPr>
          <w:szCs w:val="21"/>
          <w:u w:val="single"/>
        </w:rPr>
        <w:t xml:space="preserve">  73  </w:t>
      </w:r>
      <w:r>
        <w:rPr>
          <w:szCs w:val="21"/>
        </w:rPr>
        <w:t>。</w:t>
      </w:r>
      <w:r>
        <w:rPr>
          <w:szCs w:val="21"/>
        </w:rPr>
        <w:t>”</w:t>
      </w:r>
      <w:proofErr w:type="spellStart"/>
      <w:r>
        <w:rPr>
          <w:szCs w:val="21"/>
        </w:rPr>
        <w:t>对比四个选项，</w:t>
      </w:r>
      <w:r>
        <w:rPr>
          <w:szCs w:val="21"/>
        </w:rPr>
        <w:t>essential</w:t>
      </w:r>
      <w:r>
        <w:rPr>
          <w:szCs w:val="21"/>
        </w:rPr>
        <w:t>最为恰当</w:t>
      </w:r>
      <w:proofErr w:type="spellEnd"/>
      <w:r>
        <w:rPr>
          <w:szCs w:val="21"/>
        </w:rPr>
        <w:t>。</w:t>
      </w:r>
    </w:p>
    <w:p w:rsidR="00D10227" w:rsidRDefault="00691595">
      <w:pPr>
        <w:rPr>
          <w:szCs w:val="21"/>
          <w:lang w:eastAsia="zh-CN"/>
        </w:rPr>
      </w:pPr>
      <w:r>
        <w:rPr>
          <w:szCs w:val="21"/>
        </w:rPr>
        <w:t xml:space="preserve">74. in coordination </w:t>
      </w:r>
      <w:proofErr w:type="spellStart"/>
      <w:r>
        <w:rPr>
          <w:szCs w:val="21"/>
        </w:rPr>
        <w:t>with“</w:t>
      </w:r>
      <w:r>
        <w:rPr>
          <w:szCs w:val="21"/>
        </w:rPr>
        <w:t>与</w:t>
      </w:r>
      <w:proofErr w:type="spellEnd"/>
      <w:r>
        <w:rPr>
          <w:szCs w:val="21"/>
        </w:rPr>
        <w:t>……</w:t>
      </w:r>
      <w:proofErr w:type="spellStart"/>
      <w:r>
        <w:rPr>
          <w:szCs w:val="21"/>
        </w:rPr>
        <w:t>合作</w:t>
      </w:r>
      <w:proofErr w:type="spellEnd"/>
      <w:r>
        <w:rPr>
          <w:szCs w:val="21"/>
        </w:rPr>
        <w:t>”</w:t>
      </w:r>
      <w:r>
        <w:rPr>
          <w:szCs w:val="21"/>
        </w:rPr>
        <w:t>，</w:t>
      </w:r>
      <w:r>
        <w:rPr>
          <w:szCs w:val="21"/>
        </w:rPr>
        <w:t>in accordance with“</w:t>
      </w:r>
      <w:proofErr w:type="spellStart"/>
      <w:r>
        <w:rPr>
          <w:szCs w:val="21"/>
        </w:rPr>
        <w:t>按照</w:t>
      </w:r>
      <w:r>
        <w:rPr>
          <w:szCs w:val="21"/>
        </w:rPr>
        <w:t>，依照</w:t>
      </w:r>
      <w:proofErr w:type="spellEnd"/>
      <w:r>
        <w:rPr>
          <w:szCs w:val="21"/>
        </w:rPr>
        <w:t>”</w:t>
      </w:r>
      <w:r>
        <w:rPr>
          <w:szCs w:val="21"/>
        </w:rPr>
        <w:t>，</w:t>
      </w:r>
      <w:r>
        <w:rPr>
          <w:szCs w:val="21"/>
        </w:rPr>
        <w:t>in touch with“</w:t>
      </w:r>
      <w:proofErr w:type="spellStart"/>
      <w:r>
        <w:rPr>
          <w:szCs w:val="21"/>
        </w:rPr>
        <w:t>保持联系，接触</w:t>
      </w:r>
      <w:proofErr w:type="spellEnd"/>
      <w:r>
        <w:rPr>
          <w:szCs w:val="21"/>
        </w:rPr>
        <w:t>”</w:t>
      </w:r>
      <w:r>
        <w:rPr>
          <w:szCs w:val="21"/>
        </w:rPr>
        <w:t>，</w:t>
      </w:r>
      <w:r>
        <w:rPr>
          <w:szCs w:val="21"/>
        </w:rPr>
        <w:t>grasp“</w:t>
      </w:r>
      <w:proofErr w:type="spellStart"/>
      <w:r>
        <w:rPr>
          <w:szCs w:val="21"/>
        </w:rPr>
        <w:t>把握，抓住</w:t>
      </w:r>
      <w:proofErr w:type="spellEnd"/>
      <w:r>
        <w:rPr>
          <w:szCs w:val="21"/>
        </w:rPr>
        <w:t>”</w:t>
      </w:r>
      <w:r>
        <w:rPr>
          <w:szCs w:val="21"/>
        </w:rPr>
        <w:t>，</w:t>
      </w:r>
      <w:proofErr w:type="spellStart"/>
      <w:r>
        <w:rPr>
          <w:szCs w:val="21"/>
        </w:rPr>
        <w:t>既可作名词也可作动词，没有</w:t>
      </w:r>
      <w:r>
        <w:rPr>
          <w:szCs w:val="21"/>
        </w:rPr>
        <w:t>in</w:t>
      </w:r>
      <w:proofErr w:type="spellEnd"/>
      <w:r>
        <w:rPr>
          <w:szCs w:val="21"/>
        </w:rPr>
        <w:t xml:space="preserve"> grasp with</w:t>
      </w:r>
      <w:r>
        <w:rPr>
          <w:szCs w:val="21"/>
        </w:rPr>
        <w:t>的表达方式。</w:t>
      </w:r>
      <w:r>
        <w:rPr>
          <w:szCs w:val="21"/>
          <w:lang w:eastAsia="zh-CN"/>
        </w:rPr>
        <w:t>结合上体解析中该句的句意判断，选择</w:t>
      </w:r>
      <w:r>
        <w:rPr>
          <w:szCs w:val="21"/>
          <w:lang w:eastAsia="zh-CN"/>
        </w:rPr>
        <w:t>touch</w:t>
      </w:r>
      <w:r>
        <w:rPr>
          <w:szCs w:val="21"/>
          <w:lang w:eastAsia="zh-CN"/>
        </w:rPr>
        <w:t>最为准确，</w:t>
      </w:r>
      <w:r>
        <w:rPr>
          <w:szCs w:val="21"/>
          <w:lang w:eastAsia="zh-CN"/>
        </w:rPr>
        <w:t>“</w:t>
      </w:r>
      <w:r>
        <w:rPr>
          <w:szCs w:val="21"/>
          <w:lang w:eastAsia="zh-CN"/>
        </w:rPr>
        <w:t>与他们所研究的科目的最新发展保持联系</w:t>
      </w:r>
      <w:r>
        <w:rPr>
          <w:szCs w:val="21"/>
          <w:lang w:eastAsia="zh-CN"/>
        </w:rPr>
        <w:t>”</w:t>
      </w:r>
      <w:r>
        <w:rPr>
          <w:szCs w:val="21"/>
          <w:lang w:eastAsia="zh-CN"/>
        </w:rPr>
        <w:t>，就是说能及时地获知所研究科目的最新发展。</w:t>
      </w:r>
    </w:p>
    <w:p w:rsidR="00D10227" w:rsidRDefault="00691595">
      <w:pPr>
        <w:rPr>
          <w:szCs w:val="21"/>
        </w:rPr>
      </w:pPr>
      <w:r>
        <w:rPr>
          <w:szCs w:val="21"/>
        </w:rPr>
        <w:t xml:space="preserve">75. </w:t>
      </w:r>
      <w:r>
        <w:rPr>
          <w:szCs w:val="21"/>
        </w:rPr>
        <w:t>四个选项中</w:t>
      </w:r>
      <w:r>
        <w:rPr>
          <w:szCs w:val="21"/>
        </w:rPr>
        <w:t>endure“</w:t>
      </w:r>
      <w:r>
        <w:rPr>
          <w:szCs w:val="21"/>
        </w:rPr>
        <w:t>忍耐，忍受</w:t>
      </w:r>
      <w:r>
        <w:rPr>
          <w:szCs w:val="21"/>
        </w:rPr>
        <w:t>”</w:t>
      </w:r>
      <w:r>
        <w:rPr>
          <w:szCs w:val="21"/>
        </w:rPr>
        <w:t>，</w:t>
      </w:r>
      <w:r>
        <w:rPr>
          <w:szCs w:val="21"/>
        </w:rPr>
        <w:t>ensure“</w:t>
      </w:r>
      <w:r>
        <w:rPr>
          <w:szCs w:val="21"/>
        </w:rPr>
        <w:t>确保，担保</w:t>
      </w:r>
      <w:r>
        <w:rPr>
          <w:szCs w:val="21"/>
        </w:rPr>
        <w:t>”</w:t>
      </w:r>
      <w:r>
        <w:rPr>
          <w:szCs w:val="21"/>
        </w:rPr>
        <w:t>这两个是较容易排除的，因为和后面的</w:t>
      </w:r>
      <w:r>
        <w:rPr>
          <w:szCs w:val="21"/>
        </w:rPr>
        <w:t>knowledge</w:t>
      </w:r>
      <w:r>
        <w:rPr>
          <w:szCs w:val="21"/>
        </w:rPr>
        <w:t>搭配不恰当；</w:t>
      </w:r>
      <w:r>
        <w:rPr>
          <w:szCs w:val="21"/>
        </w:rPr>
        <w:t>accept“</w:t>
      </w:r>
      <w:r>
        <w:rPr>
          <w:szCs w:val="21"/>
        </w:rPr>
        <w:t>接收</w:t>
      </w:r>
      <w:r>
        <w:rPr>
          <w:szCs w:val="21"/>
        </w:rPr>
        <w:t>”</w:t>
      </w:r>
      <w:r>
        <w:rPr>
          <w:szCs w:val="21"/>
        </w:rPr>
        <w:t>，指主动地接收某物或某种抽象的东西，此空要表达的意思是</w:t>
      </w:r>
      <w:r>
        <w:rPr>
          <w:szCs w:val="21"/>
        </w:rPr>
        <w:t>“</w:t>
      </w:r>
      <w:r>
        <w:rPr>
          <w:szCs w:val="21"/>
        </w:rPr>
        <w:t>获取知识</w:t>
      </w:r>
      <w:r>
        <w:rPr>
          <w:szCs w:val="21"/>
        </w:rPr>
        <w:t>”</w:t>
      </w:r>
      <w:r>
        <w:rPr>
          <w:szCs w:val="21"/>
        </w:rPr>
        <w:t>，通常</w:t>
      </w:r>
      <w:r>
        <w:rPr>
          <w:szCs w:val="21"/>
        </w:rPr>
        <w:t>情况下需用</w:t>
      </w:r>
      <w:r>
        <w:rPr>
          <w:szCs w:val="21"/>
        </w:rPr>
        <w:t>acquire</w:t>
      </w:r>
      <w:r>
        <w:rPr>
          <w:szCs w:val="21"/>
        </w:rPr>
        <w:t>，表示</w:t>
      </w:r>
      <w:r>
        <w:rPr>
          <w:szCs w:val="21"/>
        </w:rPr>
        <w:t>“</w:t>
      </w:r>
      <w:r>
        <w:rPr>
          <w:szCs w:val="21"/>
        </w:rPr>
        <w:t>学到，获取</w:t>
      </w:r>
      <w:r>
        <w:rPr>
          <w:szCs w:val="21"/>
        </w:rPr>
        <w:t>”</w:t>
      </w:r>
      <w:r>
        <w:rPr>
          <w:szCs w:val="21"/>
        </w:rPr>
        <w:t>，来与</w:t>
      </w:r>
      <w:r>
        <w:rPr>
          <w:szCs w:val="21"/>
        </w:rPr>
        <w:t>knowledge</w:t>
      </w:r>
      <w:r>
        <w:rPr>
          <w:szCs w:val="21"/>
        </w:rPr>
        <w:t>搭配，而不用</w:t>
      </w:r>
      <w:r>
        <w:rPr>
          <w:szCs w:val="21"/>
        </w:rPr>
        <w:t>accept</w:t>
      </w:r>
      <w:r>
        <w:rPr>
          <w:szCs w:val="21"/>
        </w:rPr>
        <w:t>。</w:t>
      </w:r>
    </w:p>
    <w:p w:rsidR="00D10227" w:rsidRDefault="00691595">
      <w:pPr>
        <w:rPr>
          <w:szCs w:val="21"/>
        </w:rPr>
      </w:pPr>
      <w:r>
        <w:rPr>
          <w:szCs w:val="21"/>
        </w:rPr>
        <w:t>76. procession“</w:t>
      </w:r>
      <w:r>
        <w:rPr>
          <w:szCs w:val="21"/>
        </w:rPr>
        <w:t>队伍，行列</w:t>
      </w:r>
      <w:r>
        <w:rPr>
          <w:szCs w:val="21"/>
        </w:rPr>
        <w:t>”</w:t>
      </w:r>
      <w:r>
        <w:rPr>
          <w:szCs w:val="21"/>
        </w:rPr>
        <w:t>，</w:t>
      </w:r>
      <w:r>
        <w:rPr>
          <w:szCs w:val="21"/>
        </w:rPr>
        <w:t>profession“</w:t>
      </w:r>
      <w:r>
        <w:rPr>
          <w:szCs w:val="21"/>
        </w:rPr>
        <w:t>职业，专业</w:t>
      </w:r>
      <w:r>
        <w:rPr>
          <w:szCs w:val="21"/>
        </w:rPr>
        <w:t>”</w:t>
      </w:r>
      <w:r>
        <w:rPr>
          <w:szCs w:val="21"/>
        </w:rPr>
        <w:t>，</w:t>
      </w:r>
      <w:r>
        <w:rPr>
          <w:szCs w:val="21"/>
        </w:rPr>
        <w:t>possession“</w:t>
      </w:r>
      <w:r>
        <w:rPr>
          <w:szCs w:val="21"/>
        </w:rPr>
        <w:t>拥有，占有</w:t>
      </w:r>
      <w:r>
        <w:rPr>
          <w:szCs w:val="21"/>
        </w:rPr>
        <w:t>”</w:t>
      </w:r>
      <w:r>
        <w:rPr>
          <w:szCs w:val="21"/>
        </w:rPr>
        <w:t>，</w:t>
      </w:r>
      <w:r>
        <w:rPr>
          <w:szCs w:val="21"/>
        </w:rPr>
        <w:t>preference“</w:t>
      </w:r>
      <w:r>
        <w:rPr>
          <w:szCs w:val="21"/>
        </w:rPr>
        <w:t>偏爱，偏好</w:t>
      </w:r>
      <w:r>
        <w:rPr>
          <w:szCs w:val="21"/>
        </w:rPr>
        <w:t>”</w:t>
      </w:r>
      <w:r>
        <w:rPr>
          <w:szCs w:val="21"/>
        </w:rPr>
        <w:t>，根据该句的句意</w:t>
      </w:r>
      <w:r>
        <w:rPr>
          <w:szCs w:val="21"/>
        </w:rPr>
        <w:t>“</w:t>
      </w:r>
      <w:r>
        <w:rPr>
          <w:szCs w:val="21"/>
        </w:rPr>
        <w:t>大多数学生上大学主要是为他们选择的</w:t>
      </w:r>
      <w:r>
        <w:rPr>
          <w:szCs w:val="21"/>
          <w:u w:val="single"/>
        </w:rPr>
        <w:t xml:space="preserve">    </w:t>
      </w:r>
      <w:proofErr w:type="spellStart"/>
      <w:r>
        <w:rPr>
          <w:szCs w:val="21"/>
        </w:rPr>
        <w:t>学习知识</w:t>
      </w:r>
      <w:proofErr w:type="spellEnd"/>
      <w:r>
        <w:rPr>
          <w:szCs w:val="21"/>
        </w:rPr>
        <w:t>。</w:t>
      </w:r>
      <w:r>
        <w:rPr>
          <w:szCs w:val="21"/>
        </w:rPr>
        <w:t>”</w:t>
      </w:r>
      <w:proofErr w:type="spellStart"/>
      <w:r>
        <w:rPr>
          <w:szCs w:val="21"/>
        </w:rPr>
        <w:t>可指此空选择</w:t>
      </w:r>
      <w:r>
        <w:rPr>
          <w:szCs w:val="21"/>
        </w:rPr>
        <w:t>profession</w:t>
      </w:r>
      <w:r>
        <w:rPr>
          <w:szCs w:val="21"/>
        </w:rPr>
        <w:t>最为准确</w:t>
      </w:r>
      <w:proofErr w:type="spellEnd"/>
      <w:r>
        <w:rPr>
          <w:szCs w:val="21"/>
        </w:rPr>
        <w:t>。</w:t>
      </w:r>
    </w:p>
    <w:p w:rsidR="00D10227" w:rsidRDefault="00691595">
      <w:pPr>
        <w:rPr>
          <w:szCs w:val="21"/>
        </w:rPr>
      </w:pPr>
      <w:r>
        <w:rPr>
          <w:szCs w:val="21"/>
        </w:rPr>
        <w:t>77. typical“</w:t>
      </w:r>
      <w:r>
        <w:rPr>
          <w:szCs w:val="21"/>
        </w:rPr>
        <w:t>典型的，特有的</w:t>
      </w:r>
      <w:r>
        <w:rPr>
          <w:szCs w:val="21"/>
        </w:rPr>
        <w:t>”</w:t>
      </w:r>
      <w:r>
        <w:rPr>
          <w:szCs w:val="21"/>
        </w:rPr>
        <w:t>，</w:t>
      </w:r>
      <w:r>
        <w:rPr>
          <w:szCs w:val="21"/>
        </w:rPr>
        <w:t>true“</w:t>
      </w:r>
      <w:r>
        <w:rPr>
          <w:szCs w:val="21"/>
        </w:rPr>
        <w:t>真正的，真实的</w:t>
      </w:r>
      <w:r>
        <w:rPr>
          <w:szCs w:val="21"/>
        </w:rPr>
        <w:t>”</w:t>
      </w:r>
      <w:r>
        <w:rPr>
          <w:szCs w:val="21"/>
        </w:rPr>
        <w:t>，</w:t>
      </w:r>
      <w:r>
        <w:rPr>
          <w:szCs w:val="21"/>
        </w:rPr>
        <w:t>mere“</w:t>
      </w:r>
      <w:r>
        <w:rPr>
          <w:szCs w:val="21"/>
        </w:rPr>
        <w:t>纯粹的，仅仅的</w:t>
      </w:r>
      <w:r>
        <w:rPr>
          <w:szCs w:val="21"/>
        </w:rPr>
        <w:t>”</w:t>
      </w:r>
      <w:r>
        <w:rPr>
          <w:szCs w:val="21"/>
        </w:rPr>
        <w:t>，</w:t>
      </w:r>
      <w:r>
        <w:rPr>
          <w:szCs w:val="21"/>
        </w:rPr>
        <w:t>only“</w:t>
      </w:r>
      <w:r>
        <w:rPr>
          <w:szCs w:val="21"/>
        </w:rPr>
        <w:t>唯一的</w:t>
      </w:r>
      <w:r>
        <w:rPr>
          <w:szCs w:val="21"/>
        </w:rPr>
        <w:t>”</w:t>
      </w:r>
      <w:r>
        <w:rPr>
          <w:szCs w:val="21"/>
        </w:rPr>
        <w:t>，根据</w:t>
      </w:r>
      <w:r>
        <w:rPr>
          <w:szCs w:val="21"/>
        </w:rPr>
        <w:t>78</w:t>
      </w:r>
      <w:r>
        <w:rPr>
          <w:szCs w:val="21"/>
        </w:rPr>
        <w:t>空后面的</w:t>
      </w:r>
      <w:r>
        <w:rPr>
          <w:szCs w:val="21"/>
        </w:rPr>
        <w:t>judgment</w:t>
      </w:r>
      <w:r>
        <w:rPr>
          <w:szCs w:val="21"/>
        </w:rPr>
        <w:t xml:space="preserve"> and wisdom as well as </w:t>
      </w:r>
      <w:proofErr w:type="spellStart"/>
      <w:r>
        <w:rPr>
          <w:szCs w:val="21"/>
        </w:rPr>
        <w:t>knowledge</w:t>
      </w:r>
      <w:r>
        <w:rPr>
          <w:szCs w:val="21"/>
        </w:rPr>
        <w:t>可推断出教育工作者一定是认为获取知识不是上大学的唯一目的，所以选择</w:t>
      </w:r>
      <w:r>
        <w:rPr>
          <w:szCs w:val="21"/>
        </w:rPr>
        <w:t>only</w:t>
      </w:r>
      <w:proofErr w:type="spellEnd"/>
      <w:r>
        <w:rPr>
          <w:szCs w:val="21"/>
        </w:rPr>
        <w:t>。</w:t>
      </w:r>
    </w:p>
    <w:p w:rsidR="00D10227" w:rsidRDefault="00691595">
      <w:pPr>
        <w:rPr>
          <w:szCs w:val="21"/>
          <w:lang w:eastAsia="zh-CN"/>
        </w:rPr>
      </w:pPr>
      <w:r>
        <w:rPr>
          <w:szCs w:val="21"/>
        </w:rPr>
        <w:t>78. with“</w:t>
      </w:r>
      <w:r>
        <w:rPr>
          <w:szCs w:val="21"/>
        </w:rPr>
        <w:t>具有，跟，同</w:t>
      </w:r>
      <w:r>
        <w:rPr>
          <w:szCs w:val="21"/>
        </w:rPr>
        <w:t>”</w:t>
      </w:r>
      <w:r>
        <w:rPr>
          <w:szCs w:val="21"/>
        </w:rPr>
        <w:t>，</w:t>
      </w:r>
      <w:r>
        <w:rPr>
          <w:szCs w:val="21"/>
        </w:rPr>
        <w:t>under“</w:t>
      </w:r>
      <w:r>
        <w:rPr>
          <w:szCs w:val="21"/>
        </w:rPr>
        <w:t>在</w:t>
      </w:r>
      <w:r>
        <w:rPr>
          <w:szCs w:val="21"/>
        </w:rPr>
        <w:t>……</w:t>
      </w:r>
      <w:r>
        <w:rPr>
          <w:szCs w:val="21"/>
        </w:rPr>
        <w:t>之下</w:t>
      </w:r>
      <w:r>
        <w:rPr>
          <w:szCs w:val="21"/>
        </w:rPr>
        <w:t>”</w:t>
      </w:r>
      <w:r>
        <w:rPr>
          <w:szCs w:val="21"/>
        </w:rPr>
        <w:t>，</w:t>
      </w:r>
      <w:r>
        <w:rPr>
          <w:szCs w:val="21"/>
        </w:rPr>
        <w:t>on“</w:t>
      </w:r>
      <w:r>
        <w:rPr>
          <w:szCs w:val="21"/>
        </w:rPr>
        <w:t>在</w:t>
      </w:r>
      <w:r>
        <w:rPr>
          <w:szCs w:val="21"/>
        </w:rPr>
        <w:t>……</w:t>
      </w:r>
      <w:r>
        <w:rPr>
          <w:szCs w:val="21"/>
        </w:rPr>
        <w:t>上</w:t>
      </w:r>
      <w:r>
        <w:rPr>
          <w:szCs w:val="21"/>
        </w:rPr>
        <w:t>”</w:t>
      </w:r>
      <w:r>
        <w:rPr>
          <w:szCs w:val="21"/>
        </w:rPr>
        <w:t>，</w:t>
      </w:r>
      <w:r>
        <w:rPr>
          <w:szCs w:val="21"/>
        </w:rPr>
        <w:t>through“</w:t>
      </w:r>
      <w:r>
        <w:rPr>
          <w:szCs w:val="21"/>
        </w:rPr>
        <w:t>穿过，经过</w:t>
      </w:r>
      <w:r>
        <w:rPr>
          <w:szCs w:val="21"/>
        </w:rPr>
        <w:t>”</w:t>
      </w:r>
      <w:r>
        <w:rPr>
          <w:szCs w:val="21"/>
        </w:rPr>
        <w:t>，根据该句的句意</w:t>
      </w:r>
      <w:r>
        <w:rPr>
          <w:szCs w:val="21"/>
        </w:rPr>
        <w:t>“</w:t>
      </w:r>
      <w:r>
        <w:rPr>
          <w:szCs w:val="21"/>
        </w:rPr>
        <w:t>大学始终致力于培养</w:t>
      </w:r>
      <w:r>
        <w:rPr>
          <w:szCs w:val="21"/>
          <w:u w:val="single"/>
        </w:rPr>
        <w:t xml:space="preserve">    </w:t>
      </w:r>
      <w:proofErr w:type="spellStart"/>
      <w:r>
        <w:rPr>
          <w:szCs w:val="21"/>
        </w:rPr>
        <w:t>判断力、智慧和知识的男生和女生</w:t>
      </w:r>
      <w:proofErr w:type="spellEnd"/>
      <w:r>
        <w:rPr>
          <w:szCs w:val="21"/>
        </w:rPr>
        <w:t>。</w:t>
      </w:r>
      <w:r>
        <w:rPr>
          <w:szCs w:val="21"/>
          <w:lang w:eastAsia="zh-CN"/>
        </w:rPr>
        <w:t>”</w:t>
      </w:r>
      <w:r>
        <w:rPr>
          <w:szCs w:val="21"/>
          <w:lang w:eastAsia="zh-CN"/>
        </w:rPr>
        <w:t>可知选择</w:t>
      </w:r>
      <w:r>
        <w:rPr>
          <w:szCs w:val="21"/>
          <w:lang w:eastAsia="zh-CN"/>
        </w:rPr>
        <w:t>with</w:t>
      </w:r>
      <w:r>
        <w:rPr>
          <w:szCs w:val="21"/>
          <w:lang w:eastAsia="zh-CN"/>
        </w:rPr>
        <w:t>最为恰当，指这些学生具有判断力、智慧和知识。</w:t>
      </w:r>
    </w:p>
    <w:p w:rsidR="00D10227" w:rsidRDefault="00691595">
      <w:pPr>
        <w:rPr>
          <w:szCs w:val="21"/>
        </w:rPr>
      </w:pPr>
      <w:r>
        <w:rPr>
          <w:szCs w:val="21"/>
        </w:rPr>
        <w:t xml:space="preserve">79. </w:t>
      </w:r>
      <w:proofErr w:type="gramStart"/>
      <w:r>
        <w:rPr>
          <w:szCs w:val="21"/>
        </w:rPr>
        <w:t>prompt“</w:t>
      </w:r>
      <w:proofErr w:type="gramEnd"/>
      <w:r>
        <w:rPr>
          <w:szCs w:val="21"/>
        </w:rPr>
        <w:t>激起，促使</w:t>
      </w:r>
      <w:r>
        <w:rPr>
          <w:szCs w:val="21"/>
        </w:rPr>
        <w:t>”</w:t>
      </w:r>
      <w:r>
        <w:rPr>
          <w:szCs w:val="21"/>
        </w:rPr>
        <w:t>，多指某事或某物刺激某人去做某事，</w:t>
      </w:r>
      <w:r>
        <w:rPr>
          <w:szCs w:val="21"/>
        </w:rPr>
        <w:t>provoke“</w:t>
      </w:r>
      <w:r>
        <w:rPr>
          <w:szCs w:val="21"/>
        </w:rPr>
        <w:t>激怒，煽动</w:t>
      </w:r>
      <w:r>
        <w:rPr>
          <w:szCs w:val="21"/>
        </w:rPr>
        <w:t>”</w:t>
      </w:r>
      <w:r>
        <w:rPr>
          <w:szCs w:val="21"/>
        </w:rPr>
        <w:t>，</w:t>
      </w:r>
      <w:r>
        <w:rPr>
          <w:szCs w:val="21"/>
        </w:rPr>
        <w:t>encourage“</w:t>
      </w:r>
      <w:r>
        <w:rPr>
          <w:szCs w:val="21"/>
        </w:rPr>
        <w:t>鼓励，</w:t>
      </w:r>
      <w:r>
        <w:rPr>
          <w:szCs w:val="21"/>
        </w:rPr>
        <w:t>支持</w:t>
      </w:r>
      <w:r>
        <w:rPr>
          <w:szCs w:val="21"/>
        </w:rPr>
        <w:t>”</w:t>
      </w:r>
      <w:r>
        <w:rPr>
          <w:szCs w:val="21"/>
        </w:rPr>
        <w:t>，</w:t>
      </w:r>
      <w:r>
        <w:rPr>
          <w:szCs w:val="21"/>
        </w:rPr>
        <w:t>anticipate“</w:t>
      </w:r>
      <w:r>
        <w:rPr>
          <w:szCs w:val="21"/>
        </w:rPr>
        <w:t>期望，预期</w:t>
      </w:r>
      <w:r>
        <w:rPr>
          <w:szCs w:val="21"/>
        </w:rPr>
        <w:t>”</w:t>
      </w:r>
      <w:r>
        <w:rPr>
          <w:szCs w:val="21"/>
        </w:rPr>
        <w:t>，空前的</w:t>
      </w:r>
      <w:r>
        <w:rPr>
          <w:szCs w:val="21"/>
        </w:rPr>
        <w:t>they</w:t>
      </w:r>
      <w:r>
        <w:rPr>
          <w:szCs w:val="21"/>
        </w:rPr>
        <w:t>指的是</w:t>
      </w:r>
      <w:r>
        <w:rPr>
          <w:szCs w:val="21"/>
        </w:rPr>
        <w:t>universities</w:t>
      </w:r>
      <w:r>
        <w:rPr>
          <w:szCs w:val="21"/>
        </w:rPr>
        <w:t>（也可以理解为大学的教师），比较四个选项，</w:t>
      </w:r>
      <w:r>
        <w:rPr>
          <w:szCs w:val="21"/>
        </w:rPr>
        <w:t>encourage</w:t>
      </w:r>
      <w:r>
        <w:rPr>
          <w:szCs w:val="21"/>
        </w:rPr>
        <w:t>最为恰当。</w:t>
      </w:r>
    </w:p>
    <w:p w:rsidR="00D10227" w:rsidRDefault="00691595">
      <w:pPr>
        <w:rPr>
          <w:szCs w:val="21"/>
          <w:lang w:eastAsia="zh-CN"/>
        </w:rPr>
      </w:pPr>
      <w:r>
        <w:rPr>
          <w:szCs w:val="21"/>
        </w:rPr>
        <w:t>80. histories“</w:t>
      </w:r>
      <w:r>
        <w:rPr>
          <w:szCs w:val="21"/>
        </w:rPr>
        <w:t>历史</w:t>
      </w:r>
      <w:r>
        <w:rPr>
          <w:szCs w:val="21"/>
        </w:rPr>
        <w:t>”</w:t>
      </w:r>
      <w:r>
        <w:rPr>
          <w:szCs w:val="21"/>
        </w:rPr>
        <w:t>，</w:t>
      </w:r>
      <w:r>
        <w:rPr>
          <w:szCs w:val="21"/>
        </w:rPr>
        <w:t>expressions“</w:t>
      </w:r>
      <w:r>
        <w:rPr>
          <w:szCs w:val="21"/>
        </w:rPr>
        <w:t>表情，表达</w:t>
      </w:r>
      <w:r>
        <w:rPr>
          <w:szCs w:val="21"/>
        </w:rPr>
        <w:t>”</w:t>
      </w:r>
      <w:r>
        <w:rPr>
          <w:szCs w:val="21"/>
        </w:rPr>
        <w:t>，</w:t>
      </w:r>
      <w:r>
        <w:rPr>
          <w:szCs w:val="21"/>
        </w:rPr>
        <w:t>interests“</w:t>
      </w:r>
      <w:r>
        <w:rPr>
          <w:szCs w:val="21"/>
        </w:rPr>
        <w:t>兴趣，爱好</w:t>
      </w:r>
      <w:r>
        <w:rPr>
          <w:szCs w:val="21"/>
        </w:rPr>
        <w:t>”</w:t>
      </w:r>
      <w:r>
        <w:rPr>
          <w:szCs w:val="21"/>
        </w:rPr>
        <w:t>，</w:t>
      </w:r>
      <w:r>
        <w:rPr>
          <w:szCs w:val="21"/>
        </w:rPr>
        <w:t>curiosity</w:t>
      </w:r>
      <w:r>
        <w:rPr>
          <w:szCs w:val="21"/>
        </w:rPr>
        <w:t>作可数名词时，意思是</w:t>
      </w:r>
      <w:r>
        <w:rPr>
          <w:szCs w:val="21"/>
        </w:rPr>
        <w:t>“</w:t>
      </w:r>
      <w:r>
        <w:rPr>
          <w:szCs w:val="21"/>
        </w:rPr>
        <w:t>珍品，古玩</w:t>
      </w:r>
      <w:r>
        <w:rPr>
          <w:szCs w:val="21"/>
        </w:rPr>
        <w:t>”</w:t>
      </w:r>
      <w:r>
        <w:rPr>
          <w:szCs w:val="21"/>
        </w:rPr>
        <w:t>，作不可数名词时，意为</w:t>
      </w:r>
      <w:r>
        <w:rPr>
          <w:szCs w:val="21"/>
        </w:rPr>
        <w:t>“</w:t>
      </w:r>
      <w:r>
        <w:rPr>
          <w:szCs w:val="21"/>
        </w:rPr>
        <w:t>好奇，好奇心</w:t>
      </w:r>
      <w:r>
        <w:rPr>
          <w:szCs w:val="21"/>
        </w:rPr>
        <w:t>”</w:t>
      </w:r>
      <w:r>
        <w:rPr>
          <w:szCs w:val="21"/>
        </w:rPr>
        <w:t>。</w:t>
      </w:r>
      <w:r>
        <w:rPr>
          <w:szCs w:val="21"/>
          <w:lang w:eastAsia="zh-CN"/>
        </w:rPr>
        <w:t>根据该句的意思</w:t>
      </w:r>
      <w:r>
        <w:rPr>
          <w:szCs w:val="21"/>
          <w:lang w:eastAsia="zh-CN"/>
        </w:rPr>
        <w:t>“</w:t>
      </w:r>
      <w:r>
        <w:rPr>
          <w:szCs w:val="21"/>
          <w:lang w:eastAsia="zh-CN"/>
        </w:rPr>
        <w:t>大学鼓励学生和那些具有不同的</w:t>
      </w:r>
      <w:r>
        <w:rPr>
          <w:szCs w:val="21"/>
          <w:u w:val="single"/>
          <w:lang w:eastAsia="zh-CN"/>
        </w:rPr>
        <w:t xml:space="preserve">    </w:t>
      </w:r>
      <w:r>
        <w:rPr>
          <w:szCs w:val="21"/>
          <w:lang w:eastAsia="zh-CN"/>
        </w:rPr>
        <w:t>的人接触</w:t>
      </w:r>
      <w:r>
        <w:rPr>
          <w:szCs w:val="21"/>
          <w:lang w:eastAsia="zh-CN"/>
        </w:rPr>
        <w:t>”</w:t>
      </w:r>
      <w:r>
        <w:rPr>
          <w:szCs w:val="21"/>
          <w:lang w:eastAsia="zh-CN"/>
        </w:rPr>
        <w:t>可判断选择</w:t>
      </w:r>
      <w:r>
        <w:rPr>
          <w:szCs w:val="21"/>
          <w:lang w:eastAsia="zh-CN"/>
        </w:rPr>
        <w:t>interests</w:t>
      </w:r>
      <w:r>
        <w:rPr>
          <w:szCs w:val="21"/>
          <w:lang w:eastAsia="zh-CN"/>
        </w:rPr>
        <w:t>最为恰当。</w:t>
      </w:r>
    </w:p>
    <w:p w:rsidR="00D10227" w:rsidRDefault="00691595">
      <w:pPr>
        <w:rPr>
          <w:szCs w:val="21"/>
        </w:rPr>
      </w:pPr>
      <w:r>
        <w:rPr>
          <w:szCs w:val="21"/>
        </w:rPr>
        <w:t xml:space="preserve">81. </w:t>
      </w:r>
      <w:proofErr w:type="gramStart"/>
      <w:r>
        <w:rPr>
          <w:szCs w:val="21"/>
        </w:rPr>
        <w:t>broaden“</w:t>
      </w:r>
      <w:proofErr w:type="gramEnd"/>
      <w:r>
        <w:rPr>
          <w:szCs w:val="21"/>
        </w:rPr>
        <w:t>拓宽，拓广</w:t>
      </w:r>
      <w:r>
        <w:rPr>
          <w:szCs w:val="21"/>
        </w:rPr>
        <w:t>”</w:t>
      </w:r>
      <w:r>
        <w:rPr>
          <w:szCs w:val="21"/>
        </w:rPr>
        <w:t>，</w:t>
      </w:r>
      <w:r>
        <w:rPr>
          <w:szCs w:val="21"/>
        </w:rPr>
        <w:t>length</w:t>
      </w:r>
      <w:r>
        <w:rPr>
          <w:szCs w:val="21"/>
        </w:rPr>
        <w:t>en“</w:t>
      </w:r>
      <w:r>
        <w:rPr>
          <w:szCs w:val="21"/>
        </w:rPr>
        <w:t>使变长，使延伸</w:t>
      </w:r>
      <w:r>
        <w:rPr>
          <w:szCs w:val="21"/>
        </w:rPr>
        <w:t>”</w:t>
      </w:r>
      <w:r>
        <w:rPr>
          <w:szCs w:val="21"/>
        </w:rPr>
        <w:t>，</w:t>
      </w:r>
      <w:r>
        <w:rPr>
          <w:szCs w:val="21"/>
        </w:rPr>
        <w:t>enforce“</w:t>
      </w:r>
      <w:r>
        <w:rPr>
          <w:szCs w:val="21"/>
        </w:rPr>
        <w:t>强迫，强制，加强</w:t>
      </w:r>
      <w:r>
        <w:rPr>
          <w:szCs w:val="21"/>
        </w:rPr>
        <w:t>”</w:t>
      </w:r>
      <w:r>
        <w:rPr>
          <w:szCs w:val="21"/>
        </w:rPr>
        <w:t>，</w:t>
      </w:r>
      <w:r>
        <w:rPr>
          <w:szCs w:val="21"/>
        </w:rPr>
        <w:t>specify“</w:t>
      </w:r>
      <w:r>
        <w:rPr>
          <w:szCs w:val="21"/>
        </w:rPr>
        <w:t>指定，阐述，详细说明</w:t>
      </w:r>
      <w:r>
        <w:rPr>
          <w:szCs w:val="21"/>
        </w:rPr>
        <w:t>”</w:t>
      </w:r>
      <w:r>
        <w:rPr>
          <w:szCs w:val="21"/>
        </w:rPr>
        <w:t>，该空所填动词的宾语为</w:t>
      </w:r>
      <w:r>
        <w:rPr>
          <w:szCs w:val="21"/>
        </w:rPr>
        <w:t xml:space="preserve">their </w:t>
      </w:r>
      <w:proofErr w:type="spellStart"/>
      <w:r>
        <w:rPr>
          <w:szCs w:val="21"/>
        </w:rPr>
        <w:t>understanding</w:t>
      </w:r>
      <w:r>
        <w:rPr>
          <w:szCs w:val="21"/>
        </w:rPr>
        <w:t>，从搭配上看</w:t>
      </w:r>
      <w:r>
        <w:rPr>
          <w:szCs w:val="21"/>
        </w:rPr>
        <w:t>broaden</w:t>
      </w:r>
      <w:r>
        <w:rPr>
          <w:szCs w:val="21"/>
        </w:rPr>
        <w:t>最为准确，可译为</w:t>
      </w:r>
      <w:r>
        <w:rPr>
          <w:szCs w:val="21"/>
        </w:rPr>
        <w:t>“</w:t>
      </w:r>
      <w:r>
        <w:rPr>
          <w:szCs w:val="21"/>
        </w:rPr>
        <w:t>加深理解</w:t>
      </w:r>
      <w:proofErr w:type="spellEnd"/>
      <w:r>
        <w:rPr>
          <w:szCs w:val="21"/>
        </w:rPr>
        <w:t>”</w:t>
      </w:r>
      <w:r>
        <w:rPr>
          <w:szCs w:val="21"/>
        </w:rPr>
        <w:t>。</w:t>
      </w:r>
    </w:p>
    <w:p w:rsidR="00D10227" w:rsidRDefault="00691595">
      <w:pPr>
        <w:rPr>
          <w:szCs w:val="21"/>
        </w:rPr>
      </w:pPr>
      <w:r>
        <w:rPr>
          <w:szCs w:val="21"/>
        </w:rPr>
        <w:t xml:space="preserve">82.  </w:t>
      </w:r>
      <w:proofErr w:type="spellStart"/>
      <w:r>
        <w:rPr>
          <w:szCs w:val="21"/>
        </w:rPr>
        <w:t>空后的</w:t>
      </w:r>
      <w:r>
        <w:rPr>
          <w:szCs w:val="21"/>
        </w:rPr>
        <w:t>secondary</w:t>
      </w:r>
      <w:proofErr w:type="spellEnd"/>
      <w:r>
        <w:rPr>
          <w:szCs w:val="21"/>
        </w:rPr>
        <w:t xml:space="preserve"> school </w:t>
      </w:r>
      <w:proofErr w:type="spellStart"/>
      <w:r>
        <w:rPr>
          <w:szCs w:val="21"/>
        </w:rPr>
        <w:t>course</w:t>
      </w:r>
      <w:r>
        <w:rPr>
          <w:szCs w:val="21"/>
        </w:rPr>
        <w:t>指的是中学课程，空前的所有内容都是关于大学教育的，根据该空所在句的句意</w:t>
      </w:r>
      <w:proofErr w:type="spellEnd"/>
      <w:r>
        <w:rPr>
          <w:szCs w:val="21"/>
        </w:rPr>
        <w:t>“</w:t>
      </w:r>
      <w:r>
        <w:rPr>
          <w:szCs w:val="21"/>
          <w:u w:val="single"/>
        </w:rPr>
        <w:t xml:space="preserve">    </w:t>
      </w:r>
      <w:proofErr w:type="spellStart"/>
      <w:r>
        <w:rPr>
          <w:szCs w:val="21"/>
        </w:rPr>
        <w:t>中学课程，一个学生应该对某一学科有足够的兴趣，以便乐于学习相关知识</w:t>
      </w:r>
      <w:proofErr w:type="spellEnd"/>
      <w:r>
        <w:rPr>
          <w:szCs w:val="21"/>
        </w:rPr>
        <w:t>……”</w:t>
      </w:r>
      <w:r>
        <w:rPr>
          <w:szCs w:val="21"/>
        </w:rPr>
        <w:t>，</w:t>
      </w:r>
      <w:proofErr w:type="spellStart"/>
      <w:r>
        <w:rPr>
          <w:szCs w:val="21"/>
        </w:rPr>
        <w:lastRenderedPageBreak/>
        <w:t>根据前面的</w:t>
      </w:r>
      <w:r>
        <w:rPr>
          <w:szCs w:val="21"/>
        </w:rPr>
        <w:t>extending</w:t>
      </w:r>
      <w:proofErr w:type="spellEnd"/>
      <w:r>
        <w:rPr>
          <w:szCs w:val="21"/>
        </w:rPr>
        <w:t xml:space="preserve"> man’s </w:t>
      </w:r>
      <w:proofErr w:type="spellStart"/>
      <w:r>
        <w:rPr>
          <w:szCs w:val="21"/>
        </w:rPr>
        <w:t>knowledge</w:t>
      </w:r>
      <w:r>
        <w:rPr>
          <w:szCs w:val="21"/>
        </w:rPr>
        <w:t>，</w:t>
      </w:r>
      <w:r>
        <w:rPr>
          <w:szCs w:val="21"/>
        </w:rPr>
        <w:t>broaden</w:t>
      </w:r>
      <w:proofErr w:type="spellEnd"/>
      <w:r>
        <w:rPr>
          <w:szCs w:val="21"/>
        </w:rPr>
        <w:t xml:space="preserve"> t</w:t>
      </w:r>
      <w:r>
        <w:rPr>
          <w:szCs w:val="21"/>
        </w:rPr>
        <w:t>heir understanding</w:t>
      </w:r>
      <w:r>
        <w:rPr>
          <w:szCs w:val="21"/>
        </w:rPr>
        <w:t>等可知只有大学才能真正做到这些，基于此我们可以推断出中学的课程在于激发学生兴趣，以便学生怀着浓烈的兴趣在大学中深挖自己所感兴趣的科目，因此选择</w:t>
      </w:r>
      <w:r>
        <w:rPr>
          <w:szCs w:val="21"/>
        </w:rPr>
        <w:t>after</w:t>
      </w:r>
      <w:r>
        <w:rPr>
          <w:szCs w:val="21"/>
        </w:rPr>
        <w:t>。</w:t>
      </w:r>
    </w:p>
    <w:p w:rsidR="00D10227" w:rsidRDefault="00691595">
      <w:pPr>
        <w:rPr>
          <w:szCs w:val="21"/>
        </w:rPr>
      </w:pPr>
      <w:r>
        <w:rPr>
          <w:szCs w:val="21"/>
        </w:rPr>
        <w:t xml:space="preserve">83. </w:t>
      </w:r>
      <w:proofErr w:type="gramStart"/>
      <w:r>
        <w:rPr>
          <w:szCs w:val="21"/>
        </w:rPr>
        <w:t>for</w:t>
      </w:r>
      <w:proofErr w:type="gramEnd"/>
      <w:r>
        <w:rPr>
          <w:szCs w:val="21"/>
        </w:rPr>
        <w:t xml:space="preserve"> one’s own </w:t>
      </w:r>
      <w:proofErr w:type="spellStart"/>
      <w:r>
        <w:rPr>
          <w:szCs w:val="21"/>
        </w:rPr>
        <w:t>sake</w:t>
      </w:r>
      <w:r>
        <w:rPr>
          <w:szCs w:val="21"/>
        </w:rPr>
        <w:t>为固定表达，意为</w:t>
      </w:r>
      <w:r>
        <w:rPr>
          <w:szCs w:val="21"/>
        </w:rPr>
        <w:t>“</w:t>
      </w:r>
      <w:r>
        <w:rPr>
          <w:szCs w:val="21"/>
        </w:rPr>
        <w:t>为了自己的利益</w:t>
      </w:r>
      <w:proofErr w:type="spellEnd"/>
      <w:r>
        <w:rPr>
          <w:szCs w:val="21"/>
        </w:rPr>
        <w:t xml:space="preserve">, </w:t>
      </w:r>
      <w:proofErr w:type="spellStart"/>
      <w:r>
        <w:rPr>
          <w:szCs w:val="21"/>
        </w:rPr>
        <w:t>为了</w:t>
      </w:r>
      <w:proofErr w:type="spellEnd"/>
      <w:r>
        <w:rPr>
          <w:szCs w:val="21"/>
        </w:rPr>
        <w:t>……</w:t>
      </w:r>
      <w:proofErr w:type="spellStart"/>
      <w:r>
        <w:rPr>
          <w:szCs w:val="21"/>
        </w:rPr>
        <w:t>的缘故</w:t>
      </w:r>
      <w:proofErr w:type="spellEnd"/>
      <w:r>
        <w:rPr>
          <w:szCs w:val="21"/>
        </w:rPr>
        <w:t>”</w:t>
      </w:r>
      <w:r>
        <w:rPr>
          <w:szCs w:val="21"/>
        </w:rPr>
        <w:t>，</w:t>
      </w:r>
      <w:proofErr w:type="spellStart"/>
      <w:r>
        <w:rPr>
          <w:szCs w:val="21"/>
        </w:rPr>
        <w:t>空前的</w:t>
      </w:r>
      <w:r>
        <w:rPr>
          <w:szCs w:val="21"/>
        </w:rPr>
        <w:t>its</w:t>
      </w:r>
      <w:r>
        <w:rPr>
          <w:szCs w:val="21"/>
        </w:rPr>
        <w:t>指的是</w:t>
      </w:r>
      <w:r>
        <w:rPr>
          <w:szCs w:val="21"/>
        </w:rPr>
        <w:t>knowledge’s</w:t>
      </w:r>
      <w:r>
        <w:rPr>
          <w:szCs w:val="21"/>
        </w:rPr>
        <w:t>，此处</w:t>
      </w:r>
      <w:r>
        <w:rPr>
          <w:szCs w:val="21"/>
        </w:rPr>
        <w:t>gaining</w:t>
      </w:r>
      <w:proofErr w:type="spellEnd"/>
      <w:r>
        <w:rPr>
          <w:szCs w:val="21"/>
        </w:rPr>
        <w:t xml:space="preserve"> knowledge for its own sake</w:t>
      </w:r>
      <w:r>
        <w:rPr>
          <w:szCs w:val="21"/>
        </w:rPr>
        <w:t>指为了知识而获取知识，就是说怀着浓厚的兴趣为了深入学习某一门知识而学习。</w:t>
      </w:r>
      <w:bookmarkStart w:id="30" w:name="OLE_LINK7"/>
      <w:proofErr w:type="gramStart"/>
      <w:r>
        <w:rPr>
          <w:szCs w:val="21"/>
        </w:rPr>
        <w:t>object</w:t>
      </w:r>
      <w:bookmarkEnd w:id="30"/>
      <w:r>
        <w:rPr>
          <w:szCs w:val="21"/>
        </w:rPr>
        <w:t>“</w:t>
      </w:r>
      <w:proofErr w:type="gramEnd"/>
      <w:r>
        <w:rPr>
          <w:szCs w:val="21"/>
        </w:rPr>
        <w:t>物体，目的</w:t>
      </w:r>
      <w:r>
        <w:rPr>
          <w:szCs w:val="21"/>
        </w:rPr>
        <w:t>”</w:t>
      </w:r>
      <w:r>
        <w:rPr>
          <w:szCs w:val="21"/>
        </w:rPr>
        <w:t>，</w:t>
      </w:r>
      <w:bookmarkStart w:id="31" w:name="OLE_LINK11"/>
      <w:r>
        <w:rPr>
          <w:szCs w:val="21"/>
        </w:rPr>
        <w:t>cour</w:t>
      </w:r>
      <w:r>
        <w:rPr>
          <w:szCs w:val="21"/>
        </w:rPr>
        <w:t>se</w:t>
      </w:r>
      <w:bookmarkEnd w:id="31"/>
      <w:r>
        <w:rPr>
          <w:szCs w:val="21"/>
        </w:rPr>
        <w:t>“</w:t>
      </w:r>
      <w:r>
        <w:rPr>
          <w:szCs w:val="21"/>
        </w:rPr>
        <w:t>课程，线路</w:t>
      </w:r>
      <w:r>
        <w:rPr>
          <w:szCs w:val="21"/>
        </w:rPr>
        <w:t>”</w:t>
      </w:r>
      <w:r>
        <w:rPr>
          <w:szCs w:val="21"/>
        </w:rPr>
        <w:t>，</w:t>
      </w:r>
      <w:bookmarkStart w:id="32" w:name="OLE_LINK12"/>
      <w:bookmarkStart w:id="33" w:name="OLE_LINK13"/>
      <w:r>
        <w:rPr>
          <w:szCs w:val="21"/>
        </w:rPr>
        <w:t>effect</w:t>
      </w:r>
      <w:bookmarkEnd w:id="32"/>
      <w:bookmarkEnd w:id="33"/>
      <w:r>
        <w:rPr>
          <w:szCs w:val="21"/>
        </w:rPr>
        <w:t>“</w:t>
      </w:r>
      <w:r>
        <w:rPr>
          <w:szCs w:val="21"/>
        </w:rPr>
        <w:t>影响，作用</w:t>
      </w:r>
      <w:r>
        <w:rPr>
          <w:szCs w:val="21"/>
        </w:rPr>
        <w:t>”</w:t>
      </w:r>
      <w:r>
        <w:rPr>
          <w:szCs w:val="21"/>
        </w:rPr>
        <w:t>，注意这里的</w:t>
      </w:r>
      <w:r>
        <w:rPr>
          <w:szCs w:val="21"/>
        </w:rPr>
        <w:t>its</w:t>
      </w:r>
      <w:r>
        <w:rPr>
          <w:szCs w:val="21"/>
        </w:rPr>
        <w:t>指的是</w:t>
      </w:r>
      <w:r>
        <w:rPr>
          <w:szCs w:val="21"/>
        </w:rPr>
        <w:t>knowledge’s</w:t>
      </w:r>
      <w:r>
        <w:rPr>
          <w:szCs w:val="21"/>
        </w:rPr>
        <w:t>，</w:t>
      </w:r>
      <w:r>
        <w:rPr>
          <w:szCs w:val="21"/>
        </w:rPr>
        <w:t>object</w:t>
      </w:r>
      <w:r>
        <w:rPr>
          <w:szCs w:val="21"/>
        </w:rPr>
        <w:t>、</w:t>
      </w:r>
      <w:r>
        <w:rPr>
          <w:szCs w:val="21"/>
        </w:rPr>
        <w:t>course</w:t>
      </w:r>
      <w:r>
        <w:rPr>
          <w:szCs w:val="21"/>
        </w:rPr>
        <w:t>、</w:t>
      </w:r>
      <w:r>
        <w:rPr>
          <w:szCs w:val="21"/>
        </w:rPr>
        <w:t>effect</w:t>
      </w:r>
      <w:r>
        <w:rPr>
          <w:szCs w:val="21"/>
        </w:rPr>
        <w:t>用在这里皆不恰当。</w:t>
      </w:r>
    </w:p>
    <w:p w:rsidR="00D10227" w:rsidRDefault="00691595">
      <w:pPr>
        <w:rPr>
          <w:szCs w:val="21"/>
        </w:rPr>
      </w:pPr>
      <w:r>
        <w:rPr>
          <w:szCs w:val="21"/>
        </w:rPr>
        <w:t xml:space="preserve">84. </w:t>
      </w:r>
      <w:proofErr w:type="spellStart"/>
      <w:r>
        <w:rPr>
          <w:szCs w:val="21"/>
        </w:rPr>
        <w:t>此处考查了表示</w:t>
      </w:r>
      <w:r>
        <w:rPr>
          <w:szCs w:val="21"/>
        </w:rPr>
        <w:t>“</w:t>
      </w:r>
      <w:r>
        <w:rPr>
          <w:szCs w:val="21"/>
        </w:rPr>
        <w:t>做出牺牲做</w:t>
      </w:r>
      <w:proofErr w:type="spellEnd"/>
      <w:r>
        <w:rPr>
          <w:szCs w:val="21"/>
        </w:rPr>
        <w:t>……”</w:t>
      </w:r>
      <w:proofErr w:type="spellStart"/>
      <w:r>
        <w:rPr>
          <w:szCs w:val="21"/>
        </w:rPr>
        <w:t>这一含义的短语，正确的应该是</w:t>
      </w:r>
      <w:r>
        <w:rPr>
          <w:szCs w:val="21"/>
        </w:rPr>
        <w:t>make</w:t>
      </w:r>
      <w:proofErr w:type="spellEnd"/>
      <w:r>
        <w:rPr>
          <w:szCs w:val="21"/>
        </w:rPr>
        <w:t xml:space="preserve"> sacrifices to do </w:t>
      </w:r>
      <w:proofErr w:type="spellStart"/>
      <w:r>
        <w:rPr>
          <w:szCs w:val="21"/>
        </w:rPr>
        <w:t>something</w:t>
      </w:r>
      <w:r>
        <w:rPr>
          <w:szCs w:val="21"/>
        </w:rPr>
        <w:t>，其他几个动词与</w:t>
      </w:r>
      <w:r>
        <w:rPr>
          <w:szCs w:val="21"/>
        </w:rPr>
        <w:t>sacrifices</w:t>
      </w:r>
      <w:r>
        <w:rPr>
          <w:szCs w:val="21"/>
        </w:rPr>
        <w:t>搭配不能表达此含义</w:t>
      </w:r>
      <w:proofErr w:type="spellEnd"/>
      <w:r>
        <w:rPr>
          <w:szCs w:val="21"/>
        </w:rPr>
        <w:t>。</w:t>
      </w:r>
    </w:p>
    <w:p w:rsidR="00D10227" w:rsidRDefault="00691595">
      <w:pPr>
        <w:rPr>
          <w:szCs w:val="21"/>
        </w:rPr>
      </w:pPr>
      <w:r>
        <w:rPr>
          <w:szCs w:val="21"/>
        </w:rPr>
        <w:t xml:space="preserve">85. </w:t>
      </w:r>
      <w:r>
        <w:rPr>
          <w:szCs w:val="21"/>
        </w:rPr>
        <w:t>根据前文中</w:t>
      </w:r>
      <w:r>
        <w:rPr>
          <w:szCs w:val="21"/>
        </w:rPr>
        <w:t>81</w:t>
      </w:r>
      <w:r>
        <w:rPr>
          <w:szCs w:val="21"/>
        </w:rPr>
        <w:t>空后的</w:t>
      </w:r>
      <w:r>
        <w:rPr>
          <w:szCs w:val="21"/>
        </w:rPr>
        <w:t xml:space="preserve">their understanding in many fields of </w:t>
      </w:r>
      <w:proofErr w:type="spellStart"/>
      <w:r>
        <w:rPr>
          <w:szCs w:val="21"/>
        </w:rPr>
        <w:t>study</w:t>
      </w:r>
      <w:r>
        <w:rPr>
          <w:szCs w:val="21"/>
        </w:rPr>
        <w:t>可推断此空选择</w:t>
      </w:r>
      <w:r>
        <w:rPr>
          <w:szCs w:val="21"/>
        </w:rPr>
        <w:t>field</w:t>
      </w:r>
      <w:r>
        <w:rPr>
          <w:szCs w:val="21"/>
        </w:rPr>
        <w:t>最为恰当，指研究、学习的领域，该</w:t>
      </w:r>
      <w:r>
        <w:rPr>
          <w:szCs w:val="21"/>
        </w:rPr>
        <w:t>句的</w:t>
      </w:r>
      <w:r>
        <w:rPr>
          <w:szCs w:val="21"/>
        </w:rPr>
        <w:t>study</w:t>
      </w:r>
      <w:proofErr w:type="spellEnd"/>
      <w:r>
        <w:rPr>
          <w:szCs w:val="21"/>
        </w:rPr>
        <w:t xml:space="preserve"> his chosen </w:t>
      </w:r>
      <w:proofErr w:type="gramStart"/>
      <w:r>
        <w:rPr>
          <w:szCs w:val="21"/>
        </w:rPr>
        <w:t>field</w:t>
      </w:r>
      <w:proofErr w:type="gramEnd"/>
      <w:r>
        <w:rPr>
          <w:szCs w:val="21"/>
        </w:rPr>
        <w:t xml:space="preserve"> in </w:t>
      </w:r>
      <w:proofErr w:type="spellStart"/>
      <w:r>
        <w:rPr>
          <w:szCs w:val="21"/>
        </w:rPr>
        <w:t>depth</w:t>
      </w:r>
      <w:r>
        <w:rPr>
          <w:szCs w:val="21"/>
        </w:rPr>
        <w:t>正好与前文的</w:t>
      </w:r>
      <w:r>
        <w:rPr>
          <w:szCs w:val="21"/>
        </w:rPr>
        <w:t>broaden</w:t>
      </w:r>
      <w:proofErr w:type="spellEnd"/>
      <w:r>
        <w:rPr>
          <w:szCs w:val="21"/>
        </w:rPr>
        <w:t xml:space="preserve"> their understanding in many fields of study</w:t>
      </w:r>
      <w:r>
        <w:rPr>
          <w:szCs w:val="21"/>
        </w:rPr>
        <w:t>相对应。其他词</w:t>
      </w:r>
      <w:r>
        <w:rPr>
          <w:szCs w:val="21"/>
        </w:rPr>
        <w:t>scope“</w:t>
      </w:r>
      <w:proofErr w:type="spellStart"/>
      <w:r>
        <w:rPr>
          <w:szCs w:val="21"/>
        </w:rPr>
        <w:t>范围</w:t>
      </w:r>
      <w:proofErr w:type="spellEnd"/>
      <w:r>
        <w:rPr>
          <w:szCs w:val="21"/>
        </w:rPr>
        <w:t>”</w:t>
      </w:r>
      <w:r>
        <w:rPr>
          <w:szCs w:val="21"/>
        </w:rPr>
        <w:t>，</w:t>
      </w:r>
      <w:r>
        <w:rPr>
          <w:szCs w:val="21"/>
        </w:rPr>
        <w:t>target“</w:t>
      </w:r>
      <w:proofErr w:type="spellStart"/>
      <w:r>
        <w:rPr>
          <w:szCs w:val="21"/>
        </w:rPr>
        <w:t>目标，靶子</w:t>
      </w:r>
      <w:proofErr w:type="spellEnd"/>
      <w:r>
        <w:rPr>
          <w:szCs w:val="21"/>
        </w:rPr>
        <w:t>”</w:t>
      </w:r>
      <w:r>
        <w:rPr>
          <w:szCs w:val="21"/>
        </w:rPr>
        <w:t>，</w:t>
      </w:r>
      <w:proofErr w:type="spellStart"/>
      <w:r>
        <w:rPr>
          <w:szCs w:val="21"/>
        </w:rPr>
        <w:t>goal“</w:t>
      </w:r>
      <w:r>
        <w:rPr>
          <w:szCs w:val="21"/>
        </w:rPr>
        <w:t>目标，球门</w:t>
      </w:r>
      <w:proofErr w:type="spellEnd"/>
      <w:r>
        <w:rPr>
          <w:szCs w:val="21"/>
        </w:rPr>
        <w:t>”</w:t>
      </w:r>
      <w:r>
        <w:rPr>
          <w:szCs w:val="21"/>
        </w:rPr>
        <w:t>。</w:t>
      </w:r>
    </w:p>
    <w:p w:rsidR="00D10227" w:rsidRDefault="00691595">
      <w:pPr>
        <w:rPr>
          <w:szCs w:val="21"/>
          <w:lang w:eastAsia="zh-CN"/>
        </w:rPr>
      </w:pPr>
      <w:r>
        <w:rPr>
          <w:szCs w:val="21"/>
        </w:rPr>
        <w:t xml:space="preserve">86. </w:t>
      </w:r>
      <w:r>
        <w:rPr>
          <w:szCs w:val="21"/>
        </w:rPr>
        <w:t>四个词的意思分别为</w:t>
      </w:r>
      <w:r>
        <w:rPr>
          <w:szCs w:val="21"/>
        </w:rPr>
        <w:t>radical“</w:t>
      </w:r>
      <w:r>
        <w:rPr>
          <w:szCs w:val="21"/>
        </w:rPr>
        <w:t>根本的，激进的</w:t>
      </w:r>
      <w:r>
        <w:rPr>
          <w:szCs w:val="21"/>
        </w:rPr>
        <w:t>”</w:t>
      </w:r>
      <w:r>
        <w:rPr>
          <w:szCs w:val="21"/>
        </w:rPr>
        <w:t>，</w:t>
      </w:r>
      <w:r>
        <w:rPr>
          <w:szCs w:val="21"/>
        </w:rPr>
        <w:t>truthful“</w:t>
      </w:r>
      <w:r>
        <w:rPr>
          <w:szCs w:val="21"/>
        </w:rPr>
        <w:t>真实的，真正的</w:t>
      </w:r>
      <w:r>
        <w:rPr>
          <w:szCs w:val="21"/>
        </w:rPr>
        <w:t>”</w:t>
      </w:r>
      <w:r>
        <w:rPr>
          <w:szCs w:val="21"/>
        </w:rPr>
        <w:t>，</w:t>
      </w:r>
      <w:r>
        <w:rPr>
          <w:szCs w:val="21"/>
        </w:rPr>
        <w:t>meaningful“</w:t>
      </w:r>
      <w:r>
        <w:rPr>
          <w:szCs w:val="21"/>
        </w:rPr>
        <w:t>有意义的</w:t>
      </w:r>
      <w:r>
        <w:rPr>
          <w:szCs w:val="21"/>
        </w:rPr>
        <w:t>”</w:t>
      </w:r>
      <w:r>
        <w:rPr>
          <w:szCs w:val="21"/>
        </w:rPr>
        <w:t>，</w:t>
      </w:r>
      <w:r>
        <w:rPr>
          <w:szCs w:val="21"/>
        </w:rPr>
        <w:t>initial“</w:t>
      </w:r>
      <w:r>
        <w:rPr>
          <w:szCs w:val="21"/>
        </w:rPr>
        <w:t>最初的，开始的</w:t>
      </w:r>
      <w:r>
        <w:rPr>
          <w:szCs w:val="21"/>
        </w:rPr>
        <w:t>”</w:t>
      </w:r>
      <w:r>
        <w:rPr>
          <w:szCs w:val="21"/>
        </w:rPr>
        <w:t>，该句的意思为</w:t>
      </w:r>
      <w:r>
        <w:rPr>
          <w:szCs w:val="21"/>
        </w:rPr>
        <w:t>“</w:t>
      </w:r>
      <w:r>
        <w:rPr>
          <w:szCs w:val="21"/>
        </w:rPr>
        <w:t>他应该有志于对人类的知识做出</w:t>
      </w:r>
      <w:r>
        <w:rPr>
          <w:szCs w:val="21"/>
          <w:u w:val="single"/>
        </w:rPr>
        <w:t xml:space="preserve">    </w:t>
      </w:r>
      <w:proofErr w:type="spellStart"/>
      <w:r>
        <w:rPr>
          <w:szCs w:val="21"/>
        </w:rPr>
        <w:t>贡献</w:t>
      </w:r>
      <w:proofErr w:type="spellEnd"/>
      <w:r>
        <w:rPr>
          <w:szCs w:val="21"/>
        </w:rPr>
        <w:t>。</w:t>
      </w:r>
      <w:r>
        <w:rPr>
          <w:szCs w:val="21"/>
          <w:lang w:eastAsia="zh-CN"/>
        </w:rPr>
        <w:t>”</w:t>
      </w:r>
      <w:r>
        <w:rPr>
          <w:szCs w:val="21"/>
          <w:lang w:eastAsia="zh-CN"/>
        </w:rPr>
        <w:t>比较四个选项</w:t>
      </w:r>
      <w:r>
        <w:rPr>
          <w:szCs w:val="21"/>
          <w:lang w:eastAsia="zh-CN"/>
        </w:rPr>
        <w:t>meani</w:t>
      </w:r>
      <w:r>
        <w:rPr>
          <w:szCs w:val="21"/>
          <w:lang w:eastAsia="zh-CN"/>
        </w:rPr>
        <w:t>ngful</w:t>
      </w:r>
      <w:r>
        <w:rPr>
          <w:szCs w:val="21"/>
          <w:lang w:eastAsia="zh-CN"/>
        </w:rPr>
        <w:t>最为恰当。</w:t>
      </w:r>
    </w:p>
    <w:p w:rsidR="00D10227" w:rsidRDefault="00D10227">
      <w:pPr>
        <w:rPr>
          <w:szCs w:val="21"/>
          <w:lang w:eastAsia="zh-CN"/>
        </w:rPr>
      </w:pPr>
    </w:p>
    <w:p w:rsidR="00D10227" w:rsidRDefault="00D10227">
      <w:pPr>
        <w:rPr>
          <w:szCs w:val="21"/>
          <w:lang w:eastAsia="zh-CN"/>
        </w:rPr>
      </w:pPr>
    </w:p>
    <w:p w:rsidR="00D10227" w:rsidRDefault="00D10227">
      <w:pPr>
        <w:rPr>
          <w:szCs w:val="21"/>
          <w:lang w:eastAsia="zh-CN"/>
        </w:rPr>
      </w:pPr>
    </w:p>
    <w:p w:rsidR="00D10227" w:rsidRDefault="00D10227">
      <w:pPr>
        <w:rPr>
          <w:szCs w:val="21"/>
          <w:lang w:eastAsia="zh-CN"/>
        </w:rPr>
      </w:pPr>
    </w:p>
    <w:p w:rsidR="00D10227" w:rsidRDefault="00D10227">
      <w:pPr>
        <w:pStyle w:val="31"/>
        <w:tabs>
          <w:tab w:val="center" w:pos="4830"/>
          <w:tab w:val="right" w:pos="9660"/>
        </w:tabs>
        <w:rPr>
          <w:sz w:val="21"/>
          <w:szCs w:val="21"/>
          <w:lang w:eastAsia="zh-CN"/>
        </w:rPr>
      </w:pPr>
    </w:p>
    <w:p w:rsidR="00D10227" w:rsidRDefault="00691595">
      <w:pPr>
        <w:pStyle w:val="31"/>
        <w:tabs>
          <w:tab w:val="center" w:pos="4830"/>
          <w:tab w:val="right" w:pos="9660"/>
        </w:tabs>
        <w:rPr>
          <w:sz w:val="21"/>
          <w:szCs w:val="21"/>
        </w:rPr>
      </w:pPr>
      <w:r>
        <w:rPr>
          <w:sz w:val="21"/>
          <w:szCs w:val="21"/>
        </w:rPr>
        <w:t>Part VI</w:t>
      </w:r>
      <w:r>
        <w:rPr>
          <w:sz w:val="21"/>
          <w:szCs w:val="21"/>
        </w:rPr>
        <w:tab/>
        <w:t>Translation</w:t>
      </w:r>
      <w:r>
        <w:rPr>
          <w:sz w:val="21"/>
          <w:szCs w:val="21"/>
        </w:rPr>
        <w:tab/>
        <w:t>(5 minutes)</w:t>
      </w:r>
      <w:bookmarkEnd w:id="27"/>
    </w:p>
    <w:p w:rsidR="00D10227" w:rsidRDefault="00691595">
      <w:pPr>
        <w:pStyle w:val="Directions"/>
        <w:spacing w:before="120" w:after="120"/>
        <w:ind w:left="1160" w:hanging="1160"/>
        <w:rPr>
          <w:rFonts w:cs="Times New Roman"/>
          <w:sz w:val="21"/>
          <w:szCs w:val="21"/>
        </w:rPr>
      </w:pPr>
      <w:r>
        <w:rPr>
          <w:rFonts w:cs="Times New Roman"/>
          <w:b/>
          <w:bCs/>
          <w:i w:val="0"/>
          <w:sz w:val="21"/>
          <w:szCs w:val="21"/>
        </w:rPr>
        <w:t>Directions:</w:t>
      </w:r>
      <w:r>
        <w:rPr>
          <w:rFonts w:cs="Times New Roman"/>
          <w:b/>
          <w:bCs/>
          <w:i w:val="0"/>
          <w:sz w:val="21"/>
          <w:szCs w:val="21"/>
        </w:rPr>
        <w:tab/>
      </w:r>
      <w:r>
        <w:rPr>
          <w:rFonts w:cs="Times New Roman"/>
          <w:sz w:val="21"/>
          <w:szCs w:val="21"/>
        </w:rPr>
        <w:t xml:space="preserve">Complete the sentences by translating into English the Chinese given in brackets. Please write your translation on </w:t>
      </w:r>
      <w:r>
        <w:rPr>
          <w:rFonts w:cs="Times New Roman"/>
          <w:b/>
          <w:bCs/>
          <w:sz w:val="21"/>
          <w:szCs w:val="21"/>
        </w:rPr>
        <w:t xml:space="preserve">Answer Sheet </w:t>
      </w:r>
      <w:r>
        <w:rPr>
          <w:rFonts w:cs="Times New Roman"/>
          <w:b/>
          <w:sz w:val="21"/>
          <w:szCs w:val="21"/>
        </w:rPr>
        <w:t>2</w:t>
      </w:r>
      <w:r>
        <w:rPr>
          <w:rFonts w:cs="Times New Roman"/>
          <w:sz w:val="21"/>
          <w:szCs w:val="21"/>
        </w:rPr>
        <w:t>.</w:t>
      </w:r>
    </w:p>
    <w:p w:rsidR="00D10227" w:rsidRDefault="00691595">
      <w:pPr>
        <w:pStyle w:val="attention"/>
        <w:rPr>
          <w:rFonts w:ascii="Times New Roman"/>
          <w:sz w:val="21"/>
          <w:szCs w:val="21"/>
        </w:rPr>
      </w:pPr>
      <w:r>
        <w:rPr>
          <w:rFonts w:ascii="Times New Roman"/>
          <w:sz w:val="21"/>
          <w:szCs w:val="21"/>
        </w:rPr>
        <w:t>注意：此部分试题请在</w:t>
      </w:r>
      <w:r>
        <w:rPr>
          <w:rFonts w:ascii="Times New Roman"/>
          <w:b/>
          <w:sz w:val="21"/>
          <w:szCs w:val="21"/>
        </w:rPr>
        <w:t>答题卡</w:t>
      </w:r>
      <w:r>
        <w:rPr>
          <w:rFonts w:ascii="Times New Roman"/>
          <w:b/>
          <w:sz w:val="21"/>
          <w:szCs w:val="21"/>
        </w:rPr>
        <w:t>2</w:t>
      </w:r>
      <w:r>
        <w:rPr>
          <w:rFonts w:ascii="Times New Roman"/>
          <w:sz w:val="21"/>
          <w:szCs w:val="21"/>
        </w:rPr>
        <w:t>上作答，只需写出译文部分。</w:t>
      </w:r>
    </w:p>
    <w:p w:rsidR="00D10227" w:rsidRDefault="00691595">
      <w:pPr>
        <w:pStyle w:val="TopSagecom"/>
        <w:spacing w:before="240" w:after="60"/>
        <w:ind w:left="420" w:hanging="420"/>
        <w:rPr>
          <w:sz w:val="21"/>
          <w:szCs w:val="21"/>
        </w:rPr>
      </w:pPr>
      <w:hyperlink r:id="rId111" w:tooltip="参考答案：can be applied to the development of the new technology" w:history="1">
        <w:r>
          <w:rPr>
            <w:rStyle w:val="af1"/>
            <w:sz w:val="21"/>
            <w:szCs w:val="21"/>
            <w:u w:val="none"/>
          </w:rPr>
          <w:t>87</w:t>
        </w:r>
      </w:hyperlink>
      <w:r>
        <w:rPr>
          <w:sz w:val="21"/>
          <w:szCs w:val="21"/>
        </w:rPr>
        <w:t>.</w:t>
      </w:r>
      <w:r>
        <w:rPr>
          <w:sz w:val="21"/>
          <w:szCs w:val="21"/>
        </w:rPr>
        <w:tab/>
        <w:t xml:space="preserve">Our efforts will pay off if the results of this research </w:t>
      </w:r>
      <w:proofErr w:type="spellStart"/>
      <w:r>
        <w:rPr>
          <w:color w:val="FFFFFF"/>
          <w:sz w:val="21"/>
          <w:szCs w:val="21"/>
          <w:u w:val="single" w:color="000000"/>
        </w:rPr>
        <w:t>加入大家网学习成绩更理想</w:t>
      </w:r>
      <w:proofErr w:type="spellEnd"/>
      <w:r>
        <w:rPr>
          <w:sz w:val="21"/>
          <w:szCs w:val="21"/>
        </w:rPr>
        <w:t xml:space="preserve"> </w:t>
      </w:r>
      <w:r>
        <w:rPr>
          <w:rFonts w:eastAsia="楷体_GB2312"/>
          <w:color w:val="000000"/>
          <w:sz w:val="21"/>
          <w:szCs w:val="21"/>
        </w:rPr>
        <w:t>(</w:t>
      </w:r>
      <w:proofErr w:type="spellStart"/>
      <w:r>
        <w:rPr>
          <w:rFonts w:eastAsia="楷体_GB2312"/>
          <w:color w:val="000000"/>
          <w:sz w:val="21"/>
          <w:szCs w:val="21"/>
        </w:rPr>
        <w:t>能应用于新技术的开发</w:t>
      </w:r>
      <w:proofErr w:type="spellEnd"/>
      <w:r>
        <w:rPr>
          <w:rFonts w:eastAsia="楷体_GB2312"/>
          <w:color w:val="000000"/>
          <w:sz w:val="21"/>
          <w:szCs w:val="21"/>
        </w:rPr>
        <w:t>)</w:t>
      </w:r>
      <w:r>
        <w:rPr>
          <w:rFonts w:eastAsia="楷体_GB2312"/>
          <w:sz w:val="21"/>
          <w:szCs w:val="21"/>
        </w:rPr>
        <w:t>.</w:t>
      </w:r>
    </w:p>
    <w:p w:rsidR="00D10227" w:rsidRDefault="00691595">
      <w:pPr>
        <w:pStyle w:val="TopSagecom"/>
        <w:spacing w:before="240" w:after="60"/>
        <w:ind w:left="420" w:hanging="420"/>
        <w:rPr>
          <w:sz w:val="21"/>
          <w:szCs w:val="21"/>
        </w:rPr>
      </w:pPr>
      <w:hyperlink r:id="rId112" w:tooltip="参考答案：must have gone wrong" w:history="1">
        <w:r>
          <w:rPr>
            <w:rStyle w:val="af1"/>
            <w:sz w:val="21"/>
            <w:szCs w:val="21"/>
            <w:u w:val="none"/>
          </w:rPr>
          <w:t>88</w:t>
        </w:r>
      </w:hyperlink>
      <w:r>
        <w:rPr>
          <w:sz w:val="21"/>
          <w:szCs w:val="21"/>
        </w:rPr>
        <w:t>.</w:t>
      </w:r>
      <w:r>
        <w:rPr>
          <w:sz w:val="21"/>
          <w:szCs w:val="21"/>
        </w:rPr>
        <w:tab/>
        <w:t xml:space="preserve">I can’t boot my computer now. </w:t>
      </w:r>
      <w:proofErr w:type="gramStart"/>
      <w:r>
        <w:rPr>
          <w:sz w:val="21"/>
          <w:szCs w:val="21"/>
        </w:rPr>
        <w:t xml:space="preserve">Something </w:t>
      </w:r>
      <w:proofErr w:type="spellStart"/>
      <w:r>
        <w:rPr>
          <w:color w:val="FFFFFF"/>
          <w:sz w:val="21"/>
          <w:szCs w:val="21"/>
          <w:u w:val="single" w:color="000000"/>
        </w:rPr>
        <w:t>加入大家网学习成绩更理想</w:t>
      </w:r>
      <w:proofErr w:type="spellEnd"/>
      <w:r>
        <w:rPr>
          <w:sz w:val="21"/>
          <w:szCs w:val="21"/>
        </w:rPr>
        <w:t xml:space="preserve"> </w:t>
      </w:r>
      <w:r>
        <w:rPr>
          <w:rFonts w:eastAsia="楷体_GB2312"/>
          <w:color w:val="000000"/>
          <w:sz w:val="21"/>
          <w:szCs w:val="21"/>
        </w:rPr>
        <w:t>(</w:t>
      </w:r>
      <w:proofErr w:type="spellStart"/>
      <w:r>
        <w:rPr>
          <w:rFonts w:eastAsia="楷体_GB2312"/>
          <w:color w:val="000000"/>
          <w:sz w:val="21"/>
          <w:szCs w:val="21"/>
        </w:rPr>
        <w:t>一定出了毛病</w:t>
      </w:r>
      <w:proofErr w:type="spellEnd"/>
      <w:r>
        <w:rPr>
          <w:rFonts w:eastAsia="楷体_GB2312"/>
          <w:color w:val="000000"/>
          <w:sz w:val="21"/>
          <w:szCs w:val="21"/>
        </w:rPr>
        <w:t>)</w:t>
      </w:r>
      <w:r>
        <w:rPr>
          <w:sz w:val="21"/>
          <w:szCs w:val="21"/>
        </w:rPr>
        <w:t xml:space="preserve"> with its operation system.</w:t>
      </w:r>
      <w:proofErr w:type="gramEnd"/>
    </w:p>
    <w:p w:rsidR="00D10227" w:rsidRDefault="00691595">
      <w:pPr>
        <w:pStyle w:val="TopSagecom"/>
        <w:spacing w:before="240" w:after="60"/>
        <w:ind w:left="420" w:hanging="420"/>
        <w:rPr>
          <w:sz w:val="21"/>
          <w:szCs w:val="21"/>
        </w:rPr>
      </w:pPr>
      <w:hyperlink r:id="rId113" w:tooltip="参考答案：no matter what/whatever it could be/is" w:history="1">
        <w:r>
          <w:rPr>
            <w:rStyle w:val="af1"/>
            <w:sz w:val="21"/>
            <w:szCs w:val="21"/>
            <w:u w:val="none"/>
          </w:rPr>
          <w:t>89</w:t>
        </w:r>
      </w:hyperlink>
      <w:r>
        <w:rPr>
          <w:sz w:val="21"/>
          <w:szCs w:val="21"/>
        </w:rPr>
        <w:t>.</w:t>
      </w:r>
      <w:r>
        <w:rPr>
          <w:sz w:val="21"/>
          <w:szCs w:val="21"/>
        </w:rPr>
        <w:tab/>
        <w:t xml:space="preserve">Leaving one’s job, </w:t>
      </w:r>
      <w:proofErr w:type="spellStart"/>
      <w:r>
        <w:rPr>
          <w:color w:val="FFFFFF"/>
          <w:sz w:val="21"/>
          <w:szCs w:val="21"/>
          <w:u w:val="single" w:color="000000"/>
        </w:rPr>
        <w:t>加入大家网学习成绩更理想</w:t>
      </w:r>
      <w:proofErr w:type="spellEnd"/>
      <w:r>
        <w:rPr>
          <w:sz w:val="21"/>
          <w:szCs w:val="21"/>
        </w:rPr>
        <w:t xml:space="preserve"> </w:t>
      </w:r>
      <w:r>
        <w:rPr>
          <w:rFonts w:eastAsia="楷体_GB2312"/>
          <w:color w:val="000000"/>
          <w:sz w:val="21"/>
          <w:szCs w:val="21"/>
        </w:rPr>
        <w:t>(</w:t>
      </w:r>
      <w:proofErr w:type="spellStart"/>
      <w:r>
        <w:rPr>
          <w:rFonts w:eastAsia="楷体_GB2312"/>
          <w:color w:val="000000"/>
          <w:sz w:val="21"/>
          <w:szCs w:val="21"/>
        </w:rPr>
        <w:t>不管是什么工作</w:t>
      </w:r>
      <w:proofErr w:type="spellEnd"/>
      <w:r>
        <w:rPr>
          <w:rFonts w:eastAsia="楷体_GB2312"/>
          <w:color w:val="000000"/>
          <w:sz w:val="21"/>
          <w:szCs w:val="21"/>
        </w:rPr>
        <w:t>)</w:t>
      </w:r>
      <w:r>
        <w:rPr>
          <w:sz w:val="21"/>
          <w:szCs w:val="21"/>
        </w:rPr>
        <w:t>, is a difficult change, even for those who look forward to retiring.</w:t>
      </w:r>
    </w:p>
    <w:p w:rsidR="00D10227" w:rsidRDefault="00691595">
      <w:pPr>
        <w:pStyle w:val="TopSagecom"/>
        <w:spacing w:before="240" w:after="60"/>
        <w:ind w:left="420" w:hanging="420"/>
        <w:rPr>
          <w:sz w:val="21"/>
          <w:szCs w:val="21"/>
        </w:rPr>
      </w:pPr>
      <w:hyperlink r:id="rId114" w:tooltip="参考答案：Compared to/with the place where I grew up" w:history="1">
        <w:r>
          <w:rPr>
            <w:rStyle w:val="af1"/>
            <w:sz w:val="21"/>
            <w:szCs w:val="21"/>
            <w:u w:val="none"/>
          </w:rPr>
          <w:t>90</w:t>
        </w:r>
      </w:hyperlink>
      <w:r>
        <w:rPr>
          <w:sz w:val="21"/>
          <w:szCs w:val="21"/>
        </w:rPr>
        <w:t>.</w:t>
      </w:r>
      <w:r>
        <w:rPr>
          <w:sz w:val="21"/>
          <w:szCs w:val="21"/>
        </w:rPr>
        <w:tab/>
      </w:r>
      <w:proofErr w:type="spellStart"/>
      <w:r>
        <w:rPr>
          <w:color w:val="FFFFFF"/>
          <w:sz w:val="21"/>
          <w:szCs w:val="21"/>
          <w:u w:val="single" w:color="000000"/>
        </w:rPr>
        <w:t>加入大家网学习成绩更理想</w:t>
      </w:r>
      <w:proofErr w:type="spellEnd"/>
      <w:r>
        <w:rPr>
          <w:sz w:val="21"/>
          <w:szCs w:val="21"/>
        </w:rPr>
        <w:t xml:space="preserve"> </w:t>
      </w:r>
      <w:r>
        <w:rPr>
          <w:rFonts w:eastAsia="楷体_GB2312"/>
          <w:color w:val="000000"/>
          <w:sz w:val="21"/>
          <w:szCs w:val="21"/>
        </w:rPr>
        <w:t>(</w:t>
      </w:r>
      <w:proofErr w:type="spellStart"/>
      <w:r>
        <w:rPr>
          <w:rFonts w:eastAsia="楷体_GB2312"/>
          <w:color w:val="000000"/>
          <w:sz w:val="21"/>
          <w:szCs w:val="21"/>
        </w:rPr>
        <w:t>与我成长的地方相比</w:t>
      </w:r>
      <w:proofErr w:type="spellEnd"/>
      <w:r>
        <w:rPr>
          <w:rFonts w:eastAsia="楷体_GB2312"/>
          <w:color w:val="000000"/>
          <w:sz w:val="21"/>
          <w:szCs w:val="21"/>
        </w:rPr>
        <w:t>)</w:t>
      </w:r>
      <w:r>
        <w:rPr>
          <w:sz w:val="21"/>
          <w:szCs w:val="21"/>
        </w:rPr>
        <w:t>, this town is more prosperous and exciting.</w:t>
      </w:r>
    </w:p>
    <w:p w:rsidR="00D10227" w:rsidRDefault="00691595">
      <w:pPr>
        <w:pStyle w:val="TopSagecom"/>
        <w:spacing w:before="240" w:after="60"/>
        <w:ind w:left="420" w:hanging="420"/>
        <w:rPr>
          <w:sz w:val="21"/>
          <w:szCs w:val="21"/>
        </w:rPr>
      </w:pPr>
      <w:hyperlink r:id="rId115" w:tooltip="参考答案：Not until he had completed his mission" w:history="1">
        <w:r>
          <w:rPr>
            <w:rStyle w:val="af1"/>
            <w:sz w:val="21"/>
            <w:szCs w:val="21"/>
            <w:u w:val="none"/>
          </w:rPr>
          <w:t>91</w:t>
        </w:r>
      </w:hyperlink>
      <w:r>
        <w:rPr>
          <w:sz w:val="21"/>
          <w:szCs w:val="21"/>
        </w:rPr>
        <w:t>.</w:t>
      </w:r>
      <w:r>
        <w:rPr>
          <w:sz w:val="21"/>
          <w:szCs w:val="21"/>
        </w:rPr>
        <w:tab/>
      </w:r>
      <w:proofErr w:type="spellStart"/>
      <w:r>
        <w:rPr>
          <w:color w:val="FFFFFF"/>
          <w:sz w:val="21"/>
          <w:szCs w:val="21"/>
          <w:u w:val="single" w:color="000000"/>
        </w:rPr>
        <w:t>加入大家网学习成绩更理想</w:t>
      </w:r>
      <w:proofErr w:type="spellEnd"/>
      <w:r>
        <w:rPr>
          <w:sz w:val="21"/>
          <w:szCs w:val="21"/>
        </w:rPr>
        <w:t xml:space="preserve"> </w:t>
      </w:r>
      <w:r>
        <w:rPr>
          <w:rFonts w:eastAsia="楷体_GB2312"/>
          <w:color w:val="000000"/>
          <w:sz w:val="21"/>
          <w:szCs w:val="21"/>
        </w:rPr>
        <w:t>(</w:t>
      </w:r>
      <w:proofErr w:type="spellStart"/>
      <w:r>
        <w:rPr>
          <w:rFonts w:eastAsia="楷体_GB2312"/>
          <w:color w:val="000000"/>
          <w:sz w:val="21"/>
          <w:szCs w:val="21"/>
        </w:rPr>
        <w:t>直到他完成使命</w:t>
      </w:r>
      <w:proofErr w:type="spellEnd"/>
      <w:r>
        <w:rPr>
          <w:rFonts w:eastAsia="楷体_GB2312"/>
          <w:color w:val="000000"/>
          <w:sz w:val="21"/>
          <w:szCs w:val="21"/>
        </w:rPr>
        <w:t>)</w:t>
      </w:r>
      <w:r>
        <w:rPr>
          <w:sz w:val="21"/>
          <w:szCs w:val="21"/>
        </w:rPr>
        <w:t xml:space="preserve"> did he realize that he was seriously i</w:t>
      </w:r>
      <w:r>
        <w:rPr>
          <w:sz w:val="21"/>
          <w:szCs w:val="21"/>
        </w:rPr>
        <w:t>ll.</w:t>
      </w:r>
    </w:p>
    <w:p w:rsidR="00D10227" w:rsidRDefault="00D10227">
      <w:pPr>
        <w:rPr>
          <w:szCs w:val="21"/>
        </w:rPr>
        <w:sectPr w:rsidR="00D10227">
          <w:headerReference w:type="even" r:id="rId116"/>
          <w:headerReference w:type="default" r:id="rId117"/>
          <w:footerReference w:type="even" r:id="rId118"/>
          <w:footerReference w:type="default" r:id="rId119"/>
          <w:headerReference w:type="first" r:id="rId120"/>
          <w:pgSz w:w="11906" w:h="16838"/>
          <w:pgMar w:top="1440" w:right="1123" w:bottom="1440" w:left="1123" w:header="851" w:footer="992" w:gutter="0"/>
          <w:cols w:space="720"/>
          <w:docGrid w:linePitch="312"/>
        </w:sectPr>
      </w:pPr>
    </w:p>
    <w:p w:rsidR="00D10227" w:rsidRDefault="00691595">
      <w:pPr>
        <w:pStyle w:val="21"/>
        <w:rPr>
          <w:rFonts w:ascii="Times New Roman"/>
          <w:sz w:val="21"/>
          <w:szCs w:val="21"/>
        </w:rPr>
      </w:pPr>
      <w:bookmarkStart w:id="34" w:name="_Toc238983022"/>
      <w:proofErr w:type="spellStart"/>
      <w:proofErr w:type="gramStart"/>
      <w:r>
        <w:rPr>
          <w:rFonts w:ascii="Times New Roman"/>
          <w:sz w:val="21"/>
          <w:szCs w:val="21"/>
        </w:rPr>
        <w:lastRenderedPageBreak/>
        <w:t>参考答案</w:t>
      </w:r>
      <w:proofErr w:type="spellEnd"/>
      <w:r>
        <w:rPr>
          <w:rFonts w:ascii="Times New Roman"/>
          <w:sz w:val="21"/>
          <w:szCs w:val="21"/>
        </w:rPr>
        <w:t>(</w:t>
      </w:r>
      <w:proofErr w:type="gramEnd"/>
      <w:r>
        <w:rPr>
          <w:rFonts w:ascii="Times New Roman"/>
          <w:sz w:val="21"/>
          <w:szCs w:val="21"/>
        </w:rPr>
        <w:t>2008</w:t>
      </w:r>
      <w:r>
        <w:rPr>
          <w:rFonts w:ascii="Times New Roman"/>
          <w:sz w:val="21"/>
          <w:szCs w:val="21"/>
        </w:rPr>
        <w:t>年</w:t>
      </w:r>
      <w:r>
        <w:rPr>
          <w:rFonts w:ascii="Times New Roman"/>
          <w:sz w:val="21"/>
          <w:szCs w:val="21"/>
        </w:rPr>
        <w:t>6</w:t>
      </w:r>
      <w:r>
        <w:rPr>
          <w:rFonts w:ascii="Times New Roman"/>
          <w:sz w:val="21"/>
          <w:szCs w:val="21"/>
        </w:rPr>
        <w:t>月</w:t>
      </w:r>
      <w:r>
        <w:rPr>
          <w:rFonts w:ascii="Times New Roman"/>
          <w:sz w:val="21"/>
          <w:szCs w:val="21"/>
        </w:rPr>
        <w:t>21</w:t>
      </w:r>
      <w:r>
        <w:rPr>
          <w:rFonts w:ascii="Times New Roman"/>
          <w:sz w:val="21"/>
          <w:szCs w:val="21"/>
        </w:rPr>
        <w:t>日</w:t>
      </w:r>
      <w:r>
        <w:rPr>
          <w:rFonts w:ascii="Times New Roman"/>
          <w:sz w:val="21"/>
          <w:szCs w:val="21"/>
        </w:rPr>
        <w:t>)</w:t>
      </w:r>
      <w:bookmarkEnd w:id="34"/>
    </w:p>
    <w:p w:rsidR="00D10227" w:rsidRDefault="00691595">
      <w:pPr>
        <w:pStyle w:val="bt2"/>
        <w:rPr>
          <w:rFonts w:cs="Times New Roman"/>
          <w:sz w:val="21"/>
          <w:szCs w:val="21"/>
        </w:rPr>
      </w:pPr>
      <w:r>
        <w:rPr>
          <w:rFonts w:cs="Times New Roman"/>
          <w:sz w:val="21"/>
          <w:szCs w:val="21"/>
        </w:rPr>
        <w:t>Part I Writing (30 minutes)</w:t>
      </w:r>
    </w:p>
    <w:p w:rsidR="00D10227" w:rsidRDefault="00691595">
      <w:pPr>
        <w:pStyle w:val="Parahead"/>
        <w:rPr>
          <w:sz w:val="21"/>
          <w:szCs w:val="21"/>
        </w:rPr>
      </w:pPr>
      <w:proofErr w:type="spellStart"/>
      <w:r>
        <w:rPr>
          <w:sz w:val="21"/>
          <w:szCs w:val="21"/>
        </w:rPr>
        <w:t>四级英语参考范文</w:t>
      </w:r>
      <w:proofErr w:type="spellEnd"/>
      <w:r>
        <w:rPr>
          <w:sz w:val="21"/>
          <w:szCs w:val="21"/>
        </w:rPr>
        <w:t>：</w:t>
      </w:r>
    </w:p>
    <w:p w:rsidR="00D10227" w:rsidRDefault="00D10227">
      <w:pPr>
        <w:pStyle w:val="afe"/>
        <w:spacing w:before="60" w:after="36"/>
        <w:ind w:firstLine="420"/>
        <w:rPr>
          <w:sz w:val="21"/>
          <w:szCs w:val="21"/>
        </w:rPr>
      </w:pPr>
    </w:p>
    <w:p w:rsidR="00D10227" w:rsidRDefault="00691595">
      <w:pPr>
        <w:pStyle w:val="bt2"/>
        <w:rPr>
          <w:rFonts w:cs="Times New Roman"/>
          <w:sz w:val="21"/>
          <w:szCs w:val="21"/>
        </w:rPr>
      </w:pPr>
      <w:r>
        <w:rPr>
          <w:rFonts w:cs="Times New Roman"/>
          <w:sz w:val="21"/>
          <w:szCs w:val="21"/>
        </w:rPr>
        <w:t>Part II Reading Comprehension (Skimming and Scanning) (15 minutes)</w:t>
      </w:r>
    </w:p>
    <w:p w:rsidR="00D10227" w:rsidRDefault="00D10227">
      <w:pPr>
        <w:spacing w:before="240" w:after="60"/>
        <w:ind w:left="420" w:hanging="420"/>
        <w:rPr>
          <w:szCs w:val="21"/>
        </w:rPr>
      </w:pPr>
    </w:p>
    <w:tbl>
      <w:tblPr>
        <w:tblW w:w="8522" w:type="dxa"/>
        <w:tblLayout w:type="fixed"/>
        <w:tblLook w:val="04A0" w:firstRow="1" w:lastRow="0" w:firstColumn="1" w:lastColumn="0" w:noHBand="0" w:noVBand="1"/>
      </w:tblPr>
      <w:tblGrid>
        <w:gridCol w:w="1704"/>
        <w:gridCol w:w="1704"/>
        <w:gridCol w:w="1704"/>
        <w:gridCol w:w="1705"/>
        <w:gridCol w:w="1705"/>
      </w:tblGrid>
      <w:tr w:rsidR="00D10227">
        <w:tc>
          <w:tcPr>
            <w:tcW w:w="1704"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21" w:tooltip="参考答案：A" w:history="1">
              <w:r>
                <w:rPr>
                  <w:rStyle w:val="af1"/>
                  <w:sz w:val="21"/>
                  <w:szCs w:val="21"/>
                  <w:u w:val="none"/>
                </w:rPr>
                <w:t>1</w:t>
              </w:r>
            </w:hyperlink>
            <w:r>
              <w:rPr>
                <w:sz w:val="21"/>
                <w:szCs w:val="21"/>
              </w:rPr>
              <w:t>.</w:t>
            </w:r>
            <w:r>
              <w:rPr>
                <w:sz w:val="21"/>
                <w:szCs w:val="21"/>
              </w:rPr>
              <w:tab/>
              <w:t>A</w:t>
            </w:r>
          </w:p>
        </w:tc>
        <w:tc>
          <w:tcPr>
            <w:tcW w:w="1704"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22" w:tooltip="参考答案：D" w:history="1">
              <w:r>
                <w:rPr>
                  <w:rStyle w:val="af1"/>
                  <w:sz w:val="21"/>
                  <w:szCs w:val="21"/>
                  <w:u w:val="none"/>
                </w:rPr>
                <w:t>2</w:t>
              </w:r>
            </w:hyperlink>
            <w:r>
              <w:rPr>
                <w:sz w:val="21"/>
                <w:szCs w:val="21"/>
              </w:rPr>
              <w:t>.</w:t>
            </w:r>
            <w:r>
              <w:rPr>
                <w:sz w:val="21"/>
                <w:szCs w:val="21"/>
              </w:rPr>
              <w:tab/>
              <w:t>D</w:t>
            </w:r>
          </w:p>
        </w:tc>
        <w:tc>
          <w:tcPr>
            <w:tcW w:w="1704"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23" w:tooltip="参考答案：B" w:history="1">
              <w:r>
                <w:rPr>
                  <w:rStyle w:val="af1"/>
                  <w:sz w:val="21"/>
                  <w:szCs w:val="21"/>
                  <w:u w:val="none"/>
                </w:rPr>
                <w:t>3</w:t>
              </w:r>
            </w:hyperlink>
            <w:r>
              <w:rPr>
                <w:sz w:val="21"/>
                <w:szCs w:val="21"/>
              </w:rPr>
              <w:t>.</w:t>
            </w:r>
            <w:r>
              <w:rPr>
                <w:sz w:val="21"/>
                <w:szCs w:val="21"/>
              </w:rPr>
              <w:tab/>
              <w:t>B</w:t>
            </w:r>
          </w:p>
        </w:tc>
        <w:tc>
          <w:tcPr>
            <w:tcW w:w="1705"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24" w:tooltip="参考答案：C" w:history="1">
              <w:r>
                <w:rPr>
                  <w:rStyle w:val="af1"/>
                  <w:sz w:val="21"/>
                  <w:szCs w:val="21"/>
                  <w:u w:val="none"/>
                </w:rPr>
                <w:t>4</w:t>
              </w:r>
            </w:hyperlink>
            <w:r>
              <w:rPr>
                <w:sz w:val="21"/>
                <w:szCs w:val="21"/>
              </w:rPr>
              <w:t>.</w:t>
            </w:r>
            <w:r>
              <w:rPr>
                <w:sz w:val="21"/>
                <w:szCs w:val="21"/>
              </w:rPr>
              <w:tab/>
              <w:t>C</w:t>
            </w:r>
          </w:p>
        </w:tc>
        <w:tc>
          <w:tcPr>
            <w:tcW w:w="1705"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25" w:tooltip="参考答案：A" w:history="1">
              <w:r>
                <w:rPr>
                  <w:rStyle w:val="af1"/>
                  <w:sz w:val="21"/>
                  <w:szCs w:val="21"/>
                  <w:u w:val="none"/>
                </w:rPr>
                <w:t>5</w:t>
              </w:r>
            </w:hyperlink>
            <w:r>
              <w:rPr>
                <w:sz w:val="21"/>
                <w:szCs w:val="21"/>
              </w:rPr>
              <w:t>.</w:t>
            </w:r>
            <w:r>
              <w:rPr>
                <w:sz w:val="21"/>
                <w:szCs w:val="21"/>
              </w:rPr>
              <w:tab/>
              <w:t>A</w:t>
            </w:r>
          </w:p>
        </w:tc>
      </w:tr>
      <w:tr w:rsidR="00D10227">
        <w:tc>
          <w:tcPr>
            <w:tcW w:w="1704"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26" w:tooltip="参考答案：B" w:history="1">
              <w:r>
                <w:rPr>
                  <w:rStyle w:val="af1"/>
                  <w:sz w:val="21"/>
                  <w:szCs w:val="21"/>
                  <w:u w:val="none"/>
                </w:rPr>
                <w:t>6</w:t>
              </w:r>
            </w:hyperlink>
            <w:r>
              <w:rPr>
                <w:sz w:val="21"/>
                <w:szCs w:val="21"/>
              </w:rPr>
              <w:t>.</w:t>
            </w:r>
            <w:r>
              <w:rPr>
                <w:sz w:val="21"/>
                <w:szCs w:val="21"/>
              </w:rPr>
              <w:tab/>
              <w:t>B</w:t>
            </w:r>
          </w:p>
        </w:tc>
        <w:tc>
          <w:tcPr>
            <w:tcW w:w="1704"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27" w:tooltip="参考答案：C" w:history="1">
              <w:r>
                <w:rPr>
                  <w:rStyle w:val="af1"/>
                  <w:sz w:val="21"/>
                  <w:szCs w:val="21"/>
                  <w:u w:val="none"/>
                </w:rPr>
                <w:t>7</w:t>
              </w:r>
            </w:hyperlink>
            <w:r>
              <w:rPr>
                <w:sz w:val="21"/>
                <w:szCs w:val="21"/>
              </w:rPr>
              <w:t>.</w:t>
            </w:r>
            <w:r>
              <w:rPr>
                <w:sz w:val="21"/>
                <w:szCs w:val="21"/>
              </w:rPr>
              <w:tab/>
              <w:t>C</w:t>
            </w:r>
          </w:p>
        </w:tc>
        <w:tc>
          <w:tcPr>
            <w:tcW w:w="1704" w:type="dxa"/>
            <w:tcBorders>
              <w:top w:val="single" w:sz="4" w:space="0" w:color="auto"/>
              <w:left w:val="single" w:sz="4" w:space="0" w:color="auto"/>
              <w:bottom w:val="single" w:sz="4" w:space="0" w:color="auto"/>
              <w:right w:val="single" w:sz="4" w:space="0" w:color="auto"/>
            </w:tcBorders>
          </w:tcPr>
          <w:p w:rsidR="00D10227" w:rsidRDefault="00D10227">
            <w:pPr>
              <w:pStyle w:val="answer"/>
              <w:ind w:left="473" w:hanging="473"/>
              <w:rPr>
                <w:sz w:val="21"/>
                <w:szCs w:val="21"/>
              </w:rPr>
            </w:pPr>
          </w:p>
        </w:tc>
        <w:tc>
          <w:tcPr>
            <w:tcW w:w="1705" w:type="dxa"/>
            <w:tcBorders>
              <w:top w:val="single" w:sz="4" w:space="0" w:color="auto"/>
              <w:left w:val="single" w:sz="4" w:space="0" w:color="auto"/>
              <w:bottom w:val="single" w:sz="4" w:space="0" w:color="auto"/>
              <w:right w:val="single" w:sz="4" w:space="0" w:color="auto"/>
            </w:tcBorders>
          </w:tcPr>
          <w:p w:rsidR="00D10227" w:rsidRDefault="00D10227">
            <w:pPr>
              <w:pStyle w:val="answer"/>
              <w:ind w:left="473" w:hanging="473"/>
              <w:rPr>
                <w:sz w:val="21"/>
                <w:szCs w:val="21"/>
              </w:rPr>
            </w:pPr>
          </w:p>
        </w:tc>
        <w:tc>
          <w:tcPr>
            <w:tcW w:w="1705" w:type="dxa"/>
            <w:tcBorders>
              <w:top w:val="single" w:sz="4" w:space="0" w:color="auto"/>
              <w:left w:val="single" w:sz="4" w:space="0" w:color="auto"/>
              <w:bottom w:val="single" w:sz="4" w:space="0" w:color="auto"/>
              <w:right w:val="single" w:sz="4" w:space="0" w:color="auto"/>
            </w:tcBorders>
          </w:tcPr>
          <w:p w:rsidR="00D10227" w:rsidRDefault="00D10227">
            <w:pPr>
              <w:pStyle w:val="answer"/>
              <w:ind w:left="473" w:hanging="473"/>
              <w:rPr>
                <w:sz w:val="21"/>
                <w:szCs w:val="21"/>
              </w:rPr>
            </w:pPr>
          </w:p>
        </w:tc>
      </w:tr>
    </w:tbl>
    <w:p w:rsidR="00D10227" w:rsidRDefault="00D10227">
      <w:pPr>
        <w:pStyle w:val="answer"/>
        <w:ind w:left="473" w:hanging="473"/>
        <w:rPr>
          <w:sz w:val="21"/>
          <w:szCs w:val="21"/>
        </w:rPr>
      </w:pPr>
    </w:p>
    <w:p w:rsidR="00D10227" w:rsidRDefault="00691595">
      <w:pPr>
        <w:pStyle w:val="answer"/>
        <w:ind w:left="473" w:hanging="473"/>
        <w:rPr>
          <w:sz w:val="21"/>
          <w:szCs w:val="21"/>
        </w:rPr>
      </w:pPr>
      <w:hyperlink r:id="rId128" w:tooltip="参考答案：quite homogeneous, but small" w:history="1">
        <w:r>
          <w:rPr>
            <w:rStyle w:val="af1"/>
            <w:sz w:val="21"/>
            <w:szCs w:val="21"/>
            <w:u w:val="none"/>
          </w:rPr>
          <w:t>8</w:t>
        </w:r>
      </w:hyperlink>
      <w:r>
        <w:rPr>
          <w:sz w:val="21"/>
          <w:szCs w:val="21"/>
        </w:rPr>
        <w:t>.</w:t>
      </w:r>
      <w:r>
        <w:rPr>
          <w:sz w:val="21"/>
          <w:szCs w:val="21"/>
        </w:rPr>
        <w:tab/>
      </w:r>
      <w:proofErr w:type="gramStart"/>
      <w:r>
        <w:rPr>
          <w:sz w:val="21"/>
          <w:szCs w:val="21"/>
        </w:rPr>
        <w:t>quite</w:t>
      </w:r>
      <w:proofErr w:type="gramEnd"/>
      <w:r>
        <w:rPr>
          <w:sz w:val="21"/>
          <w:szCs w:val="21"/>
        </w:rPr>
        <w:t xml:space="preserve"> homogeneous, but small</w:t>
      </w:r>
    </w:p>
    <w:p w:rsidR="00D10227" w:rsidRDefault="00691595">
      <w:pPr>
        <w:pStyle w:val="answer"/>
        <w:ind w:left="473" w:hanging="473"/>
        <w:rPr>
          <w:sz w:val="21"/>
          <w:szCs w:val="21"/>
        </w:rPr>
      </w:pPr>
      <w:hyperlink r:id="rId129" w:tooltip="参考答案：relationships with consumers" w:history="1">
        <w:r>
          <w:rPr>
            <w:rStyle w:val="af1"/>
            <w:sz w:val="21"/>
            <w:szCs w:val="21"/>
            <w:u w:val="none"/>
          </w:rPr>
          <w:t>9</w:t>
        </w:r>
      </w:hyperlink>
      <w:r>
        <w:rPr>
          <w:sz w:val="21"/>
          <w:szCs w:val="21"/>
        </w:rPr>
        <w:t>.</w:t>
      </w:r>
      <w:r>
        <w:rPr>
          <w:sz w:val="21"/>
          <w:szCs w:val="21"/>
        </w:rPr>
        <w:tab/>
      </w:r>
      <w:proofErr w:type="gramStart"/>
      <w:r>
        <w:rPr>
          <w:sz w:val="21"/>
          <w:szCs w:val="21"/>
        </w:rPr>
        <w:t>relationships</w:t>
      </w:r>
      <w:proofErr w:type="gramEnd"/>
      <w:r>
        <w:rPr>
          <w:sz w:val="21"/>
          <w:szCs w:val="21"/>
        </w:rPr>
        <w:t xml:space="preserve"> with consumers</w:t>
      </w:r>
    </w:p>
    <w:p w:rsidR="00D10227" w:rsidRDefault="00691595">
      <w:pPr>
        <w:pStyle w:val="answer"/>
        <w:ind w:left="473" w:hanging="473"/>
        <w:rPr>
          <w:sz w:val="21"/>
          <w:szCs w:val="21"/>
        </w:rPr>
      </w:pPr>
      <w:hyperlink r:id="rId130" w:tooltip="参考答案：the appropriate media" w:history="1">
        <w:r>
          <w:rPr>
            <w:rStyle w:val="af1"/>
            <w:sz w:val="21"/>
            <w:szCs w:val="21"/>
            <w:u w:val="none"/>
          </w:rPr>
          <w:t>10</w:t>
        </w:r>
      </w:hyperlink>
      <w:r>
        <w:rPr>
          <w:sz w:val="21"/>
          <w:szCs w:val="21"/>
        </w:rPr>
        <w:t>.</w:t>
      </w:r>
      <w:r>
        <w:rPr>
          <w:sz w:val="21"/>
          <w:szCs w:val="21"/>
        </w:rPr>
        <w:tab/>
      </w:r>
      <w:proofErr w:type="gramStart"/>
      <w:r>
        <w:rPr>
          <w:sz w:val="21"/>
          <w:szCs w:val="21"/>
        </w:rPr>
        <w:t>the</w:t>
      </w:r>
      <w:proofErr w:type="gramEnd"/>
      <w:r>
        <w:rPr>
          <w:sz w:val="21"/>
          <w:szCs w:val="21"/>
        </w:rPr>
        <w:t xml:space="preserve"> appropriate media</w:t>
      </w:r>
    </w:p>
    <w:p w:rsidR="00D10227" w:rsidRDefault="00691595">
      <w:pPr>
        <w:pStyle w:val="bt2"/>
        <w:rPr>
          <w:rFonts w:cs="Times New Roman"/>
          <w:sz w:val="21"/>
          <w:szCs w:val="21"/>
        </w:rPr>
      </w:pPr>
      <w:r>
        <w:rPr>
          <w:rFonts w:cs="Times New Roman"/>
          <w:sz w:val="21"/>
          <w:szCs w:val="21"/>
        </w:rPr>
        <w:t>Part III Listening Comprehension (35 minutes)</w:t>
      </w:r>
    </w:p>
    <w:p w:rsidR="00D10227" w:rsidRDefault="00D10227">
      <w:pPr>
        <w:spacing w:before="240" w:after="60"/>
        <w:ind w:left="420" w:hanging="420"/>
        <w:rPr>
          <w:szCs w:val="21"/>
        </w:rPr>
      </w:pPr>
    </w:p>
    <w:tbl>
      <w:tblPr>
        <w:tblW w:w="8522" w:type="dxa"/>
        <w:tblLayout w:type="fixed"/>
        <w:tblLook w:val="04A0" w:firstRow="1" w:lastRow="0" w:firstColumn="1" w:lastColumn="0" w:noHBand="0" w:noVBand="1"/>
      </w:tblPr>
      <w:tblGrid>
        <w:gridCol w:w="1704"/>
        <w:gridCol w:w="1704"/>
        <w:gridCol w:w="1704"/>
        <w:gridCol w:w="1705"/>
        <w:gridCol w:w="1705"/>
      </w:tblGrid>
      <w:tr w:rsidR="00D10227">
        <w:tc>
          <w:tcPr>
            <w:tcW w:w="1704"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31" w:tooltip="参考答案：A" w:history="1">
              <w:r>
                <w:rPr>
                  <w:rStyle w:val="af1"/>
                  <w:sz w:val="21"/>
                  <w:szCs w:val="21"/>
                  <w:u w:val="none"/>
                </w:rPr>
                <w:t>11</w:t>
              </w:r>
            </w:hyperlink>
            <w:r>
              <w:rPr>
                <w:sz w:val="21"/>
                <w:szCs w:val="21"/>
              </w:rPr>
              <w:t>.</w:t>
            </w:r>
            <w:r>
              <w:rPr>
                <w:sz w:val="21"/>
                <w:szCs w:val="21"/>
              </w:rPr>
              <w:tab/>
              <w:t>A</w:t>
            </w:r>
          </w:p>
        </w:tc>
        <w:tc>
          <w:tcPr>
            <w:tcW w:w="1704"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32" w:tooltip="参考答案：C" w:history="1">
              <w:r>
                <w:rPr>
                  <w:rStyle w:val="af1"/>
                  <w:sz w:val="21"/>
                  <w:szCs w:val="21"/>
                  <w:u w:val="none"/>
                </w:rPr>
                <w:t>12</w:t>
              </w:r>
            </w:hyperlink>
            <w:r>
              <w:rPr>
                <w:sz w:val="21"/>
                <w:szCs w:val="21"/>
              </w:rPr>
              <w:t>.</w:t>
            </w:r>
            <w:r>
              <w:rPr>
                <w:sz w:val="21"/>
                <w:szCs w:val="21"/>
              </w:rPr>
              <w:tab/>
              <w:t>C</w:t>
            </w:r>
          </w:p>
        </w:tc>
        <w:tc>
          <w:tcPr>
            <w:tcW w:w="1704"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33" w:tooltip="参考答案：B" w:history="1">
              <w:r>
                <w:rPr>
                  <w:rStyle w:val="af1"/>
                  <w:sz w:val="21"/>
                  <w:szCs w:val="21"/>
                  <w:u w:val="none"/>
                </w:rPr>
                <w:t>13</w:t>
              </w:r>
            </w:hyperlink>
            <w:r>
              <w:rPr>
                <w:sz w:val="21"/>
                <w:szCs w:val="21"/>
              </w:rPr>
              <w:t>.</w:t>
            </w:r>
            <w:r>
              <w:rPr>
                <w:sz w:val="21"/>
                <w:szCs w:val="21"/>
              </w:rPr>
              <w:tab/>
              <w:t>B</w:t>
            </w:r>
          </w:p>
        </w:tc>
        <w:tc>
          <w:tcPr>
            <w:tcW w:w="1705"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34" w:tooltip="参考答案：D" w:history="1">
              <w:r>
                <w:rPr>
                  <w:rStyle w:val="af1"/>
                  <w:sz w:val="21"/>
                  <w:szCs w:val="21"/>
                  <w:u w:val="none"/>
                </w:rPr>
                <w:t>14</w:t>
              </w:r>
            </w:hyperlink>
            <w:r>
              <w:rPr>
                <w:sz w:val="21"/>
                <w:szCs w:val="21"/>
              </w:rPr>
              <w:t>.</w:t>
            </w:r>
            <w:r>
              <w:rPr>
                <w:sz w:val="21"/>
                <w:szCs w:val="21"/>
              </w:rPr>
              <w:tab/>
              <w:t>D</w:t>
            </w:r>
          </w:p>
        </w:tc>
        <w:tc>
          <w:tcPr>
            <w:tcW w:w="1705"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35" w:tooltip="参考答案：D" w:history="1">
              <w:r>
                <w:rPr>
                  <w:rStyle w:val="af1"/>
                  <w:sz w:val="21"/>
                  <w:szCs w:val="21"/>
                  <w:u w:val="none"/>
                </w:rPr>
                <w:t>15</w:t>
              </w:r>
            </w:hyperlink>
            <w:r>
              <w:rPr>
                <w:sz w:val="21"/>
                <w:szCs w:val="21"/>
              </w:rPr>
              <w:t>.</w:t>
            </w:r>
            <w:r>
              <w:rPr>
                <w:sz w:val="21"/>
                <w:szCs w:val="21"/>
              </w:rPr>
              <w:tab/>
              <w:t>D</w:t>
            </w:r>
          </w:p>
        </w:tc>
      </w:tr>
      <w:tr w:rsidR="00D10227">
        <w:tc>
          <w:tcPr>
            <w:tcW w:w="1704"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36" w:tooltip="参考答案：B" w:history="1">
              <w:r>
                <w:rPr>
                  <w:rStyle w:val="af1"/>
                  <w:sz w:val="21"/>
                  <w:szCs w:val="21"/>
                  <w:u w:val="none"/>
                </w:rPr>
                <w:t>16</w:t>
              </w:r>
            </w:hyperlink>
            <w:r>
              <w:rPr>
                <w:sz w:val="21"/>
                <w:szCs w:val="21"/>
              </w:rPr>
              <w:t>.</w:t>
            </w:r>
            <w:r>
              <w:rPr>
                <w:sz w:val="21"/>
                <w:szCs w:val="21"/>
              </w:rPr>
              <w:tab/>
              <w:t>B</w:t>
            </w:r>
          </w:p>
        </w:tc>
        <w:tc>
          <w:tcPr>
            <w:tcW w:w="1704"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37" w:tooltip="参考答案：A" w:history="1">
              <w:r>
                <w:rPr>
                  <w:rStyle w:val="af1"/>
                  <w:sz w:val="21"/>
                  <w:szCs w:val="21"/>
                  <w:u w:val="none"/>
                </w:rPr>
                <w:t>17</w:t>
              </w:r>
            </w:hyperlink>
            <w:r>
              <w:rPr>
                <w:sz w:val="21"/>
                <w:szCs w:val="21"/>
              </w:rPr>
              <w:t>.</w:t>
            </w:r>
            <w:r>
              <w:rPr>
                <w:sz w:val="21"/>
                <w:szCs w:val="21"/>
              </w:rPr>
              <w:tab/>
              <w:t>A</w:t>
            </w:r>
          </w:p>
        </w:tc>
        <w:tc>
          <w:tcPr>
            <w:tcW w:w="1704"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38" w:tooltip="参考答案：D" w:history="1">
              <w:r>
                <w:rPr>
                  <w:rStyle w:val="af1"/>
                  <w:sz w:val="21"/>
                  <w:szCs w:val="21"/>
                  <w:u w:val="none"/>
                </w:rPr>
                <w:t>18</w:t>
              </w:r>
            </w:hyperlink>
            <w:r>
              <w:rPr>
                <w:sz w:val="21"/>
                <w:szCs w:val="21"/>
              </w:rPr>
              <w:t>.</w:t>
            </w:r>
            <w:r>
              <w:rPr>
                <w:sz w:val="21"/>
                <w:szCs w:val="21"/>
              </w:rPr>
              <w:tab/>
              <w:t>D</w:t>
            </w:r>
          </w:p>
        </w:tc>
        <w:tc>
          <w:tcPr>
            <w:tcW w:w="1705"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39" w:tooltip="参考答案：C" w:history="1">
              <w:r>
                <w:rPr>
                  <w:rStyle w:val="af1"/>
                  <w:sz w:val="21"/>
                  <w:szCs w:val="21"/>
                  <w:u w:val="none"/>
                </w:rPr>
                <w:t>19</w:t>
              </w:r>
            </w:hyperlink>
            <w:r>
              <w:rPr>
                <w:sz w:val="21"/>
                <w:szCs w:val="21"/>
              </w:rPr>
              <w:t>.</w:t>
            </w:r>
            <w:r>
              <w:rPr>
                <w:sz w:val="21"/>
                <w:szCs w:val="21"/>
              </w:rPr>
              <w:tab/>
              <w:t>C</w:t>
            </w:r>
          </w:p>
        </w:tc>
        <w:tc>
          <w:tcPr>
            <w:tcW w:w="1705"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40" w:tooltip="参考答案：D" w:history="1">
              <w:r>
                <w:rPr>
                  <w:rStyle w:val="af1"/>
                  <w:sz w:val="21"/>
                  <w:szCs w:val="21"/>
                  <w:u w:val="none"/>
                </w:rPr>
                <w:t>20</w:t>
              </w:r>
            </w:hyperlink>
            <w:r>
              <w:rPr>
                <w:sz w:val="21"/>
                <w:szCs w:val="21"/>
              </w:rPr>
              <w:t>.</w:t>
            </w:r>
            <w:r>
              <w:rPr>
                <w:sz w:val="21"/>
                <w:szCs w:val="21"/>
              </w:rPr>
              <w:tab/>
              <w:t>D</w:t>
            </w:r>
          </w:p>
        </w:tc>
      </w:tr>
      <w:tr w:rsidR="00D10227">
        <w:tc>
          <w:tcPr>
            <w:tcW w:w="1704"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41" w:tooltip="参考答案：C" w:history="1">
              <w:r>
                <w:rPr>
                  <w:rStyle w:val="af1"/>
                  <w:sz w:val="21"/>
                  <w:szCs w:val="21"/>
                  <w:u w:val="none"/>
                </w:rPr>
                <w:t>21</w:t>
              </w:r>
            </w:hyperlink>
            <w:r>
              <w:rPr>
                <w:sz w:val="21"/>
                <w:szCs w:val="21"/>
              </w:rPr>
              <w:t>.</w:t>
            </w:r>
            <w:r>
              <w:rPr>
                <w:sz w:val="21"/>
                <w:szCs w:val="21"/>
              </w:rPr>
              <w:tab/>
              <w:t>C</w:t>
            </w:r>
          </w:p>
        </w:tc>
        <w:tc>
          <w:tcPr>
            <w:tcW w:w="1704"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42" w:tooltip="参考答案：C" w:history="1">
              <w:r>
                <w:rPr>
                  <w:rStyle w:val="af1"/>
                  <w:sz w:val="21"/>
                  <w:szCs w:val="21"/>
                  <w:u w:val="none"/>
                </w:rPr>
                <w:t>22</w:t>
              </w:r>
            </w:hyperlink>
            <w:r>
              <w:rPr>
                <w:sz w:val="21"/>
                <w:szCs w:val="21"/>
              </w:rPr>
              <w:t>.</w:t>
            </w:r>
            <w:r>
              <w:rPr>
                <w:sz w:val="21"/>
                <w:szCs w:val="21"/>
              </w:rPr>
              <w:tab/>
              <w:t>C</w:t>
            </w:r>
          </w:p>
        </w:tc>
        <w:tc>
          <w:tcPr>
            <w:tcW w:w="1704"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43" w:tooltip="参考答案：A" w:history="1">
              <w:r>
                <w:rPr>
                  <w:rStyle w:val="af1"/>
                  <w:sz w:val="21"/>
                  <w:szCs w:val="21"/>
                  <w:u w:val="none"/>
                </w:rPr>
                <w:t>23</w:t>
              </w:r>
            </w:hyperlink>
            <w:r>
              <w:rPr>
                <w:sz w:val="21"/>
                <w:szCs w:val="21"/>
              </w:rPr>
              <w:t>.</w:t>
            </w:r>
            <w:r>
              <w:rPr>
                <w:sz w:val="21"/>
                <w:szCs w:val="21"/>
              </w:rPr>
              <w:tab/>
              <w:t>A</w:t>
            </w:r>
          </w:p>
        </w:tc>
        <w:tc>
          <w:tcPr>
            <w:tcW w:w="1705"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44" w:tooltip="参考答案：D" w:history="1">
              <w:r>
                <w:rPr>
                  <w:rStyle w:val="af1"/>
                  <w:sz w:val="21"/>
                  <w:szCs w:val="21"/>
                  <w:u w:val="none"/>
                </w:rPr>
                <w:t>24</w:t>
              </w:r>
            </w:hyperlink>
            <w:r>
              <w:rPr>
                <w:sz w:val="21"/>
                <w:szCs w:val="21"/>
              </w:rPr>
              <w:t>.</w:t>
            </w:r>
            <w:r>
              <w:rPr>
                <w:sz w:val="21"/>
                <w:szCs w:val="21"/>
              </w:rPr>
              <w:tab/>
              <w:t>D</w:t>
            </w:r>
          </w:p>
        </w:tc>
        <w:tc>
          <w:tcPr>
            <w:tcW w:w="1705"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45" w:tooltip="参考答案：B" w:history="1">
              <w:r>
                <w:rPr>
                  <w:rStyle w:val="af1"/>
                  <w:sz w:val="21"/>
                  <w:szCs w:val="21"/>
                  <w:u w:val="none"/>
                </w:rPr>
                <w:t>25</w:t>
              </w:r>
            </w:hyperlink>
            <w:r>
              <w:rPr>
                <w:sz w:val="21"/>
                <w:szCs w:val="21"/>
              </w:rPr>
              <w:t>.</w:t>
            </w:r>
            <w:r>
              <w:rPr>
                <w:sz w:val="21"/>
                <w:szCs w:val="21"/>
              </w:rPr>
              <w:tab/>
              <w:t>B</w:t>
            </w:r>
          </w:p>
        </w:tc>
      </w:tr>
      <w:tr w:rsidR="00D10227">
        <w:tc>
          <w:tcPr>
            <w:tcW w:w="1704"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46" w:tooltip="参考答案：A" w:history="1">
              <w:r>
                <w:rPr>
                  <w:rStyle w:val="af1"/>
                  <w:sz w:val="21"/>
                  <w:szCs w:val="21"/>
                  <w:u w:val="none"/>
                </w:rPr>
                <w:t>26</w:t>
              </w:r>
            </w:hyperlink>
            <w:r>
              <w:rPr>
                <w:sz w:val="21"/>
                <w:szCs w:val="21"/>
              </w:rPr>
              <w:t>.</w:t>
            </w:r>
            <w:r>
              <w:rPr>
                <w:sz w:val="21"/>
                <w:szCs w:val="21"/>
              </w:rPr>
              <w:tab/>
              <w:t>A</w:t>
            </w:r>
          </w:p>
        </w:tc>
        <w:tc>
          <w:tcPr>
            <w:tcW w:w="1704"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47" w:tooltip="参考答案：A" w:history="1">
              <w:r>
                <w:rPr>
                  <w:rStyle w:val="af1"/>
                  <w:sz w:val="21"/>
                  <w:szCs w:val="21"/>
                  <w:u w:val="none"/>
                </w:rPr>
                <w:t>27</w:t>
              </w:r>
            </w:hyperlink>
            <w:r>
              <w:rPr>
                <w:sz w:val="21"/>
                <w:szCs w:val="21"/>
              </w:rPr>
              <w:t>.</w:t>
            </w:r>
            <w:r>
              <w:rPr>
                <w:sz w:val="21"/>
                <w:szCs w:val="21"/>
              </w:rPr>
              <w:tab/>
              <w:t>A</w:t>
            </w:r>
          </w:p>
        </w:tc>
        <w:tc>
          <w:tcPr>
            <w:tcW w:w="1704"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48" w:tooltip="参考答案：D" w:history="1">
              <w:r>
                <w:rPr>
                  <w:rStyle w:val="af1"/>
                  <w:sz w:val="21"/>
                  <w:szCs w:val="21"/>
                  <w:u w:val="none"/>
                </w:rPr>
                <w:t>28</w:t>
              </w:r>
            </w:hyperlink>
            <w:r>
              <w:rPr>
                <w:sz w:val="21"/>
                <w:szCs w:val="21"/>
              </w:rPr>
              <w:t>.</w:t>
            </w:r>
            <w:r>
              <w:rPr>
                <w:sz w:val="21"/>
                <w:szCs w:val="21"/>
              </w:rPr>
              <w:tab/>
              <w:t>D</w:t>
            </w:r>
          </w:p>
        </w:tc>
        <w:tc>
          <w:tcPr>
            <w:tcW w:w="1705"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49" w:tooltip="参考答案：B" w:history="1">
              <w:r>
                <w:rPr>
                  <w:rStyle w:val="af1"/>
                  <w:sz w:val="21"/>
                  <w:szCs w:val="21"/>
                  <w:u w:val="none"/>
                </w:rPr>
                <w:t>29</w:t>
              </w:r>
            </w:hyperlink>
            <w:r>
              <w:rPr>
                <w:sz w:val="21"/>
                <w:szCs w:val="21"/>
              </w:rPr>
              <w:t>.</w:t>
            </w:r>
            <w:r>
              <w:rPr>
                <w:sz w:val="21"/>
                <w:szCs w:val="21"/>
              </w:rPr>
              <w:tab/>
              <w:t>B</w:t>
            </w:r>
          </w:p>
        </w:tc>
        <w:tc>
          <w:tcPr>
            <w:tcW w:w="1705"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50" w:tooltip="参考答案：D" w:history="1">
              <w:r>
                <w:rPr>
                  <w:rStyle w:val="af1"/>
                  <w:sz w:val="21"/>
                  <w:szCs w:val="21"/>
                  <w:u w:val="none"/>
                </w:rPr>
                <w:t>30</w:t>
              </w:r>
            </w:hyperlink>
            <w:r>
              <w:rPr>
                <w:sz w:val="21"/>
                <w:szCs w:val="21"/>
              </w:rPr>
              <w:t>.</w:t>
            </w:r>
            <w:r>
              <w:rPr>
                <w:sz w:val="21"/>
                <w:szCs w:val="21"/>
              </w:rPr>
              <w:tab/>
              <w:t>D</w:t>
            </w:r>
          </w:p>
        </w:tc>
      </w:tr>
      <w:tr w:rsidR="00D10227">
        <w:tc>
          <w:tcPr>
            <w:tcW w:w="1704"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51" w:tooltip="参考答案：B" w:history="1">
              <w:r>
                <w:rPr>
                  <w:rStyle w:val="af1"/>
                  <w:sz w:val="21"/>
                  <w:szCs w:val="21"/>
                  <w:u w:val="none"/>
                </w:rPr>
                <w:t>31</w:t>
              </w:r>
            </w:hyperlink>
            <w:r>
              <w:rPr>
                <w:sz w:val="21"/>
                <w:szCs w:val="21"/>
              </w:rPr>
              <w:t>.</w:t>
            </w:r>
            <w:r>
              <w:rPr>
                <w:sz w:val="21"/>
                <w:szCs w:val="21"/>
              </w:rPr>
              <w:tab/>
              <w:t>B</w:t>
            </w:r>
          </w:p>
        </w:tc>
        <w:tc>
          <w:tcPr>
            <w:tcW w:w="1704"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52" w:tooltip="参考答案：B" w:history="1">
              <w:r>
                <w:rPr>
                  <w:rStyle w:val="af1"/>
                  <w:sz w:val="21"/>
                  <w:szCs w:val="21"/>
                  <w:u w:val="none"/>
                </w:rPr>
                <w:t>32</w:t>
              </w:r>
            </w:hyperlink>
            <w:r>
              <w:rPr>
                <w:sz w:val="21"/>
                <w:szCs w:val="21"/>
              </w:rPr>
              <w:t>.</w:t>
            </w:r>
            <w:r>
              <w:rPr>
                <w:sz w:val="21"/>
                <w:szCs w:val="21"/>
              </w:rPr>
              <w:tab/>
              <w:t>B</w:t>
            </w:r>
          </w:p>
        </w:tc>
        <w:tc>
          <w:tcPr>
            <w:tcW w:w="1704"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53" w:tooltip="参考答案：C" w:history="1">
              <w:r>
                <w:rPr>
                  <w:rStyle w:val="af1"/>
                  <w:sz w:val="21"/>
                  <w:szCs w:val="21"/>
                  <w:u w:val="none"/>
                </w:rPr>
                <w:t>33</w:t>
              </w:r>
            </w:hyperlink>
            <w:r>
              <w:rPr>
                <w:sz w:val="21"/>
                <w:szCs w:val="21"/>
              </w:rPr>
              <w:t>.</w:t>
            </w:r>
            <w:r>
              <w:rPr>
                <w:sz w:val="21"/>
                <w:szCs w:val="21"/>
              </w:rPr>
              <w:tab/>
              <w:t>C</w:t>
            </w:r>
          </w:p>
        </w:tc>
        <w:tc>
          <w:tcPr>
            <w:tcW w:w="1705"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54" w:tooltip="参考答案：C" w:history="1">
              <w:r>
                <w:rPr>
                  <w:rStyle w:val="af1"/>
                  <w:sz w:val="21"/>
                  <w:szCs w:val="21"/>
                  <w:u w:val="none"/>
                </w:rPr>
                <w:t>34</w:t>
              </w:r>
            </w:hyperlink>
            <w:r>
              <w:rPr>
                <w:sz w:val="21"/>
                <w:szCs w:val="21"/>
              </w:rPr>
              <w:t>.</w:t>
            </w:r>
            <w:r>
              <w:rPr>
                <w:sz w:val="21"/>
                <w:szCs w:val="21"/>
              </w:rPr>
              <w:tab/>
              <w:t>C</w:t>
            </w:r>
          </w:p>
        </w:tc>
        <w:tc>
          <w:tcPr>
            <w:tcW w:w="1705" w:type="dxa"/>
            <w:tcBorders>
              <w:top w:val="single" w:sz="4" w:space="0" w:color="auto"/>
              <w:left w:val="single" w:sz="4" w:space="0" w:color="auto"/>
              <w:bottom w:val="single" w:sz="4" w:space="0" w:color="auto"/>
              <w:right w:val="single" w:sz="4" w:space="0" w:color="auto"/>
            </w:tcBorders>
          </w:tcPr>
          <w:p w:rsidR="00D10227" w:rsidRDefault="00691595">
            <w:pPr>
              <w:pStyle w:val="answer"/>
              <w:ind w:left="473" w:hanging="473"/>
              <w:rPr>
                <w:sz w:val="21"/>
                <w:szCs w:val="21"/>
              </w:rPr>
            </w:pPr>
            <w:hyperlink r:id="rId155" w:tooltip="参考答案：A" w:history="1">
              <w:r>
                <w:rPr>
                  <w:rStyle w:val="af1"/>
                  <w:sz w:val="21"/>
                  <w:szCs w:val="21"/>
                  <w:u w:val="none"/>
                </w:rPr>
                <w:t>35</w:t>
              </w:r>
            </w:hyperlink>
            <w:r>
              <w:rPr>
                <w:sz w:val="21"/>
                <w:szCs w:val="21"/>
              </w:rPr>
              <w:t>.</w:t>
            </w:r>
            <w:r>
              <w:rPr>
                <w:sz w:val="21"/>
                <w:szCs w:val="21"/>
              </w:rPr>
              <w:tab/>
              <w:t>A</w:t>
            </w:r>
          </w:p>
        </w:tc>
      </w:tr>
    </w:tbl>
    <w:p w:rsidR="00D10227" w:rsidRDefault="00D10227">
      <w:pPr>
        <w:pStyle w:val="answer"/>
        <w:ind w:left="473" w:hanging="473"/>
        <w:rPr>
          <w:sz w:val="21"/>
          <w:szCs w:val="21"/>
        </w:rPr>
      </w:pPr>
    </w:p>
    <w:p w:rsidR="00D10227" w:rsidRDefault="00691595">
      <w:pPr>
        <w:pStyle w:val="answer"/>
        <w:ind w:left="473" w:hanging="473"/>
        <w:rPr>
          <w:sz w:val="21"/>
          <w:szCs w:val="21"/>
        </w:rPr>
      </w:pPr>
      <w:hyperlink r:id="rId156" w:tooltip="参考答案：labor/labour" w:history="1">
        <w:r>
          <w:rPr>
            <w:rStyle w:val="af1"/>
            <w:sz w:val="21"/>
            <w:szCs w:val="21"/>
            <w:u w:val="none"/>
          </w:rPr>
          <w:t>36</w:t>
        </w:r>
      </w:hyperlink>
      <w:r>
        <w:rPr>
          <w:sz w:val="21"/>
          <w:szCs w:val="21"/>
        </w:rPr>
        <w:t>.</w:t>
      </w:r>
      <w:r>
        <w:rPr>
          <w:sz w:val="21"/>
          <w:szCs w:val="21"/>
        </w:rPr>
        <w:tab/>
      </w:r>
      <w:proofErr w:type="gramStart"/>
      <w:r>
        <w:rPr>
          <w:sz w:val="21"/>
          <w:szCs w:val="21"/>
        </w:rPr>
        <w:t>labor/</w:t>
      </w:r>
      <w:proofErr w:type="spellStart"/>
      <w:r>
        <w:rPr>
          <w:sz w:val="21"/>
          <w:szCs w:val="21"/>
        </w:rPr>
        <w:t>labour</w:t>
      </w:r>
      <w:proofErr w:type="spellEnd"/>
      <w:proofErr w:type="gramEnd"/>
    </w:p>
    <w:p w:rsidR="00D10227" w:rsidRDefault="00691595">
      <w:pPr>
        <w:pStyle w:val="answer"/>
        <w:ind w:left="473" w:hanging="473"/>
        <w:rPr>
          <w:sz w:val="21"/>
          <w:szCs w:val="21"/>
        </w:rPr>
      </w:pPr>
      <w:hyperlink r:id="rId157" w:tooltip="参考答案：ingredients" w:history="1">
        <w:r>
          <w:rPr>
            <w:rStyle w:val="af1"/>
            <w:sz w:val="21"/>
            <w:szCs w:val="21"/>
            <w:u w:val="none"/>
          </w:rPr>
          <w:t>37</w:t>
        </w:r>
      </w:hyperlink>
      <w:r>
        <w:rPr>
          <w:sz w:val="21"/>
          <w:szCs w:val="21"/>
        </w:rPr>
        <w:t>.</w:t>
      </w:r>
      <w:r>
        <w:rPr>
          <w:sz w:val="21"/>
          <w:szCs w:val="21"/>
        </w:rPr>
        <w:tab/>
      </w:r>
      <w:proofErr w:type="gramStart"/>
      <w:r>
        <w:rPr>
          <w:sz w:val="21"/>
          <w:szCs w:val="21"/>
        </w:rPr>
        <w:t>ingredients</w:t>
      </w:r>
      <w:proofErr w:type="gramEnd"/>
    </w:p>
    <w:p w:rsidR="00D10227" w:rsidRDefault="00691595">
      <w:pPr>
        <w:pStyle w:val="answer"/>
        <w:ind w:left="473" w:hanging="473"/>
        <w:rPr>
          <w:sz w:val="21"/>
          <w:szCs w:val="21"/>
        </w:rPr>
      </w:pPr>
      <w:hyperlink r:id="rId158" w:tooltip="参考答案：vital" w:history="1">
        <w:r>
          <w:rPr>
            <w:rStyle w:val="af1"/>
            <w:sz w:val="21"/>
            <w:szCs w:val="21"/>
            <w:u w:val="none"/>
          </w:rPr>
          <w:t>38</w:t>
        </w:r>
      </w:hyperlink>
      <w:r>
        <w:rPr>
          <w:sz w:val="21"/>
          <w:szCs w:val="21"/>
        </w:rPr>
        <w:t>.</w:t>
      </w:r>
      <w:r>
        <w:rPr>
          <w:sz w:val="21"/>
          <w:szCs w:val="21"/>
        </w:rPr>
        <w:tab/>
      </w:r>
      <w:proofErr w:type="gramStart"/>
      <w:r>
        <w:rPr>
          <w:sz w:val="21"/>
          <w:szCs w:val="21"/>
        </w:rPr>
        <w:t>vital</w:t>
      </w:r>
      <w:proofErr w:type="gramEnd"/>
    </w:p>
    <w:p w:rsidR="00D10227" w:rsidRDefault="00691595">
      <w:pPr>
        <w:pStyle w:val="answer"/>
        <w:ind w:left="473" w:hanging="473"/>
        <w:rPr>
          <w:sz w:val="21"/>
          <w:szCs w:val="21"/>
        </w:rPr>
      </w:pPr>
      <w:hyperlink r:id="rId159" w:tooltip="参考答案：individual" w:history="1">
        <w:r>
          <w:rPr>
            <w:rStyle w:val="af1"/>
            <w:sz w:val="21"/>
            <w:szCs w:val="21"/>
            <w:u w:val="none"/>
          </w:rPr>
          <w:t>39</w:t>
        </w:r>
      </w:hyperlink>
      <w:r>
        <w:rPr>
          <w:sz w:val="21"/>
          <w:szCs w:val="21"/>
        </w:rPr>
        <w:t>.</w:t>
      </w:r>
      <w:r>
        <w:rPr>
          <w:sz w:val="21"/>
          <w:szCs w:val="21"/>
        </w:rPr>
        <w:tab/>
      </w:r>
      <w:proofErr w:type="gramStart"/>
      <w:r>
        <w:rPr>
          <w:sz w:val="21"/>
          <w:szCs w:val="21"/>
        </w:rPr>
        <w:t>individual</w:t>
      </w:r>
      <w:proofErr w:type="gramEnd"/>
    </w:p>
    <w:p w:rsidR="00D10227" w:rsidRDefault="00691595">
      <w:pPr>
        <w:pStyle w:val="answer"/>
        <w:ind w:left="473" w:hanging="473"/>
        <w:rPr>
          <w:sz w:val="21"/>
          <w:szCs w:val="21"/>
        </w:rPr>
      </w:pPr>
      <w:hyperlink r:id="rId160" w:tooltip="参考答案：engage" w:history="1">
        <w:r>
          <w:rPr>
            <w:rStyle w:val="af1"/>
            <w:sz w:val="21"/>
            <w:szCs w:val="21"/>
            <w:u w:val="none"/>
          </w:rPr>
          <w:t>40</w:t>
        </w:r>
      </w:hyperlink>
      <w:r>
        <w:rPr>
          <w:sz w:val="21"/>
          <w:szCs w:val="21"/>
        </w:rPr>
        <w:t>.</w:t>
      </w:r>
      <w:r>
        <w:rPr>
          <w:sz w:val="21"/>
          <w:szCs w:val="21"/>
        </w:rPr>
        <w:tab/>
      </w:r>
      <w:proofErr w:type="gramStart"/>
      <w:r>
        <w:rPr>
          <w:sz w:val="21"/>
          <w:szCs w:val="21"/>
        </w:rPr>
        <w:t>engage</w:t>
      </w:r>
      <w:proofErr w:type="gramEnd"/>
    </w:p>
    <w:p w:rsidR="00D10227" w:rsidRDefault="00691595">
      <w:pPr>
        <w:pStyle w:val="answer"/>
        <w:ind w:left="473" w:hanging="473"/>
        <w:rPr>
          <w:sz w:val="21"/>
          <w:szCs w:val="21"/>
        </w:rPr>
      </w:pPr>
      <w:hyperlink r:id="rId161" w:tooltip="参考答案：figures" w:history="1">
        <w:r>
          <w:rPr>
            <w:rStyle w:val="af1"/>
            <w:sz w:val="21"/>
            <w:szCs w:val="21"/>
            <w:u w:val="none"/>
          </w:rPr>
          <w:t>41</w:t>
        </w:r>
      </w:hyperlink>
      <w:r>
        <w:rPr>
          <w:sz w:val="21"/>
          <w:szCs w:val="21"/>
        </w:rPr>
        <w:t>.</w:t>
      </w:r>
      <w:r>
        <w:rPr>
          <w:sz w:val="21"/>
          <w:szCs w:val="21"/>
        </w:rPr>
        <w:tab/>
      </w:r>
      <w:proofErr w:type="gramStart"/>
      <w:r>
        <w:rPr>
          <w:sz w:val="21"/>
          <w:szCs w:val="21"/>
        </w:rPr>
        <w:t>figures</w:t>
      </w:r>
      <w:proofErr w:type="gramEnd"/>
    </w:p>
    <w:p w:rsidR="00D10227" w:rsidRDefault="00691595">
      <w:pPr>
        <w:pStyle w:val="answer"/>
        <w:ind w:left="473" w:hanging="473"/>
        <w:rPr>
          <w:sz w:val="21"/>
          <w:szCs w:val="21"/>
        </w:rPr>
      </w:pPr>
      <w:hyperlink r:id="rId162" w:tooltip="参考答案：generating" w:history="1">
        <w:r>
          <w:rPr>
            <w:rStyle w:val="af1"/>
            <w:sz w:val="21"/>
            <w:szCs w:val="21"/>
            <w:u w:val="none"/>
          </w:rPr>
          <w:t>42</w:t>
        </w:r>
      </w:hyperlink>
      <w:r>
        <w:rPr>
          <w:sz w:val="21"/>
          <w:szCs w:val="21"/>
        </w:rPr>
        <w:t>.</w:t>
      </w:r>
      <w:r>
        <w:rPr>
          <w:sz w:val="21"/>
          <w:szCs w:val="21"/>
        </w:rPr>
        <w:tab/>
      </w:r>
      <w:proofErr w:type="gramStart"/>
      <w:r>
        <w:rPr>
          <w:sz w:val="21"/>
          <w:szCs w:val="21"/>
        </w:rPr>
        <w:t>generating</w:t>
      </w:r>
      <w:proofErr w:type="gramEnd"/>
    </w:p>
    <w:p w:rsidR="00D10227" w:rsidRDefault="00691595">
      <w:pPr>
        <w:pStyle w:val="answer"/>
        <w:ind w:left="473" w:hanging="473"/>
        <w:rPr>
          <w:sz w:val="21"/>
          <w:szCs w:val="21"/>
        </w:rPr>
      </w:pPr>
      <w:hyperlink r:id="rId163" w:tooltip="参考答案：Currently" w:history="1">
        <w:r>
          <w:rPr>
            <w:rStyle w:val="af1"/>
            <w:sz w:val="21"/>
            <w:szCs w:val="21"/>
            <w:u w:val="none"/>
          </w:rPr>
          <w:t>43</w:t>
        </w:r>
      </w:hyperlink>
      <w:r>
        <w:rPr>
          <w:sz w:val="21"/>
          <w:szCs w:val="21"/>
        </w:rPr>
        <w:t>.</w:t>
      </w:r>
      <w:r>
        <w:rPr>
          <w:sz w:val="21"/>
          <w:szCs w:val="21"/>
        </w:rPr>
        <w:tab/>
        <w:t>Currently</w:t>
      </w:r>
    </w:p>
    <w:p w:rsidR="00D10227" w:rsidRDefault="00691595">
      <w:pPr>
        <w:pStyle w:val="answer"/>
        <w:ind w:left="473" w:hanging="473"/>
        <w:rPr>
          <w:sz w:val="21"/>
          <w:szCs w:val="21"/>
        </w:rPr>
      </w:pPr>
      <w:hyperlink r:id="rId164" w:tooltip="参考答案：will be making decisions in such areas as product development, quality control and customers' satisfaction" w:history="1">
        <w:r>
          <w:rPr>
            <w:rStyle w:val="af1"/>
            <w:sz w:val="21"/>
            <w:szCs w:val="21"/>
            <w:u w:val="none"/>
          </w:rPr>
          <w:t>44</w:t>
        </w:r>
      </w:hyperlink>
      <w:r>
        <w:rPr>
          <w:sz w:val="21"/>
          <w:szCs w:val="21"/>
        </w:rPr>
        <w:t>.</w:t>
      </w:r>
      <w:r>
        <w:rPr>
          <w:sz w:val="21"/>
          <w:szCs w:val="21"/>
        </w:rPr>
        <w:tab/>
      </w:r>
      <w:proofErr w:type="gramStart"/>
      <w:r>
        <w:rPr>
          <w:sz w:val="21"/>
          <w:szCs w:val="21"/>
        </w:rPr>
        <w:t>will</w:t>
      </w:r>
      <w:proofErr w:type="gramEnd"/>
      <w:r>
        <w:rPr>
          <w:sz w:val="21"/>
          <w:szCs w:val="21"/>
        </w:rPr>
        <w:t xml:space="preserve"> be making decisions in such areas as product development, quality control and customers’ satisfaction</w:t>
      </w:r>
    </w:p>
    <w:p w:rsidR="00D10227" w:rsidRDefault="00691595">
      <w:pPr>
        <w:pStyle w:val="answer"/>
        <w:ind w:left="473" w:hanging="473"/>
        <w:rPr>
          <w:sz w:val="21"/>
          <w:szCs w:val="21"/>
        </w:rPr>
      </w:pPr>
      <w:hyperlink r:id="rId165" w:tooltip="参考答案：to acquire new skills that will help you keep up with improved technologies and procedures" w:history="1">
        <w:r>
          <w:rPr>
            <w:rStyle w:val="af1"/>
            <w:sz w:val="21"/>
            <w:szCs w:val="21"/>
            <w:u w:val="none"/>
          </w:rPr>
          <w:t>45</w:t>
        </w:r>
      </w:hyperlink>
      <w:r>
        <w:rPr>
          <w:sz w:val="21"/>
          <w:szCs w:val="21"/>
        </w:rPr>
        <w:t>.</w:t>
      </w:r>
      <w:r>
        <w:rPr>
          <w:sz w:val="21"/>
          <w:szCs w:val="21"/>
        </w:rPr>
        <w:tab/>
      </w:r>
      <w:proofErr w:type="gramStart"/>
      <w:r>
        <w:rPr>
          <w:sz w:val="21"/>
          <w:szCs w:val="21"/>
        </w:rPr>
        <w:t>to</w:t>
      </w:r>
      <w:proofErr w:type="gramEnd"/>
      <w:r>
        <w:rPr>
          <w:sz w:val="21"/>
          <w:szCs w:val="21"/>
        </w:rPr>
        <w:t xml:space="preserve"> acquire new skills that will help you keep up with improved technologies and procedures</w:t>
      </w:r>
    </w:p>
    <w:p w:rsidR="00D10227" w:rsidRDefault="00691595">
      <w:pPr>
        <w:pStyle w:val="answer"/>
        <w:ind w:left="473" w:hanging="473"/>
        <w:rPr>
          <w:sz w:val="21"/>
          <w:szCs w:val="21"/>
        </w:rPr>
      </w:pPr>
      <w:hyperlink r:id="rId166" w:tooltip="参考答案：Don't expect that the companies will provide you with clearly defined career path" w:history="1">
        <w:r>
          <w:rPr>
            <w:rStyle w:val="af1"/>
            <w:sz w:val="21"/>
            <w:szCs w:val="21"/>
            <w:u w:val="none"/>
          </w:rPr>
          <w:t>46</w:t>
        </w:r>
      </w:hyperlink>
      <w:r>
        <w:rPr>
          <w:sz w:val="21"/>
          <w:szCs w:val="21"/>
        </w:rPr>
        <w:t>.</w:t>
      </w:r>
      <w:r>
        <w:rPr>
          <w:sz w:val="21"/>
          <w:szCs w:val="21"/>
        </w:rPr>
        <w:tab/>
        <w:t>Don’t expect that the companies will provide you with clearly defined career path</w:t>
      </w:r>
    </w:p>
    <w:p w:rsidR="00D10227" w:rsidRDefault="00691595">
      <w:pPr>
        <w:pStyle w:val="bt2"/>
        <w:rPr>
          <w:rFonts w:cs="Times New Roman"/>
          <w:sz w:val="21"/>
          <w:szCs w:val="21"/>
        </w:rPr>
      </w:pPr>
      <w:r>
        <w:rPr>
          <w:rFonts w:cs="Times New Roman"/>
          <w:sz w:val="21"/>
          <w:szCs w:val="21"/>
        </w:rPr>
        <w:t>Part IV Reading Comprehension (Reading in Depth) (25 minutes)</w:t>
      </w:r>
    </w:p>
    <w:p w:rsidR="00D10227" w:rsidRDefault="00D10227">
      <w:pPr>
        <w:spacing w:before="240" w:after="60"/>
        <w:ind w:left="420" w:hanging="420"/>
        <w:rPr>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D10227">
        <w:tc>
          <w:tcPr>
            <w:tcW w:w="1704" w:type="dxa"/>
          </w:tcPr>
          <w:p w:rsidR="00D10227" w:rsidRDefault="00D10227">
            <w:pPr>
              <w:pStyle w:val="answer"/>
              <w:ind w:left="473" w:hanging="473"/>
              <w:rPr>
                <w:sz w:val="21"/>
                <w:szCs w:val="21"/>
              </w:rPr>
            </w:pPr>
          </w:p>
        </w:tc>
        <w:tc>
          <w:tcPr>
            <w:tcW w:w="1704" w:type="dxa"/>
          </w:tcPr>
          <w:p w:rsidR="00D10227" w:rsidRDefault="00691595">
            <w:pPr>
              <w:pStyle w:val="answer"/>
              <w:ind w:left="473" w:hanging="473"/>
              <w:rPr>
                <w:sz w:val="21"/>
                <w:szCs w:val="21"/>
              </w:rPr>
            </w:pPr>
            <w:hyperlink r:id="rId167" w:tooltip="参考答案：D" w:history="1">
              <w:r>
                <w:rPr>
                  <w:rStyle w:val="af1"/>
                  <w:sz w:val="21"/>
                  <w:szCs w:val="21"/>
                  <w:u w:val="none"/>
                </w:rPr>
                <w:t>47</w:t>
              </w:r>
            </w:hyperlink>
            <w:r>
              <w:rPr>
                <w:sz w:val="21"/>
                <w:szCs w:val="21"/>
              </w:rPr>
              <w:t>.</w:t>
            </w:r>
            <w:r>
              <w:rPr>
                <w:sz w:val="21"/>
                <w:szCs w:val="21"/>
              </w:rPr>
              <w:tab/>
              <w:t>D</w:t>
            </w:r>
          </w:p>
        </w:tc>
        <w:tc>
          <w:tcPr>
            <w:tcW w:w="1704" w:type="dxa"/>
          </w:tcPr>
          <w:p w:rsidR="00D10227" w:rsidRDefault="00691595">
            <w:pPr>
              <w:pStyle w:val="answer"/>
              <w:ind w:left="473" w:hanging="473"/>
              <w:rPr>
                <w:sz w:val="21"/>
                <w:szCs w:val="21"/>
              </w:rPr>
            </w:pPr>
            <w:hyperlink r:id="rId168" w:tooltip="参考答案：H" w:history="1">
              <w:r>
                <w:rPr>
                  <w:rStyle w:val="af1"/>
                  <w:sz w:val="21"/>
                  <w:szCs w:val="21"/>
                  <w:u w:val="none"/>
                </w:rPr>
                <w:t>48</w:t>
              </w:r>
            </w:hyperlink>
            <w:r>
              <w:rPr>
                <w:sz w:val="21"/>
                <w:szCs w:val="21"/>
              </w:rPr>
              <w:t>.</w:t>
            </w:r>
            <w:r>
              <w:rPr>
                <w:sz w:val="21"/>
                <w:szCs w:val="21"/>
              </w:rPr>
              <w:tab/>
              <w:t>H</w:t>
            </w:r>
          </w:p>
        </w:tc>
        <w:tc>
          <w:tcPr>
            <w:tcW w:w="1705" w:type="dxa"/>
          </w:tcPr>
          <w:p w:rsidR="00D10227" w:rsidRDefault="00691595">
            <w:pPr>
              <w:pStyle w:val="answer"/>
              <w:ind w:left="473" w:hanging="473"/>
              <w:rPr>
                <w:sz w:val="21"/>
                <w:szCs w:val="21"/>
              </w:rPr>
            </w:pPr>
            <w:hyperlink r:id="rId169" w:tooltip="参考答案：O" w:history="1">
              <w:r>
                <w:rPr>
                  <w:rStyle w:val="af1"/>
                  <w:sz w:val="21"/>
                  <w:szCs w:val="21"/>
                  <w:u w:val="none"/>
                </w:rPr>
                <w:t>49</w:t>
              </w:r>
            </w:hyperlink>
            <w:r>
              <w:rPr>
                <w:sz w:val="21"/>
                <w:szCs w:val="21"/>
              </w:rPr>
              <w:t>.</w:t>
            </w:r>
            <w:r>
              <w:rPr>
                <w:sz w:val="21"/>
                <w:szCs w:val="21"/>
              </w:rPr>
              <w:tab/>
              <w:t>O</w:t>
            </w:r>
          </w:p>
        </w:tc>
        <w:tc>
          <w:tcPr>
            <w:tcW w:w="1705" w:type="dxa"/>
          </w:tcPr>
          <w:p w:rsidR="00D10227" w:rsidRDefault="00691595">
            <w:pPr>
              <w:pStyle w:val="answer"/>
              <w:ind w:left="473" w:hanging="473"/>
              <w:rPr>
                <w:sz w:val="21"/>
                <w:szCs w:val="21"/>
              </w:rPr>
            </w:pPr>
            <w:hyperlink r:id="rId170" w:tooltip="参考答案：G" w:history="1">
              <w:r>
                <w:rPr>
                  <w:rStyle w:val="af1"/>
                  <w:sz w:val="21"/>
                  <w:szCs w:val="21"/>
                  <w:u w:val="none"/>
                </w:rPr>
                <w:t>50</w:t>
              </w:r>
            </w:hyperlink>
            <w:r>
              <w:rPr>
                <w:sz w:val="21"/>
                <w:szCs w:val="21"/>
              </w:rPr>
              <w:t>.</w:t>
            </w:r>
            <w:r>
              <w:rPr>
                <w:sz w:val="21"/>
                <w:szCs w:val="21"/>
              </w:rPr>
              <w:tab/>
              <w:t>G</w:t>
            </w:r>
          </w:p>
        </w:tc>
      </w:tr>
      <w:tr w:rsidR="00D10227">
        <w:tc>
          <w:tcPr>
            <w:tcW w:w="1704" w:type="dxa"/>
          </w:tcPr>
          <w:p w:rsidR="00D10227" w:rsidRDefault="00691595">
            <w:pPr>
              <w:pStyle w:val="answer"/>
              <w:ind w:left="473" w:hanging="473"/>
              <w:rPr>
                <w:sz w:val="21"/>
                <w:szCs w:val="21"/>
              </w:rPr>
            </w:pPr>
            <w:hyperlink r:id="rId171" w:tooltip="参考答案：M" w:history="1">
              <w:r>
                <w:rPr>
                  <w:rStyle w:val="af1"/>
                  <w:sz w:val="21"/>
                  <w:szCs w:val="21"/>
                  <w:u w:val="none"/>
                </w:rPr>
                <w:t>51</w:t>
              </w:r>
            </w:hyperlink>
            <w:r>
              <w:rPr>
                <w:sz w:val="21"/>
                <w:szCs w:val="21"/>
              </w:rPr>
              <w:t>.</w:t>
            </w:r>
            <w:r>
              <w:rPr>
                <w:sz w:val="21"/>
                <w:szCs w:val="21"/>
              </w:rPr>
              <w:tab/>
              <w:t>M</w:t>
            </w:r>
          </w:p>
        </w:tc>
        <w:tc>
          <w:tcPr>
            <w:tcW w:w="1704" w:type="dxa"/>
          </w:tcPr>
          <w:p w:rsidR="00D10227" w:rsidRDefault="00691595">
            <w:pPr>
              <w:pStyle w:val="answer"/>
              <w:ind w:left="473" w:hanging="473"/>
              <w:rPr>
                <w:sz w:val="21"/>
                <w:szCs w:val="21"/>
              </w:rPr>
            </w:pPr>
            <w:hyperlink r:id="rId172" w:tooltip="参考答案：J" w:history="1">
              <w:r>
                <w:rPr>
                  <w:rStyle w:val="af1"/>
                  <w:sz w:val="21"/>
                  <w:szCs w:val="21"/>
                  <w:u w:val="none"/>
                </w:rPr>
                <w:t>52</w:t>
              </w:r>
            </w:hyperlink>
            <w:r>
              <w:rPr>
                <w:sz w:val="21"/>
                <w:szCs w:val="21"/>
              </w:rPr>
              <w:t>.</w:t>
            </w:r>
            <w:r>
              <w:rPr>
                <w:sz w:val="21"/>
                <w:szCs w:val="21"/>
              </w:rPr>
              <w:tab/>
              <w:t>J</w:t>
            </w:r>
          </w:p>
        </w:tc>
        <w:tc>
          <w:tcPr>
            <w:tcW w:w="1704" w:type="dxa"/>
          </w:tcPr>
          <w:p w:rsidR="00D10227" w:rsidRDefault="00691595">
            <w:pPr>
              <w:pStyle w:val="answer"/>
              <w:ind w:left="473" w:hanging="473"/>
              <w:rPr>
                <w:sz w:val="21"/>
                <w:szCs w:val="21"/>
              </w:rPr>
            </w:pPr>
            <w:hyperlink r:id="rId173" w:tooltip="参考答案：B" w:history="1">
              <w:r>
                <w:rPr>
                  <w:rStyle w:val="af1"/>
                  <w:sz w:val="21"/>
                  <w:szCs w:val="21"/>
                  <w:u w:val="none"/>
                </w:rPr>
                <w:t>53</w:t>
              </w:r>
            </w:hyperlink>
            <w:r>
              <w:rPr>
                <w:sz w:val="21"/>
                <w:szCs w:val="21"/>
              </w:rPr>
              <w:t>.</w:t>
            </w:r>
            <w:r>
              <w:rPr>
                <w:sz w:val="21"/>
                <w:szCs w:val="21"/>
              </w:rPr>
              <w:tab/>
              <w:t>B</w:t>
            </w:r>
          </w:p>
        </w:tc>
        <w:tc>
          <w:tcPr>
            <w:tcW w:w="1705" w:type="dxa"/>
          </w:tcPr>
          <w:p w:rsidR="00D10227" w:rsidRDefault="00691595">
            <w:pPr>
              <w:pStyle w:val="answer"/>
              <w:ind w:left="473" w:hanging="473"/>
              <w:rPr>
                <w:sz w:val="21"/>
                <w:szCs w:val="21"/>
              </w:rPr>
            </w:pPr>
            <w:hyperlink r:id="rId174" w:tooltip="参考答案：N" w:history="1">
              <w:r>
                <w:rPr>
                  <w:rStyle w:val="af1"/>
                  <w:sz w:val="21"/>
                  <w:szCs w:val="21"/>
                  <w:u w:val="none"/>
                </w:rPr>
                <w:t>54</w:t>
              </w:r>
            </w:hyperlink>
            <w:r>
              <w:rPr>
                <w:sz w:val="21"/>
                <w:szCs w:val="21"/>
              </w:rPr>
              <w:t>.</w:t>
            </w:r>
            <w:r>
              <w:rPr>
                <w:sz w:val="21"/>
                <w:szCs w:val="21"/>
              </w:rPr>
              <w:tab/>
              <w:t>N</w:t>
            </w:r>
          </w:p>
        </w:tc>
        <w:tc>
          <w:tcPr>
            <w:tcW w:w="1705" w:type="dxa"/>
          </w:tcPr>
          <w:p w:rsidR="00D10227" w:rsidRDefault="00691595">
            <w:pPr>
              <w:pStyle w:val="answer"/>
              <w:ind w:left="473" w:hanging="473"/>
              <w:rPr>
                <w:sz w:val="21"/>
                <w:szCs w:val="21"/>
              </w:rPr>
            </w:pPr>
            <w:hyperlink r:id="rId175" w:tooltip="参考答案：C" w:history="1">
              <w:r>
                <w:rPr>
                  <w:rStyle w:val="af1"/>
                  <w:sz w:val="21"/>
                  <w:szCs w:val="21"/>
                  <w:u w:val="none"/>
                </w:rPr>
                <w:t>55</w:t>
              </w:r>
            </w:hyperlink>
            <w:r>
              <w:rPr>
                <w:sz w:val="21"/>
                <w:szCs w:val="21"/>
              </w:rPr>
              <w:t>.</w:t>
            </w:r>
            <w:r>
              <w:rPr>
                <w:sz w:val="21"/>
                <w:szCs w:val="21"/>
              </w:rPr>
              <w:tab/>
              <w:t>C</w:t>
            </w:r>
          </w:p>
        </w:tc>
      </w:tr>
      <w:tr w:rsidR="00D10227">
        <w:tc>
          <w:tcPr>
            <w:tcW w:w="1704" w:type="dxa"/>
          </w:tcPr>
          <w:p w:rsidR="00D10227" w:rsidRDefault="00691595">
            <w:pPr>
              <w:pStyle w:val="answer"/>
              <w:ind w:left="473" w:hanging="473"/>
              <w:rPr>
                <w:sz w:val="21"/>
                <w:szCs w:val="21"/>
              </w:rPr>
            </w:pPr>
            <w:hyperlink r:id="rId176" w:tooltip="参考答案：A" w:history="1">
              <w:r>
                <w:rPr>
                  <w:rStyle w:val="af1"/>
                  <w:sz w:val="21"/>
                  <w:szCs w:val="21"/>
                  <w:u w:val="none"/>
                </w:rPr>
                <w:t>56</w:t>
              </w:r>
            </w:hyperlink>
            <w:r>
              <w:rPr>
                <w:sz w:val="21"/>
                <w:szCs w:val="21"/>
              </w:rPr>
              <w:t>.</w:t>
            </w:r>
            <w:r>
              <w:rPr>
                <w:sz w:val="21"/>
                <w:szCs w:val="21"/>
              </w:rPr>
              <w:tab/>
              <w:t>A</w:t>
            </w:r>
          </w:p>
        </w:tc>
        <w:tc>
          <w:tcPr>
            <w:tcW w:w="1704" w:type="dxa"/>
          </w:tcPr>
          <w:p w:rsidR="00D10227" w:rsidRDefault="00D10227">
            <w:pPr>
              <w:pStyle w:val="answer"/>
              <w:ind w:left="473" w:hanging="473"/>
              <w:rPr>
                <w:sz w:val="21"/>
                <w:szCs w:val="21"/>
              </w:rPr>
            </w:pPr>
          </w:p>
        </w:tc>
        <w:tc>
          <w:tcPr>
            <w:tcW w:w="1704" w:type="dxa"/>
          </w:tcPr>
          <w:p w:rsidR="00D10227" w:rsidRDefault="00D10227">
            <w:pPr>
              <w:pStyle w:val="answer"/>
              <w:ind w:left="473" w:hanging="473"/>
              <w:rPr>
                <w:sz w:val="21"/>
                <w:szCs w:val="21"/>
              </w:rPr>
            </w:pPr>
          </w:p>
        </w:tc>
        <w:tc>
          <w:tcPr>
            <w:tcW w:w="1705" w:type="dxa"/>
          </w:tcPr>
          <w:p w:rsidR="00D10227" w:rsidRDefault="00D10227">
            <w:pPr>
              <w:pStyle w:val="answer"/>
              <w:ind w:left="473" w:hanging="473"/>
              <w:rPr>
                <w:sz w:val="21"/>
                <w:szCs w:val="21"/>
              </w:rPr>
            </w:pPr>
          </w:p>
        </w:tc>
        <w:tc>
          <w:tcPr>
            <w:tcW w:w="1705" w:type="dxa"/>
          </w:tcPr>
          <w:p w:rsidR="00D10227" w:rsidRDefault="00D10227">
            <w:pPr>
              <w:pStyle w:val="answer"/>
              <w:ind w:left="473" w:hanging="473"/>
              <w:rPr>
                <w:sz w:val="21"/>
                <w:szCs w:val="21"/>
              </w:rPr>
            </w:pPr>
          </w:p>
        </w:tc>
      </w:tr>
    </w:tbl>
    <w:p w:rsidR="00D10227" w:rsidRDefault="00D10227">
      <w:pPr>
        <w:pStyle w:val="answer"/>
        <w:ind w:left="473" w:hanging="473"/>
        <w:rPr>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D10227">
        <w:tc>
          <w:tcPr>
            <w:tcW w:w="1704" w:type="dxa"/>
          </w:tcPr>
          <w:p w:rsidR="00D10227" w:rsidRDefault="00D10227">
            <w:pPr>
              <w:pStyle w:val="answer"/>
              <w:ind w:left="473" w:hanging="473"/>
              <w:rPr>
                <w:sz w:val="21"/>
                <w:szCs w:val="21"/>
              </w:rPr>
            </w:pPr>
          </w:p>
        </w:tc>
        <w:tc>
          <w:tcPr>
            <w:tcW w:w="1704" w:type="dxa"/>
          </w:tcPr>
          <w:p w:rsidR="00D10227" w:rsidRDefault="00691595">
            <w:pPr>
              <w:pStyle w:val="answer"/>
              <w:ind w:left="473" w:hanging="473"/>
              <w:rPr>
                <w:sz w:val="21"/>
                <w:szCs w:val="21"/>
              </w:rPr>
            </w:pPr>
            <w:hyperlink r:id="rId177" w:tooltip="参考答案：D" w:history="1">
              <w:r>
                <w:rPr>
                  <w:rStyle w:val="af1"/>
                  <w:sz w:val="21"/>
                  <w:szCs w:val="21"/>
                  <w:u w:val="none"/>
                </w:rPr>
                <w:t>57</w:t>
              </w:r>
            </w:hyperlink>
            <w:r>
              <w:rPr>
                <w:sz w:val="21"/>
                <w:szCs w:val="21"/>
              </w:rPr>
              <w:t>.</w:t>
            </w:r>
            <w:r>
              <w:rPr>
                <w:sz w:val="21"/>
                <w:szCs w:val="21"/>
              </w:rPr>
              <w:tab/>
              <w:t>D</w:t>
            </w:r>
          </w:p>
        </w:tc>
        <w:tc>
          <w:tcPr>
            <w:tcW w:w="1704" w:type="dxa"/>
          </w:tcPr>
          <w:p w:rsidR="00D10227" w:rsidRDefault="00691595">
            <w:pPr>
              <w:pStyle w:val="answer"/>
              <w:ind w:left="473" w:hanging="473"/>
              <w:rPr>
                <w:sz w:val="21"/>
                <w:szCs w:val="21"/>
              </w:rPr>
            </w:pPr>
            <w:hyperlink r:id="rId178" w:tooltip="参考答案：C" w:history="1">
              <w:r>
                <w:rPr>
                  <w:rStyle w:val="af1"/>
                  <w:sz w:val="21"/>
                  <w:szCs w:val="21"/>
                  <w:u w:val="none"/>
                </w:rPr>
                <w:t>58</w:t>
              </w:r>
            </w:hyperlink>
            <w:r>
              <w:rPr>
                <w:sz w:val="21"/>
                <w:szCs w:val="21"/>
              </w:rPr>
              <w:t>.</w:t>
            </w:r>
            <w:r>
              <w:rPr>
                <w:sz w:val="21"/>
                <w:szCs w:val="21"/>
              </w:rPr>
              <w:tab/>
              <w:t>C</w:t>
            </w:r>
          </w:p>
        </w:tc>
        <w:tc>
          <w:tcPr>
            <w:tcW w:w="1705" w:type="dxa"/>
          </w:tcPr>
          <w:p w:rsidR="00D10227" w:rsidRDefault="00691595">
            <w:pPr>
              <w:pStyle w:val="answer"/>
              <w:ind w:left="473" w:hanging="473"/>
              <w:rPr>
                <w:sz w:val="21"/>
                <w:szCs w:val="21"/>
              </w:rPr>
            </w:pPr>
            <w:hyperlink r:id="rId179" w:tooltip="参考答案：A" w:history="1">
              <w:r>
                <w:rPr>
                  <w:rStyle w:val="af1"/>
                  <w:sz w:val="21"/>
                  <w:szCs w:val="21"/>
                  <w:u w:val="none"/>
                </w:rPr>
                <w:t>59</w:t>
              </w:r>
            </w:hyperlink>
            <w:r>
              <w:rPr>
                <w:sz w:val="21"/>
                <w:szCs w:val="21"/>
              </w:rPr>
              <w:t>.</w:t>
            </w:r>
            <w:r>
              <w:rPr>
                <w:sz w:val="21"/>
                <w:szCs w:val="21"/>
              </w:rPr>
              <w:tab/>
              <w:t>A</w:t>
            </w:r>
          </w:p>
        </w:tc>
        <w:tc>
          <w:tcPr>
            <w:tcW w:w="1705" w:type="dxa"/>
          </w:tcPr>
          <w:p w:rsidR="00D10227" w:rsidRDefault="00691595">
            <w:pPr>
              <w:pStyle w:val="answer"/>
              <w:ind w:left="473" w:hanging="473"/>
              <w:rPr>
                <w:sz w:val="21"/>
                <w:szCs w:val="21"/>
              </w:rPr>
            </w:pPr>
            <w:hyperlink r:id="rId180" w:tooltip="参考答案：B" w:history="1">
              <w:r>
                <w:rPr>
                  <w:rStyle w:val="af1"/>
                  <w:sz w:val="21"/>
                  <w:szCs w:val="21"/>
                  <w:u w:val="none"/>
                </w:rPr>
                <w:t>60</w:t>
              </w:r>
            </w:hyperlink>
            <w:r>
              <w:rPr>
                <w:sz w:val="21"/>
                <w:szCs w:val="21"/>
              </w:rPr>
              <w:t>.</w:t>
            </w:r>
            <w:r>
              <w:rPr>
                <w:sz w:val="21"/>
                <w:szCs w:val="21"/>
              </w:rPr>
              <w:tab/>
              <w:t>B</w:t>
            </w:r>
          </w:p>
        </w:tc>
      </w:tr>
      <w:tr w:rsidR="00D10227">
        <w:tc>
          <w:tcPr>
            <w:tcW w:w="1704" w:type="dxa"/>
          </w:tcPr>
          <w:p w:rsidR="00D10227" w:rsidRDefault="00691595">
            <w:pPr>
              <w:pStyle w:val="answer"/>
              <w:ind w:left="473" w:hanging="473"/>
              <w:rPr>
                <w:sz w:val="21"/>
                <w:szCs w:val="21"/>
              </w:rPr>
            </w:pPr>
            <w:hyperlink r:id="rId181" w:tooltip="参考答案：B" w:history="1">
              <w:r>
                <w:rPr>
                  <w:rStyle w:val="af1"/>
                  <w:sz w:val="21"/>
                  <w:szCs w:val="21"/>
                  <w:u w:val="none"/>
                </w:rPr>
                <w:t>61</w:t>
              </w:r>
            </w:hyperlink>
            <w:r>
              <w:rPr>
                <w:sz w:val="21"/>
                <w:szCs w:val="21"/>
              </w:rPr>
              <w:t>.</w:t>
            </w:r>
            <w:r>
              <w:rPr>
                <w:sz w:val="21"/>
                <w:szCs w:val="21"/>
              </w:rPr>
              <w:tab/>
              <w:t>B</w:t>
            </w:r>
          </w:p>
        </w:tc>
        <w:tc>
          <w:tcPr>
            <w:tcW w:w="1704" w:type="dxa"/>
          </w:tcPr>
          <w:p w:rsidR="00D10227" w:rsidRDefault="00691595">
            <w:pPr>
              <w:pStyle w:val="answer"/>
              <w:ind w:left="473" w:hanging="473"/>
              <w:rPr>
                <w:sz w:val="21"/>
                <w:szCs w:val="21"/>
              </w:rPr>
            </w:pPr>
            <w:hyperlink r:id="rId182" w:tooltip="参考答案：A" w:history="1">
              <w:r>
                <w:rPr>
                  <w:rStyle w:val="af1"/>
                  <w:sz w:val="21"/>
                  <w:szCs w:val="21"/>
                  <w:u w:val="none"/>
                </w:rPr>
                <w:t>62</w:t>
              </w:r>
            </w:hyperlink>
            <w:r>
              <w:rPr>
                <w:sz w:val="21"/>
                <w:szCs w:val="21"/>
              </w:rPr>
              <w:t>.</w:t>
            </w:r>
            <w:r>
              <w:rPr>
                <w:sz w:val="21"/>
                <w:szCs w:val="21"/>
              </w:rPr>
              <w:tab/>
              <w:t>A</w:t>
            </w:r>
          </w:p>
        </w:tc>
        <w:tc>
          <w:tcPr>
            <w:tcW w:w="1704" w:type="dxa"/>
          </w:tcPr>
          <w:p w:rsidR="00D10227" w:rsidRDefault="00691595">
            <w:pPr>
              <w:pStyle w:val="answer"/>
              <w:ind w:left="473" w:hanging="473"/>
              <w:rPr>
                <w:sz w:val="21"/>
                <w:szCs w:val="21"/>
              </w:rPr>
            </w:pPr>
            <w:hyperlink r:id="rId183" w:tooltip="参考答案：C" w:history="1">
              <w:r>
                <w:rPr>
                  <w:rStyle w:val="af1"/>
                  <w:sz w:val="21"/>
                  <w:szCs w:val="21"/>
                  <w:u w:val="none"/>
                </w:rPr>
                <w:t>63</w:t>
              </w:r>
            </w:hyperlink>
            <w:r>
              <w:rPr>
                <w:sz w:val="21"/>
                <w:szCs w:val="21"/>
              </w:rPr>
              <w:t>.</w:t>
            </w:r>
            <w:r>
              <w:rPr>
                <w:sz w:val="21"/>
                <w:szCs w:val="21"/>
              </w:rPr>
              <w:tab/>
              <w:t>C</w:t>
            </w:r>
          </w:p>
        </w:tc>
        <w:tc>
          <w:tcPr>
            <w:tcW w:w="1705" w:type="dxa"/>
          </w:tcPr>
          <w:p w:rsidR="00D10227" w:rsidRDefault="00691595">
            <w:pPr>
              <w:pStyle w:val="answer"/>
              <w:ind w:left="473" w:hanging="473"/>
              <w:rPr>
                <w:sz w:val="21"/>
                <w:szCs w:val="21"/>
              </w:rPr>
            </w:pPr>
            <w:hyperlink r:id="rId184" w:tooltip="参考答案：B" w:history="1">
              <w:r>
                <w:rPr>
                  <w:rStyle w:val="af1"/>
                  <w:sz w:val="21"/>
                  <w:szCs w:val="21"/>
                  <w:u w:val="none"/>
                </w:rPr>
                <w:t>64</w:t>
              </w:r>
            </w:hyperlink>
            <w:r>
              <w:rPr>
                <w:sz w:val="21"/>
                <w:szCs w:val="21"/>
              </w:rPr>
              <w:t>.</w:t>
            </w:r>
            <w:r>
              <w:rPr>
                <w:sz w:val="21"/>
                <w:szCs w:val="21"/>
              </w:rPr>
              <w:tab/>
              <w:t>B</w:t>
            </w:r>
          </w:p>
        </w:tc>
        <w:tc>
          <w:tcPr>
            <w:tcW w:w="1705" w:type="dxa"/>
          </w:tcPr>
          <w:p w:rsidR="00D10227" w:rsidRDefault="00691595">
            <w:pPr>
              <w:pStyle w:val="answer"/>
              <w:ind w:left="473" w:hanging="473"/>
              <w:rPr>
                <w:sz w:val="21"/>
                <w:szCs w:val="21"/>
              </w:rPr>
            </w:pPr>
            <w:hyperlink r:id="rId185" w:tooltip="参考答案：D" w:history="1">
              <w:r>
                <w:rPr>
                  <w:rStyle w:val="af1"/>
                  <w:sz w:val="21"/>
                  <w:szCs w:val="21"/>
                  <w:u w:val="none"/>
                </w:rPr>
                <w:t>65</w:t>
              </w:r>
            </w:hyperlink>
            <w:r>
              <w:rPr>
                <w:sz w:val="21"/>
                <w:szCs w:val="21"/>
              </w:rPr>
              <w:t>.</w:t>
            </w:r>
            <w:r>
              <w:rPr>
                <w:sz w:val="21"/>
                <w:szCs w:val="21"/>
              </w:rPr>
              <w:tab/>
              <w:t>D</w:t>
            </w:r>
          </w:p>
        </w:tc>
      </w:tr>
      <w:tr w:rsidR="00D10227">
        <w:tc>
          <w:tcPr>
            <w:tcW w:w="1704" w:type="dxa"/>
          </w:tcPr>
          <w:p w:rsidR="00D10227" w:rsidRDefault="00691595">
            <w:pPr>
              <w:pStyle w:val="answer"/>
              <w:ind w:left="473" w:hanging="473"/>
              <w:rPr>
                <w:sz w:val="21"/>
                <w:szCs w:val="21"/>
              </w:rPr>
            </w:pPr>
            <w:hyperlink r:id="rId186" w:tooltip="参考答案：D" w:history="1">
              <w:r>
                <w:rPr>
                  <w:rStyle w:val="af1"/>
                  <w:sz w:val="21"/>
                  <w:szCs w:val="21"/>
                  <w:u w:val="none"/>
                </w:rPr>
                <w:t>66</w:t>
              </w:r>
            </w:hyperlink>
            <w:r>
              <w:rPr>
                <w:sz w:val="21"/>
                <w:szCs w:val="21"/>
              </w:rPr>
              <w:t>.</w:t>
            </w:r>
            <w:r>
              <w:rPr>
                <w:sz w:val="21"/>
                <w:szCs w:val="21"/>
              </w:rPr>
              <w:tab/>
              <w:t>D</w:t>
            </w:r>
          </w:p>
        </w:tc>
        <w:tc>
          <w:tcPr>
            <w:tcW w:w="1704" w:type="dxa"/>
          </w:tcPr>
          <w:p w:rsidR="00D10227" w:rsidRDefault="00D10227">
            <w:pPr>
              <w:pStyle w:val="answer"/>
              <w:ind w:left="473" w:hanging="473"/>
              <w:rPr>
                <w:sz w:val="21"/>
                <w:szCs w:val="21"/>
              </w:rPr>
            </w:pPr>
          </w:p>
        </w:tc>
        <w:tc>
          <w:tcPr>
            <w:tcW w:w="1704" w:type="dxa"/>
          </w:tcPr>
          <w:p w:rsidR="00D10227" w:rsidRDefault="00D10227">
            <w:pPr>
              <w:pStyle w:val="answer"/>
              <w:ind w:left="473" w:hanging="473"/>
              <w:rPr>
                <w:sz w:val="21"/>
                <w:szCs w:val="21"/>
              </w:rPr>
            </w:pPr>
          </w:p>
        </w:tc>
        <w:tc>
          <w:tcPr>
            <w:tcW w:w="1705" w:type="dxa"/>
          </w:tcPr>
          <w:p w:rsidR="00D10227" w:rsidRDefault="00D10227">
            <w:pPr>
              <w:pStyle w:val="answer"/>
              <w:ind w:left="473" w:hanging="473"/>
              <w:rPr>
                <w:sz w:val="21"/>
                <w:szCs w:val="21"/>
              </w:rPr>
            </w:pPr>
          </w:p>
        </w:tc>
        <w:tc>
          <w:tcPr>
            <w:tcW w:w="1705" w:type="dxa"/>
          </w:tcPr>
          <w:p w:rsidR="00D10227" w:rsidRDefault="00D10227">
            <w:pPr>
              <w:pStyle w:val="answer"/>
              <w:ind w:left="473" w:hanging="473"/>
              <w:rPr>
                <w:sz w:val="21"/>
                <w:szCs w:val="21"/>
              </w:rPr>
            </w:pPr>
          </w:p>
        </w:tc>
      </w:tr>
    </w:tbl>
    <w:p w:rsidR="00D10227" w:rsidRDefault="00D10227">
      <w:pPr>
        <w:pStyle w:val="answer"/>
        <w:ind w:left="473" w:hanging="473"/>
        <w:rPr>
          <w:sz w:val="21"/>
          <w:szCs w:val="21"/>
        </w:rPr>
      </w:pPr>
    </w:p>
    <w:p w:rsidR="00D10227" w:rsidRDefault="00691595">
      <w:pPr>
        <w:pStyle w:val="bt2"/>
        <w:rPr>
          <w:rFonts w:cs="Times New Roman"/>
          <w:sz w:val="21"/>
          <w:szCs w:val="21"/>
        </w:rPr>
      </w:pPr>
      <w:r>
        <w:rPr>
          <w:rFonts w:cs="Times New Roman"/>
          <w:sz w:val="21"/>
          <w:szCs w:val="21"/>
        </w:rPr>
        <w:t>Part V Cloze (15 minutes)</w:t>
      </w:r>
    </w:p>
    <w:p w:rsidR="00D10227" w:rsidRDefault="00D10227">
      <w:pPr>
        <w:pStyle w:val="answer"/>
        <w:ind w:left="473" w:hanging="473"/>
        <w:rPr>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D10227">
        <w:tc>
          <w:tcPr>
            <w:tcW w:w="1704" w:type="dxa"/>
          </w:tcPr>
          <w:p w:rsidR="00D10227" w:rsidRDefault="00D10227">
            <w:pPr>
              <w:pStyle w:val="answer"/>
              <w:ind w:left="473" w:hanging="473"/>
              <w:rPr>
                <w:sz w:val="21"/>
                <w:szCs w:val="21"/>
              </w:rPr>
            </w:pPr>
          </w:p>
        </w:tc>
        <w:tc>
          <w:tcPr>
            <w:tcW w:w="1704" w:type="dxa"/>
          </w:tcPr>
          <w:p w:rsidR="00D10227" w:rsidRDefault="00691595">
            <w:pPr>
              <w:pStyle w:val="answer"/>
              <w:ind w:left="473" w:hanging="473"/>
              <w:rPr>
                <w:sz w:val="21"/>
                <w:szCs w:val="21"/>
              </w:rPr>
            </w:pPr>
            <w:hyperlink r:id="rId187" w:tooltip="参考答案：A" w:history="1">
              <w:r>
                <w:rPr>
                  <w:rStyle w:val="af1"/>
                  <w:sz w:val="21"/>
                  <w:szCs w:val="21"/>
                  <w:u w:val="none"/>
                </w:rPr>
                <w:t>67</w:t>
              </w:r>
            </w:hyperlink>
            <w:r>
              <w:rPr>
                <w:sz w:val="21"/>
                <w:szCs w:val="21"/>
              </w:rPr>
              <w:t>.</w:t>
            </w:r>
            <w:r>
              <w:rPr>
                <w:sz w:val="21"/>
                <w:szCs w:val="21"/>
              </w:rPr>
              <w:tab/>
              <w:t>A</w:t>
            </w:r>
          </w:p>
        </w:tc>
        <w:tc>
          <w:tcPr>
            <w:tcW w:w="1704" w:type="dxa"/>
          </w:tcPr>
          <w:p w:rsidR="00D10227" w:rsidRDefault="00691595">
            <w:pPr>
              <w:pStyle w:val="answer"/>
              <w:ind w:left="473" w:hanging="473"/>
              <w:rPr>
                <w:sz w:val="21"/>
                <w:szCs w:val="21"/>
              </w:rPr>
            </w:pPr>
            <w:hyperlink r:id="rId188" w:tooltip="参考答案：D" w:history="1">
              <w:r>
                <w:rPr>
                  <w:rStyle w:val="af1"/>
                  <w:sz w:val="21"/>
                  <w:szCs w:val="21"/>
                  <w:u w:val="none"/>
                </w:rPr>
                <w:t>68</w:t>
              </w:r>
            </w:hyperlink>
            <w:r>
              <w:rPr>
                <w:sz w:val="21"/>
                <w:szCs w:val="21"/>
              </w:rPr>
              <w:t>.</w:t>
            </w:r>
            <w:r>
              <w:rPr>
                <w:sz w:val="21"/>
                <w:szCs w:val="21"/>
              </w:rPr>
              <w:tab/>
              <w:t>D</w:t>
            </w:r>
          </w:p>
        </w:tc>
        <w:tc>
          <w:tcPr>
            <w:tcW w:w="1705" w:type="dxa"/>
          </w:tcPr>
          <w:p w:rsidR="00D10227" w:rsidRDefault="00691595">
            <w:pPr>
              <w:pStyle w:val="answer"/>
              <w:ind w:left="473" w:hanging="473"/>
              <w:rPr>
                <w:sz w:val="21"/>
                <w:szCs w:val="21"/>
              </w:rPr>
            </w:pPr>
            <w:hyperlink r:id="rId189" w:tooltip="参考答案：C" w:history="1">
              <w:r>
                <w:rPr>
                  <w:rStyle w:val="af1"/>
                  <w:sz w:val="21"/>
                  <w:szCs w:val="21"/>
                  <w:u w:val="none"/>
                </w:rPr>
                <w:t>69</w:t>
              </w:r>
            </w:hyperlink>
            <w:r>
              <w:rPr>
                <w:sz w:val="21"/>
                <w:szCs w:val="21"/>
              </w:rPr>
              <w:t>.</w:t>
            </w:r>
            <w:r>
              <w:rPr>
                <w:sz w:val="21"/>
                <w:szCs w:val="21"/>
              </w:rPr>
              <w:tab/>
              <w:t>C</w:t>
            </w:r>
          </w:p>
        </w:tc>
        <w:tc>
          <w:tcPr>
            <w:tcW w:w="1705" w:type="dxa"/>
          </w:tcPr>
          <w:p w:rsidR="00D10227" w:rsidRDefault="00691595">
            <w:pPr>
              <w:pStyle w:val="answer"/>
              <w:ind w:left="473" w:hanging="473"/>
              <w:rPr>
                <w:sz w:val="21"/>
                <w:szCs w:val="21"/>
              </w:rPr>
            </w:pPr>
            <w:hyperlink r:id="rId190" w:tooltip="参考答案：B" w:history="1">
              <w:r>
                <w:rPr>
                  <w:rStyle w:val="af1"/>
                  <w:sz w:val="21"/>
                  <w:szCs w:val="21"/>
                  <w:u w:val="none"/>
                </w:rPr>
                <w:t>70</w:t>
              </w:r>
            </w:hyperlink>
            <w:r>
              <w:rPr>
                <w:sz w:val="21"/>
                <w:szCs w:val="21"/>
              </w:rPr>
              <w:t>.</w:t>
            </w:r>
            <w:r>
              <w:rPr>
                <w:sz w:val="21"/>
                <w:szCs w:val="21"/>
              </w:rPr>
              <w:tab/>
              <w:t>B</w:t>
            </w:r>
          </w:p>
        </w:tc>
      </w:tr>
      <w:tr w:rsidR="00D10227">
        <w:tc>
          <w:tcPr>
            <w:tcW w:w="1704" w:type="dxa"/>
          </w:tcPr>
          <w:p w:rsidR="00D10227" w:rsidRDefault="00691595">
            <w:pPr>
              <w:pStyle w:val="answer"/>
              <w:ind w:left="473" w:hanging="473"/>
              <w:rPr>
                <w:sz w:val="21"/>
                <w:szCs w:val="21"/>
              </w:rPr>
            </w:pPr>
            <w:hyperlink r:id="rId191" w:tooltip="参考答案：D" w:history="1">
              <w:r>
                <w:rPr>
                  <w:rStyle w:val="af1"/>
                  <w:sz w:val="21"/>
                  <w:szCs w:val="21"/>
                  <w:u w:val="none"/>
                </w:rPr>
                <w:t>71</w:t>
              </w:r>
            </w:hyperlink>
            <w:r>
              <w:rPr>
                <w:sz w:val="21"/>
                <w:szCs w:val="21"/>
              </w:rPr>
              <w:t>.</w:t>
            </w:r>
            <w:r>
              <w:rPr>
                <w:sz w:val="21"/>
                <w:szCs w:val="21"/>
              </w:rPr>
              <w:tab/>
              <w:t>D</w:t>
            </w:r>
          </w:p>
        </w:tc>
        <w:tc>
          <w:tcPr>
            <w:tcW w:w="1704" w:type="dxa"/>
          </w:tcPr>
          <w:p w:rsidR="00D10227" w:rsidRDefault="00691595">
            <w:pPr>
              <w:pStyle w:val="answer"/>
              <w:ind w:left="473" w:hanging="473"/>
              <w:rPr>
                <w:sz w:val="21"/>
                <w:szCs w:val="21"/>
              </w:rPr>
            </w:pPr>
            <w:hyperlink r:id="rId192" w:tooltip="参考答案：A" w:history="1">
              <w:r>
                <w:rPr>
                  <w:rStyle w:val="af1"/>
                  <w:sz w:val="21"/>
                  <w:szCs w:val="21"/>
                  <w:u w:val="none"/>
                </w:rPr>
                <w:t>72</w:t>
              </w:r>
            </w:hyperlink>
            <w:r>
              <w:rPr>
                <w:sz w:val="21"/>
                <w:szCs w:val="21"/>
              </w:rPr>
              <w:t>.</w:t>
            </w:r>
            <w:r>
              <w:rPr>
                <w:sz w:val="21"/>
                <w:szCs w:val="21"/>
              </w:rPr>
              <w:tab/>
              <w:t>A</w:t>
            </w:r>
          </w:p>
        </w:tc>
        <w:tc>
          <w:tcPr>
            <w:tcW w:w="1704" w:type="dxa"/>
          </w:tcPr>
          <w:p w:rsidR="00D10227" w:rsidRDefault="00691595">
            <w:pPr>
              <w:pStyle w:val="answer"/>
              <w:ind w:left="473" w:hanging="473"/>
              <w:rPr>
                <w:sz w:val="21"/>
                <w:szCs w:val="21"/>
              </w:rPr>
            </w:pPr>
            <w:hyperlink r:id="rId193" w:tooltip="参考答案：B" w:history="1">
              <w:r>
                <w:rPr>
                  <w:rStyle w:val="af1"/>
                  <w:sz w:val="21"/>
                  <w:szCs w:val="21"/>
                  <w:u w:val="none"/>
                </w:rPr>
                <w:t>73</w:t>
              </w:r>
            </w:hyperlink>
            <w:r>
              <w:rPr>
                <w:sz w:val="21"/>
                <w:szCs w:val="21"/>
              </w:rPr>
              <w:t>.</w:t>
            </w:r>
            <w:r>
              <w:rPr>
                <w:sz w:val="21"/>
                <w:szCs w:val="21"/>
              </w:rPr>
              <w:tab/>
              <w:t>B</w:t>
            </w:r>
          </w:p>
        </w:tc>
        <w:tc>
          <w:tcPr>
            <w:tcW w:w="1705" w:type="dxa"/>
          </w:tcPr>
          <w:p w:rsidR="00D10227" w:rsidRDefault="00691595">
            <w:pPr>
              <w:pStyle w:val="answer"/>
              <w:ind w:left="473" w:hanging="473"/>
              <w:rPr>
                <w:sz w:val="21"/>
                <w:szCs w:val="21"/>
              </w:rPr>
            </w:pPr>
            <w:hyperlink r:id="rId194" w:tooltip="参考答案：C" w:history="1">
              <w:r>
                <w:rPr>
                  <w:rStyle w:val="af1"/>
                  <w:sz w:val="21"/>
                  <w:szCs w:val="21"/>
                  <w:u w:val="none"/>
                </w:rPr>
                <w:t>74</w:t>
              </w:r>
            </w:hyperlink>
            <w:r>
              <w:rPr>
                <w:sz w:val="21"/>
                <w:szCs w:val="21"/>
              </w:rPr>
              <w:t>.</w:t>
            </w:r>
            <w:r>
              <w:rPr>
                <w:sz w:val="21"/>
                <w:szCs w:val="21"/>
              </w:rPr>
              <w:tab/>
              <w:t>C</w:t>
            </w:r>
          </w:p>
        </w:tc>
        <w:tc>
          <w:tcPr>
            <w:tcW w:w="1705" w:type="dxa"/>
          </w:tcPr>
          <w:p w:rsidR="00D10227" w:rsidRDefault="00691595">
            <w:pPr>
              <w:pStyle w:val="answer"/>
              <w:ind w:left="473" w:hanging="473"/>
              <w:rPr>
                <w:sz w:val="21"/>
                <w:szCs w:val="21"/>
              </w:rPr>
            </w:pPr>
            <w:hyperlink r:id="rId195" w:tooltip="参考答案：A" w:history="1">
              <w:r>
                <w:rPr>
                  <w:rStyle w:val="af1"/>
                  <w:sz w:val="21"/>
                  <w:szCs w:val="21"/>
                  <w:u w:val="none"/>
                </w:rPr>
                <w:t>75</w:t>
              </w:r>
            </w:hyperlink>
            <w:r>
              <w:rPr>
                <w:sz w:val="21"/>
                <w:szCs w:val="21"/>
              </w:rPr>
              <w:t>.</w:t>
            </w:r>
            <w:r>
              <w:rPr>
                <w:sz w:val="21"/>
                <w:szCs w:val="21"/>
              </w:rPr>
              <w:tab/>
              <w:t>A</w:t>
            </w:r>
          </w:p>
        </w:tc>
      </w:tr>
      <w:tr w:rsidR="00D10227">
        <w:tc>
          <w:tcPr>
            <w:tcW w:w="1704" w:type="dxa"/>
          </w:tcPr>
          <w:p w:rsidR="00D10227" w:rsidRDefault="00691595">
            <w:pPr>
              <w:pStyle w:val="answer"/>
              <w:ind w:left="473" w:hanging="473"/>
              <w:rPr>
                <w:sz w:val="21"/>
                <w:szCs w:val="21"/>
              </w:rPr>
            </w:pPr>
            <w:hyperlink r:id="rId196" w:tooltip="参考答案：B" w:history="1">
              <w:r>
                <w:rPr>
                  <w:rStyle w:val="af1"/>
                  <w:sz w:val="21"/>
                  <w:szCs w:val="21"/>
                  <w:u w:val="none"/>
                </w:rPr>
                <w:t>76</w:t>
              </w:r>
            </w:hyperlink>
            <w:r>
              <w:rPr>
                <w:sz w:val="21"/>
                <w:szCs w:val="21"/>
              </w:rPr>
              <w:t>.</w:t>
            </w:r>
            <w:r>
              <w:rPr>
                <w:sz w:val="21"/>
                <w:szCs w:val="21"/>
              </w:rPr>
              <w:tab/>
              <w:t>B</w:t>
            </w:r>
          </w:p>
        </w:tc>
        <w:tc>
          <w:tcPr>
            <w:tcW w:w="1704" w:type="dxa"/>
          </w:tcPr>
          <w:p w:rsidR="00D10227" w:rsidRDefault="00691595">
            <w:pPr>
              <w:pStyle w:val="answer"/>
              <w:ind w:left="473" w:hanging="473"/>
              <w:rPr>
                <w:sz w:val="21"/>
                <w:szCs w:val="21"/>
              </w:rPr>
            </w:pPr>
            <w:hyperlink r:id="rId197" w:tooltip="参考答案：D" w:history="1">
              <w:r>
                <w:rPr>
                  <w:rStyle w:val="af1"/>
                  <w:sz w:val="21"/>
                  <w:szCs w:val="21"/>
                  <w:u w:val="none"/>
                </w:rPr>
                <w:t>77</w:t>
              </w:r>
            </w:hyperlink>
            <w:r>
              <w:rPr>
                <w:sz w:val="21"/>
                <w:szCs w:val="21"/>
              </w:rPr>
              <w:t>.</w:t>
            </w:r>
            <w:r>
              <w:rPr>
                <w:sz w:val="21"/>
                <w:szCs w:val="21"/>
              </w:rPr>
              <w:tab/>
              <w:t>D</w:t>
            </w:r>
          </w:p>
        </w:tc>
        <w:tc>
          <w:tcPr>
            <w:tcW w:w="1704" w:type="dxa"/>
          </w:tcPr>
          <w:p w:rsidR="00D10227" w:rsidRDefault="00691595">
            <w:pPr>
              <w:pStyle w:val="answer"/>
              <w:ind w:left="473" w:hanging="473"/>
              <w:rPr>
                <w:sz w:val="21"/>
                <w:szCs w:val="21"/>
              </w:rPr>
            </w:pPr>
            <w:hyperlink r:id="rId198" w:tooltip="参考答案：A" w:history="1">
              <w:r>
                <w:rPr>
                  <w:rStyle w:val="af1"/>
                  <w:sz w:val="21"/>
                  <w:szCs w:val="21"/>
                  <w:u w:val="none"/>
                </w:rPr>
                <w:t>78</w:t>
              </w:r>
            </w:hyperlink>
            <w:r>
              <w:rPr>
                <w:sz w:val="21"/>
                <w:szCs w:val="21"/>
              </w:rPr>
              <w:t>.</w:t>
            </w:r>
            <w:r>
              <w:rPr>
                <w:sz w:val="21"/>
                <w:szCs w:val="21"/>
              </w:rPr>
              <w:tab/>
              <w:t>A</w:t>
            </w:r>
          </w:p>
        </w:tc>
        <w:tc>
          <w:tcPr>
            <w:tcW w:w="1705" w:type="dxa"/>
          </w:tcPr>
          <w:p w:rsidR="00D10227" w:rsidRDefault="00691595">
            <w:pPr>
              <w:pStyle w:val="answer"/>
              <w:ind w:left="473" w:hanging="473"/>
              <w:rPr>
                <w:sz w:val="21"/>
                <w:szCs w:val="21"/>
              </w:rPr>
            </w:pPr>
            <w:hyperlink r:id="rId199" w:tooltip="参考答案：C" w:history="1">
              <w:r>
                <w:rPr>
                  <w:rStyle w:val="af1"/>
                  <w:sz w:val="21"/>
                  <w:szCs w:val="21"/>
                  <w:u w:val="none"/>
                </w:rPr>
                <w:t>79</w:t>
              </w:r>
            </w:hyperlink>
            <w:r>
              <w:rPr>
                <w:sz w:val="21"/>
                <w:szCs w:val="21"/>
              </w:rPr>
              <w:t>.</w:t>
            </w:r>
            <w:r>
              <w:rPr>
                <w:sz w:val="21"/>
                <w:szCs w:val="21"/>
              </w:rPr>
              <w:tab/>
              <w:t>C</w:t>
            </w:r>
          </w:p>
        </w:tc>
        <w:tc>
          <w:tcPr>
            <w:tcW w:w="1705" w:type="dxa"/>
          </w:tcPr>
          <w:p w:rsidR="00D10227" w:rsidRDefault="00691595">
            <w:pPr>
              <w:pStyle w:val="answer"/>
              <w:ind w:left="473" w:hanging="473"/>
              <w:rPr>
                <w:sz w:val="21"/>
                <w:szCs w:val="21"/>
              </w:rPr>
            </w:pPr>
            <w:hyperlink r:id="rId200" w:tooltip="参考答案：C" w:history="1">
              <w:r>
                <w:rPr>
                  <w:rStyle w:val="af1"/>
                  <w:sz w:val="21"/>
                  <w:szCs w:val="21"/>
                  <w:u w:val="none"/>
                </w:rPr>
                <w:t>80</w:t>
              </w:r>
            </w:hyperlink>
            <w:r>
              <w:rPr>
                <w:sz w:val="21"/>
                <w:szCs w:val="21"/>
              </w:rPr>
              <w:t>.</w:t>
            </w:r>
            <w:r>
              <w:rPr>
                <w:sz w:val="21"/>
                <w:szCs w:val="21"/>
              </w:rPr>
              <w:tab/>
              <w:t>C</w:t>
            </w:r>
          </w:p>
        </w:tc>
      </w:tr>
      <w:tr w:rsidR="00D10227">
        <w:tc>
          <w:tcPr>
            <w:tcW w:w="1704" w:type="dxa"/>
          </w:tcPr>
          <w:p w:rsidR="00D10227" w:rsidRDefault="00691595">
            <w:pPr>
              <w:pStyle w:val="answer"/>
              <w:ind w:left="473" w:hanging="473"/>
              <w:rPr>
                <w:sz w:val="21"/>
                <w:szCs w:val="21"/>
              </w:rPr>
            </w:pPr>
            <w:hyperlink r:id="rId201" w:tooltip="参考答案：A" w:history="1">
              <w:r>
                <w:rPr>
                  <w:rStyle w:val="af1"/>
                  <w:sz w:val="21"/>
                  <w:szCs w:val="21"/>
                  <w:u w:val="none"/>
                </w:rPr>
                <w:t>81</w:t>
              </w:r>
            </w:hyperlink>
            <w:r>
              <w:rPr>
                <w:sz w:val="21"/>
                <w:szCs w:val="21"/>
              </w:rPr>
              <w:t>.</w:t>
            </w:r>
            <w:r>
              <w:rPr>
                <w:sz w:val="21"/>
                <w:szCs w:val="21"/>
              </w:rPr>
              <w:tab/>
              <w:t>A</w:t>
            </w:r>
          </w:p>
        </w:tc>
        <w:tc>
          <w:tcPr>
            <w:tcW w:w="1704" w:type="dxa"/>
          </w:tcPr>
          <w:p w:rsidR="00D10227" w:rsidRDefault="00691595">
            <w:pPr>
              <w:pStyle w:val="answer"/>
              <w:ind w:left="473" w:hanging="473"/>
              <w:rPr>
                <w:sz w:val="21"/>
                <w:szCs w:val="21"/>
              </w:rPr>
            </w:pPr>
            <w:hyperlink r:id="rId202" w:tooltip="参考答案：A" w:history="1">
              <w:r>
                <w:rPr>
                  <w:rStyle w:val="af1"/>
                  <w:sz w:val="21"/>
                  <w:szCs w:val="21"/>
                  <w:u w:val="none"/>
                </w:rPr>
                <w:t>82</w:t>
              </w:r>
            </w:hyperlink>
            <w:r>
              <w:rPr>
                <w:sz w:val="21"/>
                <w:szCs w:val="21"/>
              </w:rPr>
              <w:t>.</w:t>
            </w:r>
            <w:r>
              <w:rPr>
                <w:sz w:val="21"/>
                <w:szCs w:val="21"/>
              </w:rPr>
              <w:tab/>
              <w:t>A</w:t>
            </w:r>
          </w:p>
        </w:tc>
        <w:tc>
          <w:tcPr>
            <w:tcW w:w="1704" w:type="dxa"/>
          </w:tcPr>
          <w:p w:rsidR="00D10227" w:rsidRDefault="00691595">
            <w:pPr>
              <w:pStyle w:val="answer"/>
              <w:ind w:left="473" w:hanging="473"/>
              <w:rPr>
                <w:sz w:val="21"/>
                <w:szCs w:val="21"/>
              </w:rPr>
            </w:pPr>
            <w:hyperlink r:id="rId203" w:tooltip="参考答案：D" w:history="1">
              <w:r>
                <w:rPr>
                  <w:rStyle w:val="af1"/>
                  <w:sz w:val="21"/>
                  <w:szCs w:val="21"/>
                  <w:u w:val="none"/>
                </w:rPr>
                <w:t>83</w:t>
              </w:r>
            </w:hyperlink>
            <w:r>
              <w:rPr>
                <w:sz w:val="21"/>
                <w:szCs w:val="21"/>
              </w:rPr>
              <w:t>.</w:t>
            </w:r>
            <w:r>
              <w:rPr>
                <w:sz w:val="21"/>
                <w:szCs w:val="21"/>
              </w:rPr>
              <w:tab/>
              <w:t>D</w:t>
            </w:r>
          </w:p>
        </w:tc>
        <w:tc>
          <w:tcPr>
            <w:tcW w:w="1705" w:type="dxa"/>
          </w:tcPr>
          <w:p w:rsidR="00D10227" w:rsidRDefault="00691595">
            <w:pPr>
              <w:pStyle w:val="answer"/>
              <w:ind w:left="473" w:hanging="473"/>
              <w:rPr>
                <w:sz w:val="21"/>
                <w:szCs w:val="21"/>
              </w:rPr>
            </w:pPr>
            <w:hyperlink r:id="rId204" w:tooltip="参考答案：B" w:history="1">
              <w:r>
                <w:rPr>
                  <w:rStyle w:val="af1"/>
                  <w:sz w:val="21"/>
                  <w:szCs w:val="21"/>
                  <w:u w:val="none"/>
                </w:rPr>
                <w:t>84</w:t>
              </w:r>
            </w:hyperlink>
            <w:r>
              <w:rPr>
                <w:sz w:val="21"/>
                <w:szCs w:val="21"/>
              </w:rPr>
              <w:t>.</w:t>
            </w:r>
            <w:r>
              <w:rPr>
                <w:sz w:val="21"/>
                <w:szCs w:val="21"/>
              </w:rPr>
              <w:tab/>
              <w:t>B</w:t>
            </w:r>
          </w:p>
        </w:tc>
        <w:tc>
          <w:tcPr>
            <w:tcW w:w="1705" w:type="dxa"/>
          </w:tcPr>
          <w:p w:rsidR="00D10227" w:rsidRDefault="00691595">
            <w:pPr>
              <w:pStyle w:val="answer"/>
              <w:ind w:left="473" w:hanging="473"/>
              <w:rPr>
                <w:sz w:val="21"/>
                <w:szCs w:val="21"/>
              </w:rPr>
            </w:pPr>
            <w:hyperlink r:id="rId205" w:tooltip="参考答案：A" w:history="1">
              <w:r>
                <w:rPr>
                  <w:rStyle w:val="af1"/>
                  <w:sz w:val="21"/>
                  <w:szCs w:val="21"/>
                  <w:u w:val="none"/>
                </w:rPr>
                <w:t>85</w:t>
              </w:r>
            </w:hyperlink>
            <w:r>
              <w:rPr>
                <w:sz w:val="21"/>
                <w:szCs w:val="21"/>
              </w:rPr>
              <w:t>.</w:t>
            </w:r>
            <w:r>
              <w:rPr>
                <w:sz w:val="21"/>
                <w:szCs w:val="21"/>
              </w:rPr>
              <w:tab/>
              <w:t>A</w:t>
            </w:r>
          </w:p>
        </w:tc>
      </w:tr>
      <w:tr w:rsidR="00D10227">
        <w:tc>
          <w:tcPr>
            <w:tcW w:w="1704" w:type="dxa"/>
          </w:tcPr>
          <w:p w:rsidR="00D10227" w:rsidRDefault="00691595">
            <w:pPr>
              <w:pStyle w:val="answer"/>
              <w:ind w:left="473" w:hanging="473"/>
              <w:rPr>
                <w:sz w:val="21"/>
                <w:szCs w:val="21"/>
              </w:rPr>
            </w:pPr>
            <w:hyperlink r:id="rId206" w:tooltip="参考答案：C" w:history="1">
              <w:r>
                <w:rPr>
                  <w:rStyle w:val="af1"/>
                  <w:sz w:val="21"/>
                  <w:szCs w:val="21"/>
                  <w:u w:val="none"/>
                </w:rPr>
                <w:t>86</w:t>
              </w:r>
            </w:hyperlink>
            <w:r>
              <w:rPr>
                <w:sz w:val="21"/>
                <w:szCs w:val="21"/>
              </w:rPr>
              <w:t>.</w:t>
            </w:r>
            <w:r>
              <w:rPr>
                <w:sz w:val="21"/>
                <w:szCs w:val="21"/>
              </w:rPr>
              <w:tab/>
              <w:t>C</w:t>
            </w:r>
          </w:p>
        </w:tc>
        <w:tc>
          <w:tcPr>
            <w:tcW w:w="1704" w:type="dxa"/>
          </w:tcPr>
          <w:p w:rsidR="00D10227" w:rsidRDefault="00D10227">
            <w:pPr>
              <w:pStyle w:val="answer"/>
              <w:ind w:left="473" w:hanging="473"/>
              <w:rPr>
                <w:sz w:val="21"/>
                <w:szCs w:val="21"/>
              </w:rPr>
            </w:pPr>
          </w:p>
        </w:tc>
        <w:tc>
          <w:tcPr>
            <w:tcW w:w="1704" w:type="dxa"/>
          </w:tcPr>
          <w:p w:rsidR="00D10227" w:rsidRDefault="00D10227">
            <w:pPr>
              <w:pStyle w:val="answer"/>
              <w:ind w:left="473" w:hanging="473"/>
              <w:rPr>
                <w:sz w:val="21"/>
                <w:szCs w:val="21"/>
              </w:rPr>
            </w:pPr>
          </w:p>
        </w:tc>
        <w:tc>
          <w:tcPr>
            <w:tcW w:w="1705" w:type="dxa"/>
          </w:tcPr>
          <w:p w:rsidR="00D10227" w:rsidRDefault="00D10227">
            <w:pPr>
              <w:pStyle w:val="answer"/>
              <w:ind w:left="473" w:hanging="473"/>
              <w:rPr>
                <w:sz w:val="21"/>
                <w:szCs w:val="21"/>
              </w:rPr>
            </w:pPr>
          </w:p>
        </w:tc>
        <w:tc>
          <w:tcPr>
            <w:tcW w:w="1705" w:type="dxa"/>
          </w:tcPr>
          <w:p w:rsidR="00D10227" w:rsidRDefault="00D10227">
            <w:pPr>
              <w:pStyle w:val="answer"/>
              <w:ind w:left="473" w:hanging="473"/>
              <w:rPr>
                <w:sz w:val="21"/>
                <w:szCs w:val="21"/>
              </w:rPr>
            </w:pPr>
          </w:p>
        </w:tc>
      </w:tr>
    </w:tbl>
    <w:p w:rsidR="00D10227" w:rsidRDefault="00D10227">
      <w:pPr>
        <w:pStyle w:val="answer"/>
        <w:ind w:left="473" w:hanging="473"/>
        <w:rPr>
          <w:sz w:val="21"/>
          <w:szCs w:val="21"/>
        </w:rPr>
      </w:pPr>
    </w:p>
    <w:p w:rsidR="00D10227" w:rsidRDefault="00691595">
      <w:pPr>
        <w:pStyle w:val="bt2"/>
        <w:rPr>
          <w:rFonts w:cs="Times New Roman"/>
          <w:sz w:val="21"/>
          <w:szCs w:val="21"/>
        </w:rPr>
      </w:pPr>
      <w:r>
        <w:rPr>
          <w:rFonts w:cs="Times New Roman"/>
          <w:sz w:val="21"/>
          <w:szCs w:val="21"/>
        </w:rPr>
        <w:t>Part VI Translation (5 minutes)</w:t>
      </w:r>
    </w:p>
    <w:p w:rsidR="00D10227" w:rsidRDefault="00691595">
      <w:pPr>
        <w:pStyle w:val="answer"/>
        <w:ind w:left="473" w:hanging="473"/>
        <w:rPr>
          <w:sz w:val="21"/>
          <w:szCs w:val="21"/>
        </w:rPr>
      </w:pPr>
      <w:hyperlink r:id="rId207" w:tooltip="参考答案：can be applied to the development of the new technology" w:history="1">
        <w:r>
          <w:rPr>
            <w:rStyle w:val="af1"/>
            <w:sz w:val="21"/>
            <w:szCs w:val="21"/>
            <w:u w:val="none"/>
          </w:rPr>
          <w:t>87</w:t>
        </w:r>
      </w:hyperlink>
      <w:r>
        <w:rPr>
          <w:sz w:val="21"/>
          <w:szCs w:val="21"/>
        </w:rPr>
        <w:t>.</w:t>
      </w:r>
      <w:r>
        <w:rPr>
          <w:sz w:val="21"/>
          <w:szCs w:val="21"/>
        </w:rPr>
        <w:tab/>
      </w:r>
      <w:proofErr w:type="gramStart"/>
      <w:r>
        <w:rPr>
          <w:sz w:val="21"/>
          <w:szCs w:val="21"/>
        </w:rPr>
        <w:t>can</w:t>
      </w:r>
      <w:proofErr w:type="gramEnd"/>
      <w:r>
        <w:rPr>
          <w:sz w:val="21"/>
          <w:szCs w:val="21"/>
        </w:rPr>
        <w:t xml:space="preserve"> be applied to the development of the new technology</w:t>
      </w:r>
    </w:p>
    <w:p w:rsidR="00D10227" w:rsidRDefault="00691595">
      <w:pPr>
        <w:pStyle w:val="answer"/>
        <w:ind w:left="473" w:hanging="473"/>
        <w:rPr>
          <w:sz w:val="21"/>
          <w:szCs w:val="21"/>
        </w:rPr>
      </w:pPr>
      <w:hyperlink r:id="rId208" w:tooltip="参考答案：must have gone wrong" w:history="1">
        <w:r>
          <w:rPr>
            <w:rStyle w:val="af1"/>
            <w:sz w:val="21"/>
            <w:szCs w:val="21"/>
            <w:u w:val="none"/>
          </w:rPr>
          <w:t>88</w:t>
        </w:r>
      </w:hyperlink>
      <w:r>
        <w:rPr>
          <w:sz w:val="21"/>
          <w:szCs w:val="21"/>
        </w:rPr>
        <w:t>.</w:t>
      </w:r>
      <w:r>
        <w:rPr>
          <w:sz w:val="21"/>
          <w:szCs w:val="21"/>
        </w:rPr>
        <w:tab/>
      </w:r>
      <w:proofErr w:type="gramStart"/>
      <w:r>
        <w:rPr>
          <w:sz w:val="21"/>
          <w:szCs w:val="21"/>
        </w:rPr>
        <w:t>must</w:t>
      </w:r>
      <w:proofErr w:type="gramEnd"/>
      <w:r>
        <w:rPr>
          <w:sz w:val="21"/>
          <w:szCs w:val="21"/>
        </w:rPr>
        <w:t xml:space="preserve"> have gone wrong</w:t>
      </w:r>
    </w:p>
    <w:p w:rsidR="00D10227" w:rsidRDefault="00691595">
      <w:pPr>
        <w:pStyle w:val="answer"/>
        <w:ind w:left="473" w:hanging="473"/>
        <w:rPr>
          <w:sz w:val="21"/>
          <w:szCs w:val="21"/>
        </w:rPr>
      </w:pPr>
      <w:hyperlink r:id="rId209" w:tooltip="参考答案：no matter what/whatever it could be/is" w:history="1">
        <w:r>
          <w:rPr>
            <w:rStyle w:val="af1"/>
            <w:sz w:val="21"/>
            <w:szCs w:val="21"/>
            <w:u w:val="none"/>
          </w:rPr>
          <w:t>89</w:t>
        </w:r>
      </w:hyperlink>
      <w:r>
        <w:rPr>
          <w:sz w:val="21"/>
          <w:szCs w:val="21"/>
        </w:rPr>
        <w:t>.</w:t>
      </w:r>
      <w:r>
        <w:rPr>
          <w:sz w:val="21"/>
          <w:szCs w:val="21"/>
        </w:rPr>
        <w:tab/>
      </w:r>
      <w:proofErr w:type="gramStart"/>
      <w:r>
        <w:rPr>
          <w:sz w:val="21"/>
          <w:szCs w:val="21"/>
        </w:rPr>
        <w:t>no</w:t>
      </w:r>
      <w:proofErr w:type="gramEnd"/>
      <w:r>
        <w:rPr>
          <w:sz w:val="21"/>
          <w:szCs w:val="21"/>
        </w:rPr>
        <w:t xml:space="preserve"> matter what/whatever it could </w:t>
      </w:r>
      <w:r>
        <w:rPr>
          <w:sz w:val="21"/>
          <w:szCs w:val="21"/>
        </w:rPr>
        <w:t>be/is</w:t>
      </w:r>
    </w:p>
    <w:p w:rsidR="00D10227" w:rsidRDefault="00691595">
      <w:pPr>
        <w:pStyle w:val="answer"/>
        <w:ind w:left="473" w:hanging="473"/>
        <w:rPr>
          <w:sz w:val="21"/>
          <w:szCs w:val="21"/>
        </w:rPr>
      </w:pPr>
      <w:hyperlink r:id="rId210" w:tooltip="参考答案：Compared to/with the place where I grew up" w:history="1">
        <w:r>
          <w:rPr>
            <w:rStyle w:val="af1"/>
            <w:sz w:val="21"/>
            <w:szCs w:val="21"/>
            <w:u w:val="none"/>
          </w:rPr>
          <w:t>90</w:t>
        </w:r>
      </w:hyperlink>
      <w:r>
        <w:rPr>
          <w:sz w:val="21"/>
          <w:szCs w:val="21"/>
        </w:rPr>
        <w:t>.</w:t>
      </w:r>
      <w:r>
        <w:rPr>
          <w:sz w:val="21"/>
          <w:szCs w:val="21"/>
        </w:rPr>
        <w:tab/>
        <w:t>Compared to/with the place where I grew up</w:t>
      </w:r>
    </w:p>
    <w:p w:rsidR="00D10227" w:rsidRDefault="00691595">
      <w:pPr>
        <w:pStyle w:val="answer"/>
        <w:ind w:left="473" w:hanging="473"/>
        <w:rPr>
          <w:sz w:val="21"/>
          <w:szCs w:val="21"/>
        </w:rPr>
      </w:pPr>
      <w:hyperlink r:id="rId211" w:tooltip="参考答案：Not until he had completed his mission" w:history="1">
        <w:r>
          <w:rPr>
            <w:rStyle w:val="af1"/>
            <w:sz w:val="21"/>
            <w:szCs w:val="21"/>
            <w:u w:val="none"/>
          </w:rPr>
          <w:t>91</w:t>
        </w:r>
      </w:hyperlink>
      <w:r>
        <w:rPr>
          <w:sz w:val="21"/>
          <w:szCs w:val="21"/>
        </w:rPr>
        <w:t>.</w:t>
      </w:r>
      <w:r>
        <w:rPr>
          <w:sz w:val="21"/>
          <w:szCs w:val="21"/>
        </w:rPr>
        <w:tab/>
        <w:t>Not until he had completed his mission</w:t>
      </w:r>
    </w:p>
    <w:p w:rsidR="00D10227" w:rsidRDefault="00D10227">
      <w:pPr>
        <w:rPr>
          <w:szCs w:val="21"/>
        </w:rPr>
        <w:sectPr w:rsidR="00D10227">
          <w:headerReference w:type="even" r:id="rId212"/>
          <w:headerReference w:type="default" r:id="rId213"/>
          <w:footerReference w:type="even" r:id="rId214"/>
          <w:footerReference w:type="default" r:id="rId215"/>
          <w:headerReference w:type="first" r:id="rId216"/>
          <w:pgSz w:w="11906" w:h="16838"/>
          <w:pgMar w:top="1440" w:right="1123" w:bottom="1440" w:left="1123" w:header="851" w:footer="992" w:gutter="0"/>
          <w:cols w:space="720"/>
          <w:docGrid w:linePitch="312"/>
        </w:sectPr>
      </w:pPr>
      <w:bookmarkStart w:id="35" w:name="_Toc236656947"/>
    </w:p>
    <w:p w:rsidR="00D10227" w:rsidRDefault="00691595">
      <w:pPr>
        <w:pStyle w:val="21"/>
        <w:spacing w:before="312" w:after="312"/>
        <w:rPr>
          <w:rFonts w:ascii="Times New Roman"/>
          <w:sz w:val="21"/>
          <w:szCs w:val="21"/>
        </w:rPr>
      </w:pPr>
      <w:bookmarkStart w:id="36" w:name="_Toc238983023"/>
      <w:proofErr w:type="spellStart"/>
      <w:proofErr w:type="gramStart"/>
      <w:r>
        <w:rPr>
          <w:rFonts w:ascii="Times New Roman"/>
          <w:sz w:val="21"/>
          <w:szCs w:val="21"/>
        </w:rPr>
        <w:lastRenderedPageBreak/>
        <w:t>听力原文</w:t>
      </w:r>
      <w:bookmarkEnd w:id="35"/>
      <w:proofErr w:type="spellEnd"/>
      <w:r>
        <w:rPr>
          <w:rFonts w:ascii="Times New Roman"/>
          <w:sz w:val="21"/>
          <w:szCs w:val="21"/>
        </w:rPr>
        <w:t>(</w:t>
      </w:r>
      <w:proofErr w:type="gramEnd"/>
      <w:r>
        <w:rPr>
          <w:rFonts w:ascii="Times New Roman"/>
          <w:sz w:val="21"/>
          <w:szCs w:val="21"/>
        </w:rPr>
        <w:t>2008</w:t>
      </w:r>
      <w:r>
        <w:rPr>
          <w:rFonts w:ascii="Times New Roman"/>
          <w:sz w:val="21"/>
          <w:szCs w:val="21"/>
        </w:rPr>
        <w:t>年</w:t>
      </w:r>
      <w:r>
        <w:rPr>
          <w:rFonts w:ascii="Times New Roman"/>
          <w:sz w:val="21"/>
          <w:szCs w:val="21"/>
        </w:rPr>
        <w:t>6</w:t>
      </w:r>
      <w:r>
        <w:rPr>
          <w:rFonts w:ascii="Times New Roman"/>
          <w:sz w:val="21"/>
          <w:szCs w:val="21"/>
        </w:rPr>
        <w:t>月</w:t>
      </w:r>
      <w:r>
        <w:rPr>
          <w:rFonts w:ascii="Times New Roman"/>
          <w:sz w:val="21"/>
          <w:szCs w:val="21"/>
        </w:rPr>
        <w:t>21</w:t>
      </w:r>
      <w:r>
        <w:rPr>
          <w:rFonts w:ascii="Times New Roman"/>
          <w:sz w:val="21"/>
          <w:szCs w:val="21"/>
        </w:rPr>
        <w:t>日</w:t>
      </w:r>
      <w:r>
        <w:rPr>
          <w:rFonts w:ascii="Times New Roman"/>
          <w:sz w:val="21"/>
          <w:szCs w:val="21"/>
        </w:rPr>
        <w:t>)</w:t>
      </w:r>
      <w:bookmarkEnd w:id="36"/>
    </w:p>
    <w:p w:rsidR="00D10227" w:rsidRDefault="00691595">
      <w:pPr>
        <w:pStyle w:val="bt3"/>
        <w:spacing w:before="468" w:after="312"/>
        <w:rPr>
          <w:sz w:val="21"/>
          <w:szCs w:val="21"/>
        </w:rPr>
      </w:pPr>
      <w:r>
        <w:rPr>
          <w:sz w:val="21"/>
          <w:szCs w:val="21"/>
        </w:rPr>
        <w:t>Section A</w:t>
      </w:r>
    </w:p>
    <w:p w:rsidR="00D10227" w:rsidRDefault="00691595">
      <w:pPr>
        <w:pStyle w:val="bt4"/>
        <w:spacing w:before="156" w:after="156"/>
        <w:rPr>
          <w:sz w:val="21"/>
          <w:szCs w:val="21"/>
        </w:rPr>
      </w:pPr>
      <w:r>
        <w:rPr>
          <w:sz w:val="21"/>
          <w:szCs w:val="21"/>
        </w:rPr>
        <w:t>Short Conversation</w:t>
      </w:r>
    </w:p>
    <w:p w:rsidR="00D10227" w:rsidRDefault="00691595">
      <w:pPr>
        <w:pStyle w:val="ListeningQ"/>
        <w:spacing w:before="312" w:after="78"/>
        <w:ind w:left="735" w:hanging="735"/>
        <w:rPr>
          <w:sz w:val="21"/>
          <w:szCs w:val="21"/>
        </w:rPr>
      </w:pPr>
      <w:hyperlink r:id="rId217" w:tooltip="参考答案：A" w:history="1">
        <w:r>
          <w:rPr>
            <w:rStyle w:val="af1"/>
            <w:sz w:val="21"/>
            <w:szCs w:val="21"/>
            <w:u w:val="none"/>
          </w:rPr>
          <w:t>11</w:t>
        </w:r>
      </w:hyperlink>
      <w:r>
        <w:rPr>
          <w:sz w:val="21"/>
          <w:szCs w:val="21"/>
        </w:rPr>
        <w:t>.</w:t>
      </w:r>
      <w:r>
        <w:rPr>
          <w:sz w:val="21"/>
          <w:szCs w:val="21"/>
        </w:rPr>
        <w:tab/>
        <w:t>M: Today is a bad day for me. I fell off a step and twisted my ankle</w:t>
      </w:r>
      <w:r>
        <w:rPr>
          <w:sz w:val="21"/>
          <w:szCs w:val="21"/>
        </w:rPr>
        <w:t>.</w:t>
      </w:r>
    </w:p>
    <w:p w:rsidR="00D10227" w:rsidRDefault="00691595" w:rsidP="002F349D">
      <w:pPr>
        <w:pStyle w:val="reply"/>
        <w:spacing w:before="78" w:after="46"/>
        <w:ind w:left="810" w:hanging="315"/>
        <w:rPr>
          <w:sz w:val="21"/>
          <w:szCs w:val="21"/>
        </w:rPr>
      </w:pPr>
      <w:r>
        <w:rPr>
          <w:sz w:val="21"/>
          <w:szCs w:val="21"/>
        </w:rPr>
        <w:t>W: Don't worry, usually ankle injuries heal quickly if you stop regular activities for a while.</w:t>
      </w:r>
    </w:p>
    <w:p w:rsidR="00D10227" w:rsidRDefault="00691595">
      <w:pPr>
        <w:pStyle w:val="afe"/>
        <w:spacing w:before="78" w:after="46"/>
        <w:ind w:firstLine="420"/>
        <w:rPr>
          <w:sz w:val="21"/>
          <w:szCs w:val="21"/>
        </w:rPr>
      </w:pPr>
      <w:r>
        <w:rPr>
          <w:sz w:val="21"/>
          <w:szCs w:val="21"/>
        </w:rPr>
        <w:t>Q: What does the woman suggest the man do?</w:t>
      </w:r>
    </w:p>
    <w:p w:rsidR="00D10227" w:rsidRDefault="00691595">
      <w:pPr>
        <w:pStyle w:val="ListeningQ"/>
        <w:spacing w:before="312" w:after="78"/>
        <w:ind w:left="735" w:hanging="735"/>
        <w:rPr>
          <w:sz w:val="21"/>
          <w:szCs w:val="21"/>
        </w:rPr>
      </w:pPr>
      <w:hyperlink r:id="rId218" w:tooltip="参考答案：C" w:history="1">
        <w:r>
          <w:rPr>
            <w:rStyle w:val="af1"/>
            <w:sz w:val="21"/>
            <w:szCs w:val="21"/>
            <w:u w:val="none"/>
          </w:rPr>
          <w:t>12</w:t>
        </w:r>
      </w:hyperlink>
      <w:r>
        <w:rPr>
          <w:sz w:val="21"/>
          <w:szCs w:val="21"/>
        </w:rPr>
        <w:t>.</w:t>
      </w:r>
      <w:r>
        <w:rPr>
          <w:sz w:val="21"/>
          <w:szCs w:val="21"/>
        </w:rPr>
        <w:tab/>
        <w:t>W: May I see you ticket, please? I t</w:t>
      </w:r>
      <w:r>
        <w:rPr>
          <w:sz w:val="21"/>
          <w:szCs w:val="21"/>
        </w:rPr>
        <w:t>hink you're sitting in my seat.</w:t>
      </w:r>
    </w:p>
    <w:p w:rsidR="00D10227" w:rsidRDefault="00691595" w:rsidP="002F349D">
      <w:pPr>
        <w:pStyle w:val="reply"/>
        <w:spacing w:before="78" w:after="46"/>
        <w:ind w:left="810" w:hanging="315"/>
        <w:rPr>
          <w:sz w:val="21"/>
          <w:szCs w:val="21"/>
        </w:rPr>
      </w:pPr>
      <w:r>
        <w:rPr>
          <w:sz w:val="21"/>
          <w:szCs w:val="21"/>
        </w:rPr>
        <w:t>M: Oh, you're right. My seat is in the balcony. I'm terribly sorry.</w:t>
      </w:r>
    </w:p>
    <w:p w:rsidR="00D10227" w:rsidRDefault="00691595" w:rsidP="002F349D">
      <w:pPr>
        <w:pStyle w:val="reply"/>
        <w:spacing w:before="78" w:after="46"/>
        <w:ind w:left="810" w:hanging="315"/>
        <w:rPr>
          <w:sz w:val="21"/>
          <w:szCs w:val="21"/>
        </w:rPr>
      </w:pPr>
      <w:r>
        <w:rPr>
          <w:sz w:val="21"/>
          <w:szCs w:val="21"/>
        </w:rPr>
        <w:t>Q: Where does conversation most probably take place?</w:t>
      </w:r>
    </w:p>
    <w:p w:rsidR="00D10227" w:rsidRDefault="00691595">
      <w:pPr>
        <w:pStyle w:val="ListeningQ"/>
        <w:spacing w:before="312" w:after="78"/>
        <w:ind w:left="735" w:hanging="735"/>
        <w:rPr>
          <w:sz w:val="21"/>
          <w:szCs w:val="21"/>
        </w:rPr>
      </w:pPr>
      <w:hyperlink r:id="rId219" w:tooltip="参考答案：B" w:history="1">
        <w:r>
          <w:rPr>
            <w:rStyle w:val="af1"/>
            <w:sz w:val="21"/>
            <w:szCs w:val="21"/>
            <w:u w:val="none"/>
          </w:rPr>
          <w:t>13</w:t>
        </w:r>
      </w:hyperlink>
      <w:r>
        <w:rPr>
          <w:sz w:val="21"/>
          <w:szCs w:val="21"/>
        </w:rPr>
        <w:t>.</w:t>
      </w:r>
      <w:r>
        <w:rPr>
          <w:sz w:val="21"/>
          <w:szCs w:val="21"/>
        </w:rPr>
        <w:tab/>
        <w:t>W: Do you hear Mr. Smith</w:t>
      </w:r>
      <w:r>
        <w:rPr>
          <w:sz w:val="21"/>
          <w:szCs w:val="21"/>
        </w:rPr>
        <w:t xml:space="preserve"> die in his sleep last night?</w:t>
      </w:r>
    </w:p>
    <w:p w:rsidR="00D10227" w:rsidRDefault="00691595" w:rsidP="002F349D">
      <w:pPr>
        <w:pStyle w:val="reply"/>
        <w:spacing w:before="78" w:after="46"/>
        <w:ind w:left="810" w:hanging="315"/>
        <w:rPr>
          <w:sz w:val="21"/>
          <w:szCs w:val="21"/>
        </w:rPr>
      </w:pPr>
      <w:r>
        <w:rPr>
          <w:sz w:val="21"/>
          <w:szCs w:val="21"/>
        </w:rPr>
        <w:t>M: Yes, it's very sad. Please let everybody know that whoever wants to may attend the funeral.</w:t>
      </w:r>
    </w:p>
    <w:p w:rsidR="00D10227" w:rsidRDefault="00691595" w:rsidP="002F349D">
      <w:pPr>
        <w:pStyle w:val="reply"/>
        <w:spacing w:before="78" w:after="46"/>
        <w:ind w:left="810" w:hanging="315"/>
        <w:rPr>
          <w:sz w:val="21"/>
          <w:szCs w:val="21"/>
        </w:rPr>
      </w:pPr>
      <w:r>
        <w:rPr>
          <w:sz w:val="21"/>
          <w:szCs w:val="21"/>
        </w:rPr>
        <w:t>Q: What are the speakers talking about?</w:t>
      </w:r>
    </w:p>
    <w:p w:rsidR="00D10227" w:rsidRDefault="00691595">
      <w:pPr>
        <w:pStyle w:val="ListeningQ"/>
        <w:spacing w:before="312" w:after="78"/>
        <w:ind w:left="735" w:hanging="735"/>
        <w:rPr>
          <w:sz w:val="21"/>
          <w:szCs w:val="21"/>
        </w:rPr>
      </w:pPr>
      <w:hyperlink r:id="rId220" w:tooltip="参考答案：D" w:history="1">
        <w:r>
          <w:rPr>
            <w:rStyle w:val="af1"/>
            <w:sz w:val="21"/>
            <w:szCs w:val="21"/>
            <w:u w:val="none"/>
          </w:rPr>
          <w:t>14</w:t>
        </w:r>
      </w:hyperlink>
      <w:r>
        <w:rPr>
          <w:sz w:val="21"/>
          <w:szCs w:val="21"/>
        </w:rPr>
        <w:t>.</w:t>
      </w:r>
      <w:r>
        <w:rPr>
          <w:sz w:val="21"/>
          <w:szCs w:val="21"/>
        </w:rPr>
        <w:tab/>
        <w:t xml:space="preserve">M: Have you </w:t>
      </w:r>
      <w:r>
        <w:rPr>
          <w:sz w:val="21"/>
          <w:szCs w:val="21"/>
        </w:rPr>
        <w:t>taken Professor Yang's exam before? I'm kind of nervous.</w:t>
      </w:r>
    </w:p>
    <w:p w:rsidR="00D10227" w:rsidRDefault="00691595" w:rsidP="002F349D">
      <w:pPr>
        <w:pStyle w:val="reply"/>
        <w:spacing w:before="78" w:after="46"/>
        <w:ind w:left="810" w:hanging="315"/>
        <w:rPr>
          <w:sz w:val="21"/>
          <w:szCs w:val="21"/>
        </w:rPr>
      </w:pPr>
      <w:r>
        <w:rPr>
          <w:sz w:val="21"/>
          <w:szCs w:val="21"/>
        </w:rPr>
        <w:t>W: Yes. Just concentrate on the important ideas she's talked about in the class and ignore the details.</w:t>
      </w:r>
    </w:p>
    <w:p w:rsidR="00D10227" w:rsidRDefault="00691595" w:rsidP="002F349D">
      <w:pPr>
        <w:pStyle w:val="reply"/>
        <w:spacing w:before="78" w:after="46"/>
        <w:ind w:left="810" w:hanging="315"/>
        <w:rPr>
          <w:sz w:val="21"/>
          <w:szCs w:val="21"/>
        </w:rPr>
      </w:pPr>
      <w:r>
        <w:rPr>
          <w:sz w:val="21"/>
          <w:szCs w:val="21"/>
        </w:rPr>
        <w:t xml:space="preserve">Q: How </w:t>
      </w:r>
      <w:proofErr w:type="gramStart"/>
      <w:r>
        <w:rPr>
          <w:sz w:val="21"/>
          <w:szCs w:val="21"/>
        </w:rPr>
        <w:t>does the women</w:t>
      </w:r>
      <w:proofErr w:type="gramEnd"/>
      <w:r>
        <w:rPr>
          <w:sz w:val="21"/>
          <w:szCs w:val="21"/>
        </w:rPr>
        <w:t xml:space="preserve"> suggest the man prepare for Professor Yang's exam?</w:t>
      </w:r>
    </w:p>
    <w:p w:rsidR="00D10227" w:rsidRDefault="00691595">
      <w:pPr>
        <w:pStyle w:val="ListeningQ"/>
        <w:spacing w:before="312" w:after="78"/>
        <w:ind w:left="735" w:hanging="735"/>
        <w:rPr>
          <w:sz w:val="21"/>
          <w:szCs w:val="21"/>
        </w:rPr>
      </w:pPr>
      <w:hyperlink r:id="rId221" w:tooltip="参考答案：D" w:history="1">
        <w:r>
          <w:rPr>
            <w:rStyle w:val="af1"/>
            <w:sz w:val="21"/>
            <w:szCs w:val="21"/>
            <w:u w:val="none"/>
          </w:rPr>
          <w:t>15</w:t>
        </w:r>
      </w:hyperlink>
      <w:r>
        <w:rPr>
          <w:sz w:val="21"/>
          <w:szCs w:val="21"/>
        </w:rPr>
        <w:t>.</w:t>
      </w:r>
      <w:r>
        <w:rPr>
          <w:sz w:val="21"/>
          <w:szCs w:val="21"/>
        </w:rPr>
        <w:tab/>
        <w:t>W: I'm so sorry sir, and you'll let me pay to have your jacket cleaned, won't you?</w:t>
      </w:r>
    </w:p>
    <w:p w:rsidR="00D10227" w:rsidRDefault="00691595" w:rsidP="002F349D">
      <w:pPr>
        <w:pStyle w:val="reply"/>
        <w:spacing w:before="78" w:after="46"/>
        <w:ind w:left="810" w:hanging="315"/>
        <w:rPr>
          <w:sz w:val="21"/>
          <w:szCs w:val="21"/>
        </w:rPr>
      </w:pPr>
      <w:r>
        <w:rPr>
          <w:sz w:val="21"/>
          <w:szCs w:val="21"/>
        </w:rPr>
        <w:t>M: That's all right. It could happen to anyone, and I'm sure that coffee doesn't leave lasting marks on clothing.</w:t>
      </w:r>
    </w:p>
    <w:p w:rsidR="00D10227" w:rsidRDefault="00691595" w:rsidP="002F349D">
      <w:pPr>
        <w:pStyle w:val="reply"/>
        <w:spacing w:before="78" w:after="46"/>
        <w:ind w:left="810" w:hanging="315"/>
        <w:rPr>
          <w:sz w:val="21"/>
          <w:szCs w:val="21"/>
        </w:rPr>
      </w:pPr>
      <w:r>
        <w:rPr>
          <w:sz w:val="21"/>
          <w:szCs w:val="21"/>
        </w:rPr>
        <w:t>Q:</w:t>
      </w:r>
      <w:r>
        <w:rPr>
          <w:sz w:val="21"/>
          <w:szCs w:val="21"/>
        </w:rPr>
        <w:t xml:space="preserve"> What can we infer from the conversation?</w:t>
      </w:r>
    </w:p>
    <w:p w:rsidR="00D10227" w:rsidRDefault="00691595">
      <w:pPr>
        <w:pStyle w:val="ListeningQ"/>
        <w:spacing w:before="312" w:after="78"/>
        <w:ind w:left="735" w:hanging="735"/>
        <w:rPr>
          <w:sz w:val="21"/>
          <w:szCs w:val="21"/>
        </w:rPr>
      </w:pPr>
      <w:hyperlink r:id="rId222" w:tooltip="参考答案：B" w:history="1">
        <w:r>
          <w:rPr>
            <w:rStyle w:val="af1"/>
            <w:sz w:val="21"/>
            <w:szCs w:val="21"/>
            <w:u w:val="none"/>
          </w:rPr>
          <w:t>16</w:t>
        </w:r>
      </w:hyperlink>
      <w:r>
        <w:rPr>
          <w:sz w:val="21"/>
          <w:szCs w:val="21"/>
        </w:rPr>
        <w:t>.</w:t>
      </w:r>
      <w:r>
        <w:rPr>
          <w:sz w:val="21"/>
          <w:szCs w:val="21"/>
        </w:rPr>
        <w:tab/>
        <w:t>W: Have you seen the movie The Departed? The plot was so complicated that I really got lost.</w:t>
      </w:r>
    </w:p>
    <w:p w:rsidR="00D10227" w:rsidRDefault="00691595" w:rsidP="002F349D">
      <w:pPr>
        <w:pStyle w:val="reply"/>
        <w:spacing w:before="78" w:after="46"/>
        <w:ind w:left="810" w:hanging="315"/>
        <w:rPr>
          <w:sz w:val="21"/>
          <w:szCs w:val="21"/>
        </w:rPr>
      </w:pPr>
      <w:r>
        <w:rPr>
          <w:sz w:val="21"/>
          <w:szCs w:val="21"/>
        </w:rPr>
        <w:t xml:space="preserve">M: Yeah, I felt the same, but after I saw </w:t>
      </w:r>
      <w:r>
        <w:rPr>
          <w:sz w:val="21"/>
          <w:szCs w:val="21"/>
        </w:rPr>
        <w:t>it a second time, I could put all the pieces together.</w:t>
      </w:r>
    </w:p>
    <w:p w:rsidR="00D10227" w:rsidRDefault="00691595" w:rsidP="002F349D">
      <w:pPr>
        <w:pStyle w:val="reply"/>
        <w:spacing w:before="78" w:after="46"/>
        <w:ind w:left="810" w:hanging="315"/>
        <w:rPr>
          <w:sz w:val="21"/>
          <w:szCs w:val="21"/>
        </w:rPr>
      </w:pPr>
      <w:r>
        <w:rPr>
          <w:sz w:val="21"/>
          <w:szCs w:val="21"/>
        </w:rPr>
        <w:t>Q: How did the two speakers find the movie?</w:t>
      </w:r>
    </w:p>
    <w:p w:rsidR="00D10227" w:rsidRDefault="00691595">
      <w:pPr>
        <w:pStyle w:val="ListeningQ"/>
        <w:spacing w:before="312" w:after="78"/>
        <w:ind w:left="735" w:hanging="735"/>
        <w:rPr>
          <w:sz w:val="21"/>
          <w:szCs w:val="21"/>
        </w:rPr>
      </w:pPr>
      <w:hyperlink r:id="rId223" w:tooltip="参考答案：A" w:history="1">
        <w:r>
          <w:rPr>
            <w:rStyle w:val="af1"/>
            <w:sz w:val="21"/>
            <w:szCs w:val="21"/>
            <w:u w:val="none"/>
          </w:rPr>
          <w:t>17</w:t>
        </w:r>
      </w:hyperlink>
      <w:r>
        <w:rPr>
          <w:sz w:val="21"/>
          <w:szCs w:val="21"/>
        </w:rPr>
        <w:t>.</w:t>
      </w:r>
      <w:r>
        <w:rPr>
          <w:sz w:val="21"/>
          <w:szCs w:val="21"/>
        </w:rPr>
        <w:tab/>
        <w:t>M: I'm really surprised you got an A on the test; you didn't seem to have done</w:t>
      </w:r>
      <w:r>
        <w:rPr>
          <w:sz w:val="21"/>
          <w:szCs w:val="21"/>
        </w:rPr>
        <w:t xml:space="preserve"> a lot of reading.</w:t>
      </w:r>
    </w:p>
    <w:p w:rsidR="00D10227" w:rsidRDefault="00691595" w:rsidP="002F349D">
      <w:pPr>
        <w:pStyle w:val="reply"/>
        <w:spacing w:before="78" w:after="46"/>
        <w:ind w:left="810" w:hanging="315"/>
        <w:rPr>
          <w:sz w:val="21"/>
          <w:szCs w:val="21"/>
        </w:rPr>
      </w:pPr>
      <w:r>
        <w:rPr>
          <w:sz w:val="21"/>
          <w:szCs w:val="21"/>
        </w:rPr>
        <w:t>W: Now you know why I never missed the lecture.</w:t>
      </w:r>
    </w:p>
    <w:p w:rsidR="00D10227" w:rsidRDefault="00691595" w:rsidP="002F349D">
      <w:pPr>
        <w:pStyle w:val="reply"/>
        <w:spacing w:before="78" w:after="46"/>
        <w:ind w:left="810" w:hanging="315"/>
        <w:rPr>
          <w:sz w:val="21"/>
          <w:szCs w:val="21"/>
        </w:rPr>
      </w:pPr>
      <w:r>
        <w:rPr>
          <w:sz w:val="21"/>
          <w:szCs w:val="21"/>
        </w:rPr>
        <w:t>Q: What contributes to the woman's high score?</w:t>
      </w:r>
    </w:p>
    <w:p w:rsidR="00D10227" w:rsidRDefault="00691595">
      <w:pPr>
        <w:pStyle w:val="ListeningQ"/>
        <w:spacing w:before="312" w:after="78"/>
        <w:ind w:left="735" w:hanging="735"/>
        <w:rPr>
          <w:sz w:val="21"/>
          <w:szCs w:val="21"/>
        </w:rPr>
      </w:pPr>
      <w:hyperlink r:id="rId224" w:tooltip="参考答案：D" w:history="1">
        <w:r>
          <w:rPr>
            <w:rStyle w:val="af1"/>
            <w:sz w:val="21"/>
            <w:szCs w:val="21"/>
            <w:u w:val="none"/>
          </w:rPr>
          <w:t>18</w:t>
        </w:r>
      </w:hyperlink>
      <w:r>
        <w:rPr>
          <w:sz w:val="21"/>
          <w:szCs w:val="21"/>
        </w:rPr>
        <w:t>.</w:t>
      </w:r>
      <w:r>
        <w:rPr>
          <w:sz w:val="21"/>
          <w:szCs w:val="21"/>
        </w:rPr>
        <w:tab/>
        <w:t>W: Have you heard about the new digital television system? It l</w:t>
      </w:r>
      <w:r>
        <w:rPr>
          <w:sz w:val="21"/>
          <w:szCs w:val="21"/>
        </w:rPr>
        <w:t>ets people get about 500 channels.</w:t>
      </w:r>
    </w:p>
    <w:p w:rsidR="00D10227" w:rsidRDefault="00691595" w:rsidP="002F349D">
      <w:pPr>
        <w:pStyle w:val="reply"/>
        <w:spacing w:before="78" w:after="46"/>
        <w:ind w:left="810" w:hanging="315"/>
        <w:rPr>
          <w:sz w:val="21"/>
          <w:szCs w:val="21"/>
        </w:rPr>
      </w:pPr>
      <w:r>
        <w:rPr>
          <w:sz w:val="21"/>
          <w:szCs w:val="21"/>
        </w:rPr>
        <w:t>M: Yeah. But I doubt they'll have anything different from what we watch now.</w:t>
      </w:r>
    </w:p>
    <w:p w:rsidR="00D10227" w:rsidRDefault="00691595" w:rsidP="002F349D">
      <w:pPr>
        <w:pStyle w:val="reply"/>
        <w:spacing w:before="78" w:after="46"/>
        <w:ind w:left="810" w:hanging="315"/>
        <w:rPr>
          <w:sz w:val="21"/>
          <w:szCs w:val="21"/>
        </w:rPr>
      </w:pPr>
      <w:r>
        <w:rPr>
          <w:sz w:val="21"/>
          <w:szCs w:val="21"/>
        </w:rPr>
        <w:t>Q: What does the man mean?</w:t>
      </w:r>
    </w:p>
    <w:p w:rsidR="00D10227" w:rsidRDefault="00691595">
      <w:pPr>
        <w:pStyle w:val="bt4"/>
        <w:spacing w:before="156" w:after="156"/>
        <w:rPr>
          <w:sz w:val="21"/>
          <w:szCs w:val="21"/>
        </w:rPr>
      </w:pPr>
      <w:r>
        <w:rPr>
          <w:sz w:val="21"/>
          <w:szCs w:val="21"/>
        </w:rPr>
        <w:t>Long conversation</w:t>
      </w:r>
    </w:p>
    <w:p w:rsidR="00D10227" w:rsidRDefault="00691595">
      <w:pPr>
        <w:pStyle w:val="bt4"/>
        <w:spacing w:before="156" w:after="156"/>
        <w:rPr>
          <w:sz w:val="21"/>
          <w:szCs w:val="21"/>
        </w:rPr>
      </w:pPr>
      <w:r>
        <w:rPr>
          <w:sz w:val="21"/>
          <w:szCs w:val="21"/>
        </w:rPr>
        <w:t>Conversation One</w:t>
      </w:r>
    </w:p>
    <w:p w:rsidR="00D10227" w:rsidRDefault="00691595" w:rsidP="002F349D">
      <w:pPr>
        <w:pStyle w:val="reply"/>
        <w:spacing w:before="78" w:after="46"/>
        <w:ind w:left="810" w:hanging="315"/>
        <w:rPr>
          <w:sz w:val="21"/>
          <w:szCs w:val="21"/>
        </w:rPr>
      </w:pPr>
      <w:r>
        <w:rPr>
          <w:sz w:val="21"/>
          <w:szCs w:val="21"/>
        </w:rPr>
        <w:t>W: Gosh! Have you seen this, Richard?</w:t>
      </w:r>
    </w:p>
    <w:p w:rsidR="00D10227" w:rsidRDefault="00691595" w:rsidP="002F349D">
      <w:pPr>
        <w:pStyle w:val="reply"/>
        <w:spacing w:before="78" w:after="46"/>
        <w:ind w:left="810" w:hanging="315"/>
        <w:rPr>
          <w:sz w:val="21"/>
          <w:szCs w:val="21"/>
        </w:rPr>
      </w:pPr>
      <w:r>
        <w:rPr>
          <w:sz w:val="21"/>
          <w:szCs w:val="21"/>
        </w:rPr>
        <w:t>M: See what?</w:t>
      </w:r>
    </w:p>
    <w:p w:rsidR="00D10227" w:rsidRDefault="00691595" w:rsidP="002F349D">
      <w:pPr>
        <w:pStyle w:val="reply"/>
        <w:spacing w:before="78" w:after="46"/>
        <w:ind w:left="810" w:hanging="315"/>
        <w:rPr>
          <w:sz w:val="21"/>
          <w:szCs w:val="21"/>
        </w:rPr>
      </w:pPr>
      <w:r>
        <w:rPr>
          <w:sz w:val="21"/>
          <w:szCs w:val="21"/>
        </w:rPr>
        <w:t>W: In the paper. It says</w:t>
      </w:r>
      <w:proofErr w:type="gramStart"/>
      <w:r>
        <w:rPr>
          <w:sz w:val="21"/>
          <w:szCs w:val="21"/>
        </w:rPr>
        <w:t>,</w:t>
      </w:r>
      <w:proofErr w:type="gramEnd"/>
      <w:r>
        <w:rPr>
          <w:sz w:val="21"/>
          <w:szCs w:val="21"/>
        </w:rPr>
        <w:t xml:space="preserve"> there</w:t>
      </w:r>
      <w:r>
        <w:rPr>
          <w:sz w:val="21"/>
          <w:szCs w:val="21"/>
        </w:rPr>
        <w:t xml:space="preserve"> is a man going around pretending he's from the electricity board. He's been calling at people's homes, saying he is coming to check that all their appliances are safe. Then he gets around them to make him a cup of tea, and while they are out of the room h</w:t>
      </w:r>
      <w:r>
        <w:rPr>
          <w:sz w:val="21"/>
          <w:szCs w:val="21"/>
        </w:rPr>
        <w:t>e steals their money, handbag whatever and makes off with it.</w:t>
      </w:r>
    </w:p>
    <w:p w:rsidR="00D10227" w:rsidRDefault="00691595" w:rsidP="002F349D">
      <w:pPr>
        <w:pStyle w:val="reply"/>
        <w:spacing w:before="78" w:after="46"/>
        <w:ind w:left="810" w:hanging="315"/>
        <w:rPr>
          <w:sz w:val="21"/>
          <w:szCs w:val="21"/>
        </w:rPr>
      </w:pPr>
      <w:r>
        <w:rPr>
          <w:sz w:val="21"/>
          <w:szCs w:val="21"/>
        </w:rPr>
        <w:t xml:space="preserve">M: But you know, Jane, it's partly </w:t>
      </w:r>
      <w:proofErr w:type="gramStart"/>
      <w:r>
        <w:rPr>
          <w:sz w:val="21"/>
          <w:szCs w:val="21"/>
        </w:rPr>
        <w:t>their own</w:t>
      </w:r>
      <w:proofErr w:type="gramEnd"/>
      <w:r>
        <w:rPr>
          <w:sz w:val="21"/>
          <w:szCs w:val="21"/>
        </w:rPr>
        <w:t xml:space="preserve"> fault. You should never let anyone like that in unless you're expecting them.</w:t>
      </w:r>
    </w:p>
    <w:p w:rsidR="00D10227" w:rsidRDefault="00691595" w:rsidP="002F349D">
      <w:pPr>
        <w:pStyle w:val="reply"/>
        <w:spacing w:before="78" w:after="46"/>
        <w:ind w:left="810" w:hanging="315"/>
        <w:rPr>
          <w:sz w:val="21"/>
          <w:szCs w:val="21"/>
        </w:rPr>
      </w:pPr>
      <w:r>
        <w:rPr>
          <w:sz w:val="21"/>
          <w:szCs w:val="21"/>
        </w:rPr>
        <w:t xml:space="preserve">W: It's all very well to say that. But someone comes to the door, and </w:t>
      </w:r>
      <w:r>
        <w:rPr>
          <w:sz w:val="21"/>
          <w:szCs w:val="21"/>
        </w:rPr>
        <w:t>says electricity or gas and you automatically think they are OK, especially if they flash a card to you</w:t>
      </w:r>
    </w:p>
    <w:p w:rsidR="00D10227" w:rsidRDefault="00691595" w:rsidP="002F349D">
      <w:pPr>
        <w:pStyle w:val="reply"/>
        <w:spacing w:before="78" w:after="46"/>
        <w:ind w:left="810" w:hanging="315"/>
        <w:rPr>
          <w:sz w:val="21"/>
          <w:szCs w:val="21"/>
        </w:rPr>
      </w:pPr>
      <w:r>
        <w:rPr>
          <w:sz w:val="21"/>
          <w:szCs w:val="21"/>
        </w:rPr>
        <w:t>M: Does this man have an ID then?</w:t>
      </w:r>
    </w:p>
    <w:p w:rsidR="00D10227" w:rsidRDefault="00691595" w:rsidP="002F349D">
      <w:pPr>
        <w:pStyle w:val="reply"/>
        <w:spacing w:before="78" w:after="46"/>
        <w:ind w:left="810" w:hanging="315"/>
        <w:rPr>
          <w:sz w:val="21"/>
          <w:szCs w:val="21"/>
        </w:rPr>
      </w:pPr>
      <w:r>
        <w:rPr>
          <w:sz w:val="21"/>
          <w:szCs w:val="21"/>
        </w:rPr>
        <w:t>W: Yes, that's just it. It seems he used to work for the electricity board at one time. According to the paper the pol</w:t>
      </w:r>
      <w:r>
        <w:rPr>
          <w:sz w:val="21"/>
          <w:szCs w:val="21"/>
        </w:rPr>
        <w:t>ice are warning people especially pensioners not to admit anyone unless they have an appointment. It's a bit sad. One old lady told them she'd just been to the post–office to draw her pension when he called. She said he must have followed her home. He stol</w:t>
      </w:r>
      <w:r>
        <w:rPr>
          <w:sz w:val="21"/>
          <w:szCs w:val="21"/>
        </w:rPr>
        <w:t>e the whole lot.</w:t>
      </w:r>
    </w:p>
    <w:p w:rsidR="00D10227" w:rsidRDefault="00691595" w:rsidP="002F349D">
      <w:pPr>
        <w:pStyle w:val="reply"/>
        <w:spacing w:before="78" w:after="46"/>
        <w:ind w:left="810" w:hanging="315"/>
        <w:rPr>
          <w:sz w:val="21"/>
          <w:szCs w:val="21"/>
        </w:rPr>
      </w:pPr>
      <w:r>
        <w:rPr>
          <w:sz w:val="21"/>
          <w:szCs w:val="21"/>
        </w:rPr>
        <w:t>M: But what does he look like? Surely they must have a description.</w:t>
      </w:r>
    </w:p>
    <w:p w:rsidR="00D10227" w:rsidRDefault="00691595" w:rsidP="002F349D">
      <w:pPr>
        <w:pStyle w:val="reply"/>
        <w:spacing w:before="78" w:after="46"/>
        <w:ind w:left="810" w:hanging="315"/>
        <w:rPr>
          <w:sz w:val="21"/>
          <w:szCs w:val="21"/>
        </w:rPr>
      </w:pPr>
      <w:r>
        <w:rPr>
          <w:sz w:val="21"/>
          <w:szCs w:val="21"/>
        </w:rPr>
        <w:t>W: Oh, yes they have. Let's see, in his thirties, tall, bushy dark hair, slight northern accent, sounds a bit like you actually.</w:t>
      </w:r>
    </w:p>
    <w:p w:rsidR="00D10227" w:rsidRDefault="00691595">
      <w:pPr>
        <w:pStyle w:val="Parahead"/>
        <w:spacing w:before="156" w:after="46"/>
        <w:rPr>
          <w:sz w:val="21"/>
          <w:szCs w:val="21"/>
        </w:rPr>
      </w:pPr>
      <w:r>
        <w:rPr>
          <w:sz w:val="21"/>
          <w:szCs w:val="21"/>
        </w:rPr>
        <w:t>Questions 19 to 22 are based on the passag</w:t>
      </w:r>
      <w:r>
        <w:rPr>
          <w:sz w:val="21"/>
          <w:szCs w:val="21"/>
        </w:rPr>
        <w:t>e you have just heard.</w:t>
      </w:r>
    </w:p>
    <w:p w:rsidR="00D10227" w:rsidRDefault="00691595">
      <w:pPr>
        <w:pStyle w:val="TopSagecom"/>
        <w:spacing w:before="312" w:after="78"/>
        <w:ind w:left="420" w:hanging="420"/>
        <w:rPr>
          <w:sz w:val="21"/>
          <w:szCs w:val="21"/>
        </w:rPr>
      </w:pPr>
      <w:hyperlink r:id="rId225" w:tooltip="参考答案：C" w:history="1">
        <w:r>
          <w:rPr>
            <w:rStyle w:val="af1"/>
            <w:sz w:val="21"/>
            <w:szCs w:val="21"/>
            <w:u w:val="none"/>
          </w:rPr>
          <w:t>19</w:t>
        </w:r>
      </w:hyperlink>
      <w:r>
        <w:rPr>
          <w:sz w:val="21"/>
          <w:szCs w:val="21"/>
        </w:rPr>
        <w:t>.</w:t>
      </w:r>
      <w:r>
        <w:rPr>
          <w:sz w:val="21"/>
          <w:szCs w:val="21"/>
        </w:rPr>
        <w:tab/>
        <w:t>What does the woman want the man to read in the newspaper?</w:t>
      </w:r>
    </w:p>
    <w:p w:rsidR="00D10227" w:rsidRDefault="00691595">
      <w:pPr>
        <w:pStyle w:val="TopSagecom"/>
        <w:spacing w:before="312" w:after="78"/>
        <w:ind w:left="420" w:hanging="420"/>
        <w:rPr>
          <w:sz w:val="21"/>
          <w:szCs w:val="21"/>
        </w:rPr>
      </w:pPr>
      <w:hyperlink r:id="rId226" w:tooltip="参考答案：D" w:history="1">
        <w:r>
          <w:rPr>
            <w:rStyle w:val="af1"/>
            <w:sz w:val="21"/>
            <w:szCs w:val="21"/>
            <w:u w:val="none"/>
          </w:rPr>
          <w:t>20</w:t>
        </w:r>
      </w:hyperlink>
      <w:r>
        <w:rPr>
          <w:sz w:val="21"/>
          <w:szCs w:val="21"/>
        </w:rPr>
        <w:t>.</w:t>
      </w:r>
      <w:r>
        <w:rPr>
          <w:sz w:val="21"/>
          <w:szCs w:val="21"/>
        </w:rPr>
        <w:tab/>
        <w:t xml:space="preserve">How did the man </w:t>
      </w:r>
      <w:r>
        <w:rPr>
          <w:sz w:val="21"/>
          <w:szCs w:val="21"/>
        </w:rPr>
        <w:t>mention in the newspaper try to win further trust from the victims?</w:t>
      </w:r>
    </w:p>
    <w:p w:rsidR="00D10227" w:rsidRDefault="00691595">
      <w:pPr>
        <w:pStyle w:val="TopSagecom"/>
        <w:spacing w:before="312" w:after="78"/>
        <w:ind w:left="420" w:hanging="420"/>
        <w:rPr>
          <w:sz w:val="21"/>
          <w:szCs w:val="21"/>
        </w:rPr>
      </w:pPr>
      <w:hyperlink r:id="rId227" w:tooltip="参考答案：C" w:history="1">
        <w:r>
          <w:rPr>
            <w:rStyle w:val="af1"/>
            <w:sz w:val="21"/>
            <w:szCs w:val="21"/>
            <w:u w:val="none"/>
          </w:rPr>
          <w:t>21</w:t>
        </w:r>
      </w:hyperlink>
      <w:r>
        <w:rPr>
          <w:sz w:val="21"/>
          <w:szCs w:val="21"/>
        </w:rPr>
        <w:t>.</w:t>
      </w:r>
      <w:r>
        <w:rPr>
          <w:sz w:val="21"/>
          <w:szCs w:val="21"/>
        </w:rPr>
        <w:tab/>
        <w:t>What is the warning from the police?</w:t>
      </w:r>
    </w:p>
    <w:p w:rsidR="00D10227" w:rsidRDefault="00691595">
      <w:pPr>
        <w:pStyle w:val="TopSagecom"/>
        <w:spacing w:before="312" w:after="78"/>
        <w:ind w:left="420" w:hanging="420"/>
        <w:rPr>
          <w:sz w:val="21"/>
          <w:szCs w:val="21"/>
        </w:rPr>
      </w:pPr>
      <w:hyperlink r:id="rId228" w:tooltip="参考答案：C" w:history="1">
        <w:r>
          <w:rPr>
            <w:rStyle w:val="af1"/>
            <w:sz w:val="21"/>
            <w:szCs w:val="21"/>
            <w:u w:val="none"/>
          </w:rPr>
          <w:t>22</w:t>
        </w:r>
      </w:hyperlink>
      <w:r>
        <w:rPr>
          <w:sz w:val="21"/>
          <w:szCs w:val="21"/>
        </w:rPr>
        <w:t>.</w:t>
      </w:r>
      <w:r>
        <w:rPr>
          <w:sz w:val="21"/>
          <w:szCs w:val="21"/>
        </w:rPr>
        <w:tab/>
        <w:t>What does the woman speaker tell us about the old lady?</w:t>
      </w:r>
    </w:p>
    <w:p w:rsidR="00D10227" w:rsidRDefault="00691595">
      <w:pPr>
        <w:pStyle w:val="bt4"/>
        <w:spacing w:before="156" w:after="156"/>
        <w:rPr>
          <w:sz w:val="21"/>
          <w:szCs w:val="21"/>
        </w:rPr>
      </w:pPr>
      <w:r>
        <w:rPr>
          <w:sz w:val="21"/>
          <w:szCs w:val="21"/>
        </w:rPr>
        <w:t>Conversation Two</w:t>
      </w:r>
    </w:p>
    <w:p w:rsidR="00D10227" w:rsidRDefault="00691595" w:rsidP="002F349D">
      <w:pPr>
        <w:pStyle w:val="reply"/>
        <w:spacing w:before="78" w:after="46"/>
        <w:ind w:left="810" w:hanging="315"/>
        <w:rPr>
          <w:sz w:val="21"/>
          <w:szCs w:val="21"/>
        </w:rPr>
      </w:pPr>
      <w:r>
        <w:rPr>
          <w:sz w:val="21"/>
          <w:szCs w:val="21"/>
        </w:rPr>
        <w:t>M: Miss Jones, could you tell me more about your first job with hotel marketing concept?</w:t>
      </w:r>
    </w:p>
    <w:p w:rsidR="00D10227" w:rsidRDefault="00691595" w:rsidP="002F349D">
      <w:pPr>
        <w:pStyle w:val="reply"/>
        <w:spacing w:before="78" w:after="46"/>
        <w:ind w:left="810" w:hanging="315"/>
        <w:rPr>
          <w:sz w:val="21"/>
          <w:szCs w:val="21"/>
        </w:rPr>
      </w:pPr>
      <w:r>
        <w:rPr>
          <w:sz w:val="21"/>
          <w:szCs w:val="21"/>
        </w:rPr>
        <w:t>W: Yes, certainly. I was a marketing consultant responsible for marketing 10 UK hotels.</w:t>
      </w:r>
      <w:r>
        <w:rPr>
          <w:sz w:val="21"/>
          <w:szCs w:val="21"/>
        </w:rPr>
        <w:t xml:space="preserve"> They were all luxury hotels in a leisure sector, all of a very high standard.</w:t>
      </w:r>
    </w:p>
    <w:p w:rsidR="00D10227" w:rsidRDefault="00691595" w:rsidP="002F349D">
      <w:pPr>
        <w:pStyle w:val="reply"/>
        <w:spacing w:before="78" w:after="46"/>
        <w:ind w:left="810" w:hanging="315"/>
        <w:rPr>
          <w:sz w:val="21"/>
          <w:szCs w:val="21"/>
        </w:rPr>
      </w:pPr>
      <w:r>
        <w:rPr>
          <w:sz w:val="21"/>
          <w:szCs w:val="21"/>
        </w:rPr>
        <w:t>M: Which markets were you responsible for?</w:t>
      </w:r>
    </w:p>
    <w:p w:rsidR="00D10227" w:rsidRDefault="00691595" w:rsidP="002F349D">
      <w:pPr>
        <w:pStyle w:val="reply"/>
        <w:spacing w:before="78" w:after="46"/>
        <w:ind w:left="810" w:hanging="315"/>
        <w:rPr>
          <w:sz w:val="21"/>
          <w:szCs w:val="21"/>
        </w:rPr>
      </w:pPr>
      <w:r>
        <w:rPr>
          <w:sz w:val="21"/>
          <w:szCs w:val="21"/>
        </w:rPr>
        <w:t>W: For Europe and Japan.</w:t>
      </w:r>
    </w:p>
    <w:p w:rsidR="00D10227" w:rsidRDefault="00691595" w:rsidP="002F349D">
      <w:pPr>
        <w:pStyle w:val="reply"/>
        <w:spacing w:before="78" w:after="46"/>
        <w:ind w:left="810" w:hanging="315"/>
        <w:rPr>
          <w:sz w:val="21"/>
          <w:szCs w:val="21"/>
        </w:rPr>
      </w:pPr>
      <w:r>
        <w:rPr>
          <w:sz w:val="21"/>
          <w:szCs w:val="21"/>
        </w:rPr>
        <w:t>M: I see from your resume that you speak Japanese. Have you ever been to Japan?</w:t>
      </w:r>
    </w:p>
    <w:p w:rsidR="00D10227" w:rsidRDefault="00691595" w:rsidP="002F349D">
      <w:pPr>
        <w:pStyle w:val="reply"/>
        <w:spacing w:before="78" w:after="46"/>
        <w:ind w:left="810" w:hanging="315"/>
        <w:rPr>
          <w:sz w:val="21"/>
          <w:szCs w:val="21"/>
        </w:rPr>
      </w:pPr>
      <w:r>
        <w:rPr>
          <w:sz w:val="21"/>
          <w:szCs w:val="21"/>
        </w:rPr>
        <w:t>W: Yes, I have, I spent month</w:t>
      </w:r>
      <w:r>
        <w:rPr>
          <w:sz w:val="21"/>
          <w:szCs w:val="21"/>
        </w:rPr>
        <w:t>s in Japan 2006. I met all the key people in the tourist industry, the big tour operators and the tourist organizations. As I speak Japanese I had a very big advantage.</w:t>
      </w:r>
    </w:p>
    <w:p w:rsidR="00D10227" w:rsidRDefault="00691595" w:rsidP="002F349D">
      <w:pPr>
        <w:pStyle w:val="reply"/>
        <w:spacing w:before="78" w:after="46"/>
        <w:ind w:left="810" w:hanging="315"/>
        <w:rPr>
          <w:sz w:val="21"/>
          <w:szCs w:val="21"/>
        </w:rPr>
      </w:pPr>
      <w:r>
        <w:rPr>
          <w:sz w:val="21"/>
          <w:szCs w:val="21"/>
        </w:rPr>
        <w:t>M: Yes, of course. Have you had any contact with Japan in your present job?</w:t>
      </w:r>
    </w:p>
    <w:p w:rsidR="00D10227" w:rsidRDefault="00691595" w:rsidP="002F349D">
      <w:pPr>
        <w:pStyle w:val="reply"/>
        <w:spacing w:before="78" w:after="46"/>
        <w:ind w:left="810" w:hanging="315"/>
        <w:rPr>
          <w:sz w:val="21"/>
          <w:szCs w:val="21"/>
        </w:rPr>
      </w:pPr>
      <w:r>
        <w:rPr>
          <w:sz w:val="21"/>
          <w:szCs w:val="21"/>
        </w:rPr>
        <w:t>W: Yes, I'v</w:t>
      </w:r>
      <w:r>
        <w:rPr>
          <w:sz w:val="21"/>
          <w:szCs w:val="21"/>
        </w:rPr>
        <w:t>e had a lot. The truth is I have become very popular with the Japanese, both for holidays and for business conferences. In fact, the market for all types of luxury holidays for the Japanese has increased a lot recently.</w:t>
      </w:r>
    </w:p>
    <w:p w:rsidR="00D10227" w:rsidRDefault="00691595" w:rsidP="002F349D">
      <w:pPr>
        <w:pStyle w:val="reply"/>
        <w:spacing w:before="78" w:after="46"/>
        <w:ind w:left="810" w:hanging="315"/>
        <w:rPr>
          <w:sz w:val="21"/>
          <w:szCs w:val="21"/>
        </w:rPr>
      </w:pPr>
      <w:r>
        <w:rPr>
          <w:sz w:val="21"/>
          <w:szCs w:val="21"/>
        </w:rPr>
        <w:t>M: Really, I'm interested to hear mo</w:t>
      </w:r>
      <w:r>
        <w:rPr>
          <w:sz w:val="21"/>
          <w:szCs w:val="21"/>
        </w:rPr>
        <w:t>re about that, but first tell me have you ever traveled on the luxury train, the Orient Express, for example?</w:t>
      </w:r>
    </w:p>
    <w:p w:rsidR="00D10227" w:rsidRDefault="00691595" w:rsidP="002F349D">
      <w:pPr>
        <w:pStyle w:val="reply"/>
        <w:spacing w:before="78" w:after="46"/>
        <w:ind w:left="810" w:hanging="315"/>
        <w:rPr>
          <w:sz w:val="21"/>
          <w:szCs w:val="21"/>
        </w:rPr>
      </w:pPr>
      <w:r>
        <w:rPr>
          <w:sz w:val="21"/>
          <w:szCs w:val="21"/>
        </w:rPr>
        <w:t>W: No, I haven't. But I've traveled on the Glacial Express through Switzerland and I traveled across China by train about 8 years ago. I love trai</w:t>
      </w:r>
      <w:r>
        <w:rPr>
          <w:sz w:val="21"/>
          <w:szCs w:val="21"/>
        </w:rPr>
        <w:t>n travel. That's why I'm very interested in this job.</w:t>
      </w:r>
    </w:p>
    <w:p w:rsidR="00D10227" w:rsidRDefault="00691595">
      <w:pPr>
        <w:pStyle w:val="TopSagecom"/>
        <w:spacing w:before="312" w:after="78"/>
        <w:ind w:left="420" w:hanging="420"/>
        <w:rPr>
          <w:sz w:val="21"/>
          <w:szCs w:val="21"/>
        </w:rPr>
      </w:pPr>
      <w:hyperlink r:id="rId229" w:tooltip="参考答案：A" w:history="1">
        <w:r>
          <w:rPr>
            <w:rStyle w:val="af1"/>
            <w:sz w:val="21"/>
            <w:szCs w:val="21"/>
            <w:u w:val="none"/>
          </w:rPr>
          <w:t>23</w:t>
        </w:r>
      </w:hyperlink>
      <w:r>
        <w:rPr>
          <w:sz w:val="21"/>
          <w:szCs w:val="21"/>
        </w:rPr>
        <w:t>.</w:t>
      </w:r>
      <w:r>
        <w:rPr>
          <w:sz w:val="21"/>
          <w:szCs w:val="21"/>
        </w:rPr>
        <w:tab/>
        <w:t>What did the woman do in her first job?</w:t>
      </w:r>
    </w:p>
    <w:p w:rsidR="00D10227" w:rsidRDefault="00691595">
      <w:pPr>
        <w:pStyle w:val="TopSagecom"/>
        <w:spacing w:before="312" w:after="78"/>
        <w:ind w:left="420" w:hanging="420"/>
        <w:rPr>
          <w:sz w:val="21"/>
          <w:szCs w:val="21"/>
        </w:rPr>
      </w:pPr>
      <w:hyperlink r:id="rId230" w:tooltip="参考答案：D" w:history="1">
        <w:r>
          <w:rPr>
            <w:rStyle w:val="af1"/>
            <w:sz w:val="21"/>
            <w:szCs w:val="21"/>
            <w:u w:val="none"/>
          </w:rPr>
          <w:t>24</w:t>
        </w:r>
      </w:hyperlink>
      <w:r>
        <w:rPr>
          <w:sz w:val="21"/>
          <w:szCs w:val="21"/>
        </w:rPr>
        <w:t>.</w:t>
      </w:r>
      <w:r>
        <w:rPr>
          <w:sz w:val="21"/>
          <w:szCs w:val="21"/>
        </w:rPr>
        <w:tab/>
        <w:t>What</w:t>
      </w:r>
      <w:r>
        <w:rPr>
          <w:sz w:val="21"/>
          <w:szCs w:val="21"/>
        </w:rPr>
        <w:t xml:space="preserve"> give the woman an advantage during her business trip in Japan?</w:t>
      </w:r>
    </w:p>
    <w:p w:rsidR="00D10227" w:rsidRDefault="00691595">
      <w:pPr>
        <w:pStyle w:val="TopSagecom"/>
        <w:spacing w:before="312" w:after="78"/>
        <w:ind w:left="420" w:hanging="420"/>
        <w:rPr>
          <w:sz w:val="21"/>
          <w:szCs w:val="21"/>
        </w:rPr>
      </w:pPr>
      <w:hyperlink r:id="rId231" w:tooltip="参考答案：B" w:history="1">
        <w:r>
          <w:rPr>
            <w:rStyle w:val="af1"/>
            <w:sz w:val="21"/>
            <w:szCs w:val="21"/>
            <w:u w:val="none"/>
          </w:rPr>
          <w:t>25</w:t>
        </w:r>
      </w:hyperlink>
      <w:r>
        <w:rPr>
          <w:sz w:val="21"/>
          <w:szCs w:val="21"/>
        </w:rPr>
        <w:t>.</w:t>
      </w:r>
      <w:r>
        <w:rPr>
          <w:sz w:val="21"/>
          <w:szCs w:val="21"/>
        </w:rPr>
        <w:tab/>
        <w:t>Why is the woman applying for the new job?</w:t>
      </w:r>
    </w:p>
    <w:p w:rsidR="00D10227" w:rsidRDefault="00691595">
      <w:pPr>
        <w:pStyle w:val="bt4"/>
        <w:spacing w:before="156" w:after="156"/>
        <w:rPr>
          <w:sz w:val="21"/>
          <w:szCs w:val="21"/>
        </w:rPr>
      </w:pPr>
      <w:r>
        <w:rPr>
          <w:sz w:val="21"/>
          <w:szCs w:val="21"/>
        </w:rPr>
        <w:t>Passage 1</w:t>
      </w:r>
    </w:p>
    <w:p w:rsidR="00D10227" w:rsidRDefault="00691595">
      <w:pPr>
        <w:pStyle w:val="afe"/>
        <w:spacing w:before="78" w:after="46"/>
        <w:ind w:firstLine="420"/>
        <w:rPr>
          <w:sz w:val="21"/>
          <w:szCs w:val="21"/>
        </w:rPr>
      </w:pPr>
      <w:r>
        <w:rPr>
          <w:sz w:val="21"/>
          <w:szCs w:val="21"/>
        </w:rPr>
        <w:t>Time! I think a lot about time and not just because it's the</w:t>
      </w:r>
      <w:r>
        <w:rPr>
          <w:sz w:val="21"/>
          <w:szCs w:val="21"/>
        </w:rPr>
        <w:t xml:space="preserve"> name of the news organization I work for. Like most working people, I find time, or the lack of it, a never–ending frustration and an unwinnable battle. My every day is a race against the clock that I </w:t>
      </w:r>
      <w:r>
        <w:rPr>
          <w:sz w:val="21"/>
          <w:szCs w:val="21"/>
        </w:rPr>
        <w:lastRenderedPageBreak/>
        <w:t>never ever seem to win. This is hardly a lonesome comp</w:t>
      </w:r>
      <w:r>
        <w:rPr>
          <w:sz w:val="21"/>
          <w:szCs w:val="21"/>
        </w:rPr>
        <w:t>laint. According to the families and work institutes, national study of the changing workforce, 55 percent of employees say they don't have enough time for themselves, 63 percent don't have enough time for their spouses or partners, and 67 percent don't ha</w:t>
      </w:r>
      <w:r>
        <w:rPr>
          <w:sz w:val="21"/>
          <w:szCs w:val="21"/>
        </w:rPr>
        <w:t>ve enough time for their children. It's also not a new complaint. I bet our ancestors returned home from hunting wild animals and gathering nuts and complained about how little time they had to paint battle scenes on their cave walls. The difference is tha</w:t>
      </w:r>
      <w:r>
        <w:rPr>
          <w:sz w:val="21"/>
          <w:szCs w:val="21"/>
        </w:rPr>
        <w:t xml:space="preserve">t the boss of animal hunting and the head of nut gathering probably told them to shut up or no survival for you. Today's workers are still demanding control over their time. The difference is today's bosses are listening. I've been reading a report issued </w:t>
      </w:r>
      <w:r>
        <w:rPr>
          <w:sz w:val="21"/>
          <w:szCs w:val="21"/>
        </w:rPr>
        <w:t>today called "when work works" produced jointly by three organizations. They set up to find and warn the employers who employ the most creative and most effective ways to give their workers flexibility. I found this report worth reading and suggest every b</w:t>
      </w:r>
      <w:r>
        <w:rPr>
          <w:sz w:val="21"/>
          <w:szCs w:val="21"/>
        </w:rPr>
        <w:t>oss should read it for ideas.</w:t>
      </w:r>
    </w:p>
    <w:p w:rsidR="00D10227" w:rsidRDefault="00691595">
      <w:pPr>
        <w:pStyle w:val="Parahead"/>
        <w:spacing w:before="156" w:after="46"/>
        <w:rPr>
          <w:sz w:val="21"/>
          <w:szCs w:val="21"/>
        </w:rPr>
      </w:pPr>
      <w:r>
        <w:rPr>
          <w:sz w:val="21"/>
          <w:szCs w:val="21"/>
        </w:rPr>
        <w:t>Questions 26 to 28 are based on the passage you have just heard.</w:t>
      </w:r>
    </w:p>
    <w:p w:rsidR="00D10227" w:rsidRDefault="00691595">
      <w:pPr>
        <w:pStyle w:val="TopSagecom"/>
        <w:spacing w:before="312" w:after="78"/>
        <w:ind w:left="420" w:hanging="420"/>
        <w:rPr>
          <w:sz w:val="21"/>
          <w:szCs w:val="21"/>
        </w:rPr>
      </w:pPr>
      <w:hyperlink r:id="rId232" w:tooltip="参考答案：A" w:history="1">
        <w:r>
          <w:rPr>
            <w:rStyle w:val="af1"/>
            <w:sz w:val="21"/>
            <w:szCs w:val="21"/>
            <w:u w:val="none"/>
          </w:rPr>
          <w:t>26</w:t>
        </w:r>
      </w:hyperlink>
      <w:r>
        <w:rPr>
          <w:sz w:val="21"/>
          <w:szCs w:val="21"/>
        </w:rPr>
        <w:t>.</w:t>
      </w:r>
      <w:r>
        <w:rPr>
          <w:sz w:val="21"/>
          <w:szCs w:val="21"/>
        </w:rPr>
        <w:tab/>
        <w:t>What is the speaker complaining about?</w:t>
      </w:r>
    </w:p>
    <w:p w:rsidR="00D10227" w:rsidRDefault="00691595">
      <w:pPr>
        <w:pStyle w:val="TopSagecom"/>
        <w:spacing w:before="312" w:after="78"/>
        <w:ind w:left="420" w:hanging="420"/>
        <w:rPr>
          <w:sz w:val="21"/>
          <w:szCs w:val="21"/>
        </w:rPr>
      </w:pPr>
      <w:hyperlink r:id="rId233" w:tooltip="参考答案：A" w:history="1">
        <w:r>
          <w:rPr>
            <w:rStyle w:val="af1"/>
            <w:sz w:val="21"/>
            <w:szCs w:val="21"/>
            <w:u w:val="none"/>
          </w:rPr>
          <w:t>27</w:t>
        </w:r>
      </w:hyperlink>
      <w:r>
        <w:rPr>
          <w:sz w:val="21"/>
          <w:szCs w:val="21"/>
        </w:rPr>
        <w:t>.</w:t>
      </w:r>
      <w:r>
        <w:rPr>
          <w:sz w:val="21"/>
          <w:szCs w:val="21"/>
        </w:rPr>
        <w:tab/>
        <w:t>What does the speaker say about our ancestors?</w:t>
      </w:r>
    </w:p>
    <w:p w:rsidR="00D10227" w:rsidRDefault="00691595">
      <w:pPr>
        <w:pStyle w:val="TopSagecom"/>
        <w:spacing w:before="312" w:after="78"/>
        <w:ind w:left="420" w:hanging="420"/>
        <w:rPr>
          <w:sz w:val="21"/>
          <w:szCs w:val="21"/>
        </w:rPr>
      </w:pPr>
      <w:hyperlink r:id="rId234" w:tooltip="参考答案：D" w:history="1">
        <w:r>
          <w:rPr>
            <w:rStyle w:val="af1"/>
            <w:sz w:val="21"/>
            <w:szCs w:val="21"/>
            <w:u w:val="none"/>
          </w:rPr>
          <w:t>28</w:t>
        </w:r>
      </w:hyperlink>
      <w:r>
        <w:rPr>
          <w:sz w:val="21"/>
          <w:szCs w:val="21"/>
        </w:rPr>
        <w:t>.</w:t>
      </w:r>
      <w:r>
        <w:rPr>
          <w:sz w:val="21"/>
          <w:szCs w:val="21"/>
        </w:rPr>
        <w:tab/>
        <w:t>Why does the speaker suggest all bosses read the report by the three organizations?</w:t>
      </w:r>
    </w:p>
    <w:p w:rsidR="00D10227" w:rsidRDefault="00691595">
      <w:pPr>
        <w:pStyle w:val="bt4"/>
        <w:spacing w:before="156" w:after="156"/>
        <w:rPr>
          <w:sz w:val="21"/>
          <w:szCs w:val="21"/>
        </w:rPr>
      </w:pPr>
      <w:r>
        <w:rPr>
          <w:sz w:val="21"/>
          <w:szCs w:val="21"/>
        </w:rPr>
        <w:t>Passage 2</w:t>
      </w:r>
    </w:p>
    <w:p w:rsidR="00D10227" w:rsidRDefault="00691595">
      <w:pPr>
        <w:pStyle w:val="afe"/>
        <w:spacing w:before="78" w:after="46"/>
        <w:ind w:firstLine="420"/>
        <w:rPr>
          <w:sz w:val="21"/>
          <w:szCs w:val="21"/>
        </w:rPr>
      </w:pPr>
      <w:r>
        <w:rPr>
          <w:sz w:val="21"/>
          <w:szCs w:val="21"/>
        </w:rPr>
        <w:t xml:space="preserve">Loving a child is a circular business. The more you give, the more you get, the more you want to give, </w:t>
      </w:r>
      <w:proofErr w:type="spellStart"/>
      <w:r>
        <w:rPr>
          <w:sz w:val="21"/>
          <w:szCs w:val="21"/>
        </w:rPr>
        <w:t>Penalapy</w:t>
      </w:r>
      <w:proofErr w:type="spellEnd"/>
      <w:r>
        <w:rPr>
          <w:sz w:val="21"/>
          <w:szCs w:val="21"/>
        </w:rPr>
        <w:t xml:space="preserve"> Leach once said. What she said proves to be true of my blended family. I was born in 1931. As the youngest of six children, I learned to share m</w:t>
      </w:r>
      <w:r>
        <w:rPr>
          <w:sz w:val="21"/>
          <w:szCs w:val="21"/>
        </w:rPr>
        <w:t>y parents' love. Raising six children during the difficult times of the Great Depression took its toll on my parents' relationship and resulted in their divorce when I was 18 years old. Daddy never had very close relationships with his children and drifted</w:t>
      </w:r>
      <w:r>
        <w:rPr>
          <w:sz w:val="21"/>
          <w:szCs w:val="21"/>
        </w:rPr>
        <w:t xml:space="preserve"> even farther away from us after the divorce. Several years later, a wonderful woman came into his life and they were married. She had two sons, one of them still at home. Under her influence, we became a blended family and a good relationship developed be</w:t>
      </w:r>
      <w:r>
        <w:rPr>
          <w:sz w:val="21"/>
          <w:szCs w:val="21"/>
        </w:rPr>
        <w:t>tween the two families. She always treated us as if we were her own children. It was because of our other mother – Daddy's second wife – that he became closer to his own children. They shared over 25 years together before our father passed away. At the tim</w:t>
      </w:r>
      <w:r>
        <w:rPr>
          <w:sz w:val="21"/>
          <w:szCs w:val="21"/>
        </w:rPr>
        <w:t xml:space="preserve">e of his death, the question came up of my mother – Daddy's first wife – attending his funeral. I will never forget the unconditional love shown by my step mother. When I asked her if she would object to mother attending Daddy's funeral, without giving it </w:t>
      </w:r>
      <w:r>
        <w:rPr>
          <w:sz w:val="21"/>
          <w:szCs w:val="21"/>
        </w:rPr>
        <w:t>a second thought, she immediately replied. "Of course not, honey. She is the mother of my children."</w:t>
      </w:r>
    </w:p>
    <w:p w:rsidR="00D10227" w:rsidRDefault="00691595">
      <w:pPr>
        <w:pStyle w:val="Parahead"/>
        <w:spacing w:before="156" w:after="46"/>
        <w:rPr>
          <w:sz w:val="21"/>
          <w:szCs w:val="21"/>
        </w:rPr>
      </w:pPr>
      <w:r>
        <w:rPr>
          <w:sz w:val="21"/>
          <w:szCs w:val="21"/>
        </w:rPr>
        <w:lastRenderedPageBreak/>
        <w:t>Questions 29 to 31 are based on the passage you have just heard.</w:t>
      </w:r>
    </w:p>
    <w:p w:rsidR="00D10227" w:rsidRDefault="00691595">
      <w:pPr>
        <w:pStyle w:val="TopSagecom"/>
        <w:spacing w:before="312" w:after="78"/>
        <w:ind w:left="420" w:hanging="420"/>
        <w:rPr>
          <w:sz w:val="21"/>
          <w:szCs w:val="21"/>
        </w:rPr>
      </w:pPr>
      <w:hyperlink r:id="rId235" w:tooltip="参考答案：B" w:history="1">
        <w:r>
          <w:rPr>
            <w:rStyle w:val="af1"/>
            <w:sz w:val="21"/>
            <w:szCs w:val="21"/>
            <w:u w:val="none"/>
          </w:rPr>
          <w:t>29</w:t>
        </w:r>
      </w:hyperlink>
      <w:r>
        <w:rPr>
          <w:sz w:val="21"/>
          <w:szCs w:val="21"/>
        </w:rPr>
        <w:t>.</w:t>
      </w:r>
      <w:r>
        <w:rPr>
          <w:sz w:val="21"/>
          <w:szCs w:val="21"/>
        </w:rPr>
        <w:tab/>
        <w:t>According t</w:t>
      </w:r>
      <w:r>
        <w:rPr>
          <w:sz w:val="21"/>
          <w:szCs w:val="21"/>
        </w:rPr>
        <w:t>o the speaker, what contributed to her parents' divorce?</w:t>
      </w:r>
    </w:p>
    <w:p w:rsidR="00D10227" w:rsidRDefault="00691595">
      <w:pPr>
        <w:pStyle w:val="TopSagecom"/>
        <w:spacing w:before="312" w:after="78"/>
        <w:ind w:left="420" w:hanging="420"/>
        <w:rPr>
          <w:sz w:val="21"/>
          <w:szCs w:val="21"/>
        </w:rPr>
      </w:pPr>
      <w:hyperlink r:id="rId236" w:tooltip="参考答案：D" w:history="1">
        <w:r>
          <w:rPr>
            <w:rStyle w:val="af1"/>
            <w:sz w:val="21"/>
            <w:szCs w:val="21"/>
            <w:u w:val="none"/>
          </w:rPr>
          <w:t>30</w:t>
        </w:r>
      </w:hyperlink>
      <w:r>
        <w:rPr>
          <w:sz w:val="21"/>
          <w:szCs w:val="21"/>
        </w:rPr>
        <w:t>.</w:t>
      </w:r>
      <w:r>
        <w:rPr>
          <w:sz w:val="21"/>
          <w:szCs w:val="21"/>
        </w:rPr>
        <w:tab/>
        <w:t>What brought the father closer to his own children?</w:t>
      </w:r>
    </w:p>
    <w:p w:rsidR="00D10227" w:rsidRDefault="00691595">
      <w:pPr>
        <w:pStyle w:val="TopSagecom"/>
        <w:spacing w:before="312" w:after="78"/>
        <w:ind w:left="420" w:hanging="420"/>
        <w:rPr>
          <w:sz w:val="21"/>
          <w:szCs w:val="21"/>
        </w:rPr>
      </w:pPr>
      <w:hyperlink r:id="rId237" w:tooltip="参考答案：B" w:history="1">
        <w:r>
          <w:rPr>
            <w:rStyle w:val="af1"/>
            <w:sz w:val="21"/>
            <w:szCs w:val="21"/>
            <w:u w:val="none"/>
          </w:rPr>
          <w:t>31</w:t>
        </w:r>
      </w:hyperlink>
      <w:r>
        <w:rPr>
          <w:sz w:val="21"/>
          <w:szCs w:val="21"/>
        </w:rPr>
        <w:t>.</w:t>
      </w:r>
      <w:r>
        <w:rPr>
          <w:sz w:val="21"/>
          <w:szCs w:val="21"/>
        </w:rPr>
        <w:tab/>
        <w:t>What message does the speaker want to convey in this talk?</w:t>
      </w:r>
    </w:p>
    <w:p w:rsidR="00D10227" w:rsidRDefault="00691595">
      <w:pPr>
        <w:pStyle w:val="bt4"/>
        <w:spacing w:before="156" w:after="156"/>
        <w:rPr>
          <w:sz w:val="21"/>
          <w:szCs w:val="21"/>
        </w:rPr>
      </w:pPr>
      <w:r>
        <w:rPr>
          <w:sz w:val="21"/>
          <w:szCs w:val="21"/>
        </w:rPr>
        <w:t>Passage 3</w:t>
      </w:r>
    </w:p>
    <w:p w:rsidR="00D10227" w:rsidRDefault="00691595">
      <w:pPr>
        <w:pStyle w:val="afe"/>
        <w:spacing w:before="78" w:after="46"/>
        <w:ind w:firstLine="420"/>
        <w:rPr>
          <w:sz w:val="21"/>
          <w:szCs w:val="21"/>
        </w:rPr>
      </w:pPr>
      <w:r>
        <w:rPr>
          <w:sz w:val="21"/>
          <w:szCs w:val="21"/>
        </w:rPr>
        <w:t xml:space="preserve">In February last year, my wife lost her job. Just as suddenly, the owner of the Green House where I worked as manager died of a heart attack. His family announced that they </w:t>
      </w:r>
      <w:r>
        <w:rPr>
          <w:sz w:val="21"/>
          <w:szCs w:val="21"/>
        </w:rPr>
        <w:t>were going to close the business because no one in the family wanted to run it. Things looked pretty gloomy. My wife and I read the want ads each day. Then one morning, as I was hanging a "going out of business" sign at the green house, the door opened, an</w:t>
      </w:r>
      <w:r>
        <w:rPr>
          <w:sz w:val="21"/>
          <w:szCs w:val="21"/>
        </w:rPr>
        <w:t>d in walked a customer. She was an office manager whose company had just moved into the new office park on the edge of the town. She was looking for potted plants to place in the reception areas in offices. "I don't know anything about plants", she said, "</w:t>
      </w:r>
      <w:r>
        <w:rPr>
          <w:sz w:val="21"/>
          <w:szCs w:val="21"/>
        </w:rPr>
        <w:t>I am sure in a few weeks, they'll all be dead.” While I was helping her select her purchases, my mind was racing. Perhaps as many as a dozen firms that recently opened offices in the new office park and there were several hundred more acres with constructi</w:t>
      </w:r>
      <w:r>
        <w:rPr>
          <w:sz w:val="21"/>
          <w:szCs w:val="21"/>
        </w:rPr>
        <w:t>on under way. That afternoon, I drove up to the office park. By 6 o'clock that evening, I had signed contacts with 7 companies to rent plants from me and pay me a fee to maintain them. Within a week, I had worked down to an agreement to lease the Green Hou</w:t>
      </w:r>
      <w:r>
        <w:rPr>
          <w:sz w:val="21"/>
          <w:szCs w:val="21"/>
        </w:rPr>
        <w:t>se from the owner's family. Business is now increasing rapidly, and one day we hope to be the proud owners of the Green House.</w:t>
      </w:r>
    </w:p>
    <w:p w:rsidR="00D10227" w:rsidRDefault="00691595">
      <w:pPr>
        <w:pStyle w:val="Parahead"/>
        <w:spacing w:before="156" w:after="46"/>
        <w:rPr>
          <w:sz w:val="21"/>
          <w:szCs w:val="21"/>
        </w:rPr>
      </w:pPr>
      <w:r>
        <w:rPr>
          <w:sz w:val="21"/>
          <w:szCs w:val="21"/>
        </w:rPr>
        <w:t>Questions 32 to 35 are based on the passage you have just heard.</w:t>
      </w:r>
    </w:p>
    <w:p w:rsidR="00D10227" w:rsidRDefault="00691595">
      <w:pPr>
        <w:pStyle w:val="TopSagecom"/>
        <w:spacing w:before="312" w:after="78"/>
        <w:ind w:left="420" w:hanging="420"/>
        <w:rPr>
          <w:sz w:val="21"/>
          <w:szCs w:val="21"/>
        </w:rPr>
      </w:pPr>
      <w:hyperlink r:id="rId238" w:tooltip="参考答案：B" w:history="1">
        <w:r>
          <w:rPr>
            <w:rStyle w:val="af1"/>
            <w:sz w:val="21"/>
            <w:szCs w:val="21"/>
            <w:u w:val="none"/>
          </w:rPr>
          <w:t>32</w:t>
        </w:r>
      </w:hyperlink>
      <w:r>
        <w:rPr>
          <w:sz w:val="21"/>
          <w:szCs w:val="21"/>
        </w:rPr>
        <w:t>.</w:t>
      </w:r>
      <w:r>
        <w:rPr>
          <w:sz w:val="21"/>
          <w:szCs w:val="21"/>
        </w:rPr>
        <w:tab/>
        <w:t>What do we learn about the green house?</w:t>
      </w:r>
    </w:p>
    <w:p w:rsidR="00D10227" w:rsidRDefault="00691595">
      <w:pPr>
        <w:pStyle w:val="TopSagecom"/>
        <w:spacing w:before="312" w:after="78"/>
        <w:ind w:left="420" w:hanging="420"/>
        <w:rPr>
          <w:sz w:val="21"/>
          <w:szCs w:val="21"/>
        </w:rPr>
      </w:pPr>
      <w:hyperlink r:id="rId239" w:tooltip="参考答案：C" w:history="1">
        <w:r>
          <w:rPr>
            <w:rStyle w:val="af1"/>
            <w:sz w:val="21"/>
            <w:szCs w:val="21"/>
            <w:u w:val="none"/>
          </w:rPr>
          <w:t>33</w:t>
        </w:r>
      </w:hyperlink>
      <w:r>
        <w:rPr>
          <w:sz w:val="21"/>
          <w:szCs w:val="21"/>
        </w:rPr>
        <w:t>.</w:t>
      </w:r>
      <w:r>
        <w:rPr>
          <w:sz w:val="21"/>
          <w:szCs w:val="21"/>
        </w:rPr>
        <w:tab/>
        <w:t>What was the speaker doing when the customer walked in one morning?</w:t>
      </w:r>
    </w:p>
    <w:p w:rsidR="00D10227" w:rsidRDefault="00691595">
      <w:pPr>
        <w:pStyle w:val="TopSagecom"/>
        <w:spacing w:before="312" w:after="78"/>
        <w:ind w:left="420" w:hanging="420"/>
        <w:rPr>
          <w:sz w:val="21"/>
          <w:szCs w:val="21"/>
        </w:rPr>
      </w:pPr>
      <w:hyperlink r:id="rId240" w:tooltip="参考答案：C" w:history="1">
        <w:r>
          <w:rPr>
            <w:rStyle w:val="af1"/>
            <w:sz w:val="21"/>
            <w:szCs w:val="21"/>
            <w:u w:val="none"/>
          </w:rPr>
          <w:t>34</w:t>
        </w:r>
      </w:hyperlink>
      <w:r>
        <w:rPr>
          <w:sz w:val="21"/>
          <w:szCs w:val="21"/>
        </w:rPr>
        <w:t>.</w:t>
      </w:r>
      <w:r>
        <w:rPr>
          <w:sz w:val="21"/>
          <w:szCs w:val="21"/>
        </w:rPr>
        <w:tab/>
        <w:t>What did the speaker think of when serving the office manager?</w:t>
      </w:r>
    </w:p>
    <w:p w:rsidR="00D10227" w:rsidRDefault="00691595">
      <w:pPr>
        <w:pStyle w:val="TopSagecom"/>
        <w:spacing w:before="312" w:after="78"/>
        <w:ind w:left="420" w:hanging="420"/>
        <w:rPr>
          <w:sz w:val="21"/>
          <w:szCs w:val="21"/>
        </w:rPr>
      </w:pPr>
      <w:hyperlink r:id="rId241" w:tooltip="参考答案：A" w:history="1">
        <w:r>
          <w:rPr>
            <w:rStyle w:val="af1"/>
            <w:sz w:val="21"/>
            <w:szCs w:val="21"/>
            <w:u w:val="none"/>
          </w:rPr>
          <w:t>35</w:t>
        </w:r>
      </w:hyperlink>
      <w:r>
        <w:rPr>
          <w:sz w:val="21"/>
          <w:szCs w:val="21"/>
        </w:rPr>
        <w:t>.</w:t>
      </w:r>
      <w:r>
        <w:rPr>
          <w:sz w:val="21"/>
          <w:szCs w:val="21"/>
        </w:rPr>
        <w:tab/>
        <w:t>What was the speaker's hope for the future?</w:t>
      </w:r>
    </w:p>
    <w:p w:rsidR="00D10227" w:rsidRDefault="00691595">
      <w:pPr>
        <w:pStyle w:val="bt3"/>
        <w:spacing w:before="468" w:after="312"/>
        <w:rPr>
          <w:sz w:val="21"/>
          <w:szCs w:val="21"/>
        </w:rPr>
      </w:pPr>
      <w:r>
        <w:rPr>
          <w:sz w:val="21"/>
          <w:szCs w:val="21"/>
        </w:rPr>
        <w:lastRenderedPageBreak/>
        <w:t>Section C</w:t>
      </w:r>
    </w:p>
    <w:p w:rsidR="00D10227" w:rsidRDefault="00691595">
      <w:pPr>
        <w:pStyle w:val="bt4"/>
        <w:spacing w:before="156" w:after="156"/>
        <w:rPr>
          <w:sz w:val="21"/>
          <w:szCs w:val="21"/>
        </w:rPr>
      </w:pPr>
      <w:r>
        <w:rPr>
          <w:sz w:val="21"/>
          <w:szCs w:val="21"/>
        </w:rPr>
        <w:t>Compound Dictation</w:t>
      </w:r>
    </w:p>
    <w:p w:rsidR="00D10227" w:rsidRDefault="00691595">
      <w:pPr>
        <w:pStyle w:val="afe"/>
        <w:spacing w:before="78" w:after="46"/>
        <w:ind w:firstLine="420"/>
        <w:rPr>
          <w:sz w:val="21"/>
          <w:szCs w:val="21"/>
        </w:rPr>
      </w:pPr>
      <w:r>
        <w:rPr>
          <w:sz w:val="21"/>
          <w:szCs w:val="21"/>
        </w:rPr>
        <w:t>We are now witne</w:t>
      </w:r>
      <w:r>
        <w:rPr>
          <w:sz w:val="21"/>
          <w:szCs w:val="21"/>
        </w:rPr>
        <w:t>ssing the emergence of an advanced economy based on information and knowledge. Physical labor, raw materials, and capital are no longer the key ingredients in the creation of wealth. Now the vital raw material in our economy is knowledge. Tomorrow's wealth</w:t>
      </w:r>
      <w:r>
        <w:rPr>
          <w:sz w:val="21"/>
          <w:szCs w:val="21"/>
        </w:rPr>
        <w:t xml:space="preserve"> depends on the development and exchange of knowledge, and individuals entering the workforce offer their knowledge not their muscles. Knowledge workers get paid for their education and their ability to learn. Knowledge workers engage in mind work. They de</w:t>
      </w:r>
      <w:r>
        <w:rPr>
          <w:sz w:val="21"/>
          <w:szCs w:val="21"/>
        </w:rPr>
        <w:t>al with symbols, words, figures, and data. What does all this mean for you? As a future knowledge worker, you can expect to be generating, processing as well as exchanging information. Currently three out of four jobs involve some form of mind work, and th</w:t>
      </w:r>
      <w:r>
        <w:rPr>
          <w:sz w:val="21"/>
          <w:szCs w:val="21"/>
        </w:rPr>
        <w:t>at number will increase sharply in the future. Management and employees alike will be making decisions in such areas as product development, quality control, and customer satisfaction. In the new world of work, you can look forward to be in constant traini</w:t>
      </w:r>
      <w:r>
        <w:rPr>
          <w:sz w:val="21"/>
          <w:szCs w:val="21"/>
        </w:rPr>
        <w:t>ng to acquire new skills that will help you keep up with improved technologies and procedures. You can also expect to be taking greater control of your career. Gone are the nine–to–five jobs, life–time security, predictable promotions and even a convention</w:t>
      </w:r>
      <w:r>
        <w:rPr>
          <w:sz w:val="21"/>
          <w:szCs w:val="21"/>
        </w:rPr>
        <w:t>al workplace as you are familiar with. Don't expect the companies to provide you with a clearly–defined career path and don't wait for someone to empower you. You have to empower yourself.</w:t>
      </w:r>
    </w:p>
    <w:p w:rsidR="00D10227" w:rsidRDefault="00D10227">
      <w:pPr>
        <w:rPr>
          <w:szCs w:val="21"/>
        </w:rPr>
      </w:pPr>
    </w:p>
    <w:p w:rsidR="00D10227" w:rsidRDefault="00D10227"/>
    <w:p w:rsidR="00D10227" w:rsidRDefault="00D10227"/>
    <w:sectPr w:rsidR="00D1022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595" w:rsidRDefault="00691595">
      <w:pPr>
        <w:spacing w:after="0" w:line="240" w:lineRule="auto"/>
      </w:pPr>
      <w:r>
        <w:separator/>
      </w:r>
    </w:p>
  </w:endnote>
  <w:endnote w:type="continuationSeparator" w:id="0">
    <w:p w:rsidR="00691595" w:rsidRDefault="00691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227" w:rsidRDefault="00691595">
    <w:pPr>
      <w:pStyle w:val="a9"/>
      <w:tabs>
        <w:tab w:val="clear" w:pos="4153"/>
        <w:tab w:val="clear" w:pos="8306"/>
        <w:tab w:val="right" w:pos="9660"/>
      </w:tabs>
      <w:rPr>
        <w:sz w:val="21"/>
        <w:szCs w:val="21"/>
      </w:rPr>
    </w:pPr>
    <w:r>
      <w:rPr>
        <w:sz w:val="21"/>
        <w:szCs w:val="21"/>
      </w:rPr>
      <w:fldChar w:fldCharType="begin"/>
    </w:r>
    <w:r>
      <w:rPr>
        <w:rStyle w:val="af"/>
        <w:sz w:val="21"/>
        <w:szCs w:val="21"/>
      </w:rPr>
      <w:instrText xml:space="preserve"> PAGE </w:instrText>
    </w:r>
    <w:r>
      <w:rPr>
        <w:sz w:val="21"/>
        <w:szCs w:val="21"/>
      </w:rPr>
      <w:fldChar w:fldCharType="separate"/>
    </w:r>
    <w:r>
      <w:rPr>
        <w:rStyle w:val="af"/>
        <w:sz w:val="21"/>
        <w:szCs w:val="21"/>
      </w:rPr>
      <w:t>58</w:t>
    </w:r>
    <w:r>
      <w:rPr>
        <w:sz w:val="21"/>
        <w:szCs w:val="21"/>
      </w:rPr>
      <w:fldChar w:fldCharType="end"/>
    </w:r>
    <w:r>
      <w:rPr>
        <w:rFonts w:hint="eastAsia"/>
        <w:sz w:val="21"/>
        <w:szCs w:val="21"/>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227" w:rsidRDefault="00691595">
    <w:pPr>
      <w:pStyle w:val="a9"/>
      <w:tabs>
        <w:tab w:val="clear" w:pos="4153"/>
        <w:tab w:val="clear" w:pos="8306"/>
        <w:tab w:val="right" w:pos="9660"/>
      </w:tabs>
      <w:rPr>
        <w:sz w:val="21"/>
        <w:szCs w:val="21"/>
      </w:rPr>
    </w:pPr>
    <w:r>
      <w:rPr>
        <w:rFonts w:hint="eastAsia"/>
      </w:rPr>
      <w:tab/>
    </w:r>
    <w:r>
      <w:rPr>
        <w:sz w:val="21"/>
        <w:szCs w:val="21"/>
      </w:rPr>
      <w:fldChar w:fldCharType="begin"/>
    </w:r>
    <w:r>
      <w:rPr>
        <w:rStyle w:val="af"/>
        <w:sz w:val="21"/>
        <w:szCs w:val="21"/>
      </w:rPr>
      <w:instrText xml:space="preserve"> PAGE </w:instrText>
    </w:r>
    <w:r>
      <w:rPr>
        <w:sz w:val="21"/>
        <w:szCs w:val="21"/>
      </w:rPr>
      <w:fldChar w:fldCharType="separate"/>
    </w:r>
    <w:r w:rsidR="002F349D">
      <w:rPr>
        <w:rStyle w:val="af"/>
        <w:noProof/>
        <w:sz w:val="21"/>
        <w:szCs w:val="21"/>
      </w:rPr>
      <w:t>16</w:t>
    </w:r>
    <w:r>
      <w:rPr>
        <w:sz w:val="21"/>
        <w:szCs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227" w:rsidRDefault="00691595">
    <w:pPr>
      <w:pStyle w:val="a9"/>
      <w:tabs>
        <w:tab w:val="clear" w:pos="4153"/>
        <w:tab w:val="clear" w:pos="8306"/>
        <w:tab w:val="right" w:pos="9660"/>
      </w:tabs>
      <w:rPr>
        <w:sz w:val="21"/>
        <w:szCs w:val="21"/>
      </w:rPr>
    </w:pPr>
    <w:r>
      <w:rPr>
        <w:sz w:val="21"/>
        <w:szCs w:val="21"/>
      </w:rPr>
      <w:fldChar w:fldCharType="begin"/>
    </w:r>
    <w:r>
      <w:rPr>
        <w:rStyle w:val="af"/>
        <w:sz w:val="21"/>
        <w:szCs w:val="21"/>
      </w:rPr>
      <w:instrText xml:space="preserve"> PAGE </w:instrText>
    </w:r>
    <w:r>
      <w:rPr>
        <w:sz w:val="21"/>
        <w:szCs w:val="21"/>
      </w:rPr>
      <w:fldChar w:fldCharType="separate"/>
    </w:r>
    <w:r>
      <w:rPr>
        <w:rStyle w:val="af"/>
        <w:sz w:val="21"/>
        <w:szCs w:val="21"/>
      </w:rPr>
      <w:t>60</w:t>
    </w:r>
    <w:r>
      <w:rPr>
        <w:sz w:val="21"/>
        <w:szCs w:val="21"/>
      </w:rPr>
      <w:fldChar w:fldCharType="end"/>
    </w:r>
    <w:r>
      <w:rPr>
        <w:rFonts w:hint="eastAsia"/>
        <w:sz w:val="21"/>
        <w:szCs w:val="21"/>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227" w:rsidRDefault="00691595">
    <w:pPr>
      <w:pStyle w:val="a9"/>
      <w:tabs>
        <w:tab w:val="clear" w:pos="4153"/>
        <w:tab w:val="clear" w:pos="8306"/>
        <w:tab w:val="right" w:pos="9660"/>
      </w:tabs>
      <w:rPr>
        <w:sz w:val="21"/>
        <w:szCs w:val="21"/>
      </w:rPr>
    </w:pPr>
    <w:r>
      <w:rPr>
        <w:rFonts w:hint="eastAsia"/>
      </w:rPr>
      <w:tab/>
    </w:r>
    <w:r>
      <w:rPr>
        <w:sz w:val="21"/>
        <w:szCs w:val="21"/>
      </w:rPr>
      <w:fldChar w:fldCharType="begin"/>
    </w:r>
    <w:r>
      <w:rPr>
        <w:rStyle w:val="af"/>
        <w:sz w:val="21"/>
        <w:szCs w:val="21"/>
      </w:rPr>
      <w:instrText xml:space="preserve"> PAGE </w:instrText>
    </w:r>
    <w:r>
      <w:rPr>
        <w:sz w:val="21"/>
        <w:szCs w:val="21"/>
      </w:rPr>
      <w:fldChar w:fldCharType="separate"/>
    </w:r>
    <w:r w:rsidR="002F349D">
      <w:rPr>
        <w:rStyle w:val="af"/>
        <w:noProof/>
        <w:sz w:val="21"/>
        <w:szCs w:val="21"/>
      </w:rPr>
      <w:t>25</w:t>
    </w:r>
    <w:r>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595" w:rsidRDefault="00691595">
      <w:pPr>
        <w:spacing w:after="0" w:line="240" w:lineRule="auto"/>
      </w:pPr>
      <w:r>
        <w:separator/>
      </w:r>
    </w:p>
  </w:footnote>
  <w:footnote w:type="continuationSeparator" w:id="0">
    <w:p w:rsidR="00691595" w:rsidRDefault="006915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227" w:rsidRDefault="00691595">
    <w:pPr>
      <w:pStyle w:val="aa"/>
      <w:tabs>
        <w:tab w:val="clear" w:pos="4830"/>
      </w:tabs>
      <w:rPr>
        <w:lang w:eastAsia="zh-CN"/>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6" o:spid="_x0000_s2052" type="#_x0000_t136" style="position:absolute;left:0;text-align:left;margin-left:0;margin-top:0;width:559pt;height:50.8pt;rotation:315;z-index:-251655168;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rPr>
        <w:rFonts w:eastAsia="楷体_GB2312"/>
        <w:sz w:val="21"/>
        <w:szCs w:val="21"/>
        <w:lang w:eastAsia="zh-CN"/>
      </w:rPr>
      <w:t>大家版收藏级大学英语</w:t>
    </w:r>
    <w:proofErr w:type="gramStart"/>
    <w:r>
      <w:rPr>
        <w:rFonts w:eastAsia="楷体_GB2312"/>
        <w:sz w:val="21"/>
        <w:szCs w:val="21"/>
        <w:lang w:eastAsia="zh-CN"/>
      </w:rPr>
      <w:t>四六级真题</w:t>
    </w:r>
    <w:proofErr w:type="gramEnd"/>
    <w:r>
      <w:rPr>
        <w:rFonts w:eastAsia="楷体_GB2312"/>
        <w:sz w:val="21"/>
        <w:szCs w:val="21"/>
        <w:lang w:eastAsia="zh-CN"/>
      </w:rPr>
      <w:t>大全</w:t>
    </w:r>
    <w:r>
      <w:rPr>
        <w:rFonts w:ascii="楷体_GB2312" w:eastAsia="楷体_GB2312" w:hint="eastAsia"/>
        <w:sz w:val="21"/>
        <w:szCs w:val="21"/>
        <w:lang w:eastAsia="zh-CN"/>
      </w:rPr>
      <w:tab/>
    </w:r>
    <w:hyperlink r:id="rId1" w:history="1">
      <w:r>
        <w:rPr>
          <w:rStyle w:val="af1"/>
          <w:rFonts w:ascii="楷体_GB2312" w:eastAsia="楷体_GB2312" w:hint="eastAsia"/>
          <w:sz w:val="21"/>
          <w:szCs w:val="21"/>
          <w:u w:val="none"/>
          <w:lang w:eastAsia="zh-CN"/>
        </w:rPr>
        <w:t>大家学习网</w:t>
      </w:r>
    </w:hyperlink>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227" w:rsidRDefault="00691595">
    <w:pPr>
      <w:pStyle w:val="aa"/>
      <w:tabs>
        <w:tab w:val="clear" w:pos="4830"/>
      </w:tabs>
    </w:pPr>
    <w:r>
      <w:rPr>
        <w:sz w:val="21"/>
        <w:szCs w:val="2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559pt;height:50.8pt;rotation:315;z-index:-251651072;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hyperlink r:id="rId1" w:history="1">
      <w:r>
        <w:rPr>
          <w:rStyle w:val="af1"/>
          <w:sz w:val="21"/>
          <w:szCs w:val="21"/>
          <w:u w:val="none"/>
        </w:rPr>
        <w:t>www.TopSage.com</w:t>
      </w:r>
    </w:hyperlink>
    <w:r>
      <w:rPr>
        <w:rFonts w:eastAsia="楷体_GB2312"/>
        <w:sz w:val="21"/>
        <w:szCs w:val="21"/>
      </w:rPr>
      <w:tab/>
    </w:r>
    <w:r>
      <w:rPr>
        <w:rFonts w:eastAsia="楷体_GB2312"/>
        <w:sz w:val="21"/>
        <w:szCs w:val="21"/>
      </w:rPr>
      <w:fldChar w:fldCharType="begin"/>
    </w:r>
    <w:r>
      <w:rPr>
        <w:rFonts w:eastAsia="楷体_GB2312"/>
        <w:sz w:val="21"/>
        <w:szCs w:val="21"/>
      </w:rPr>
      <w:instrText xml:space="preserve"> STYLEREF  "</w:instrText>
    </w:r>
    <w:r>
      <w:rPr>
        <w:rFonts w:eastAsia="楷体_GB2312"/>
        <w:sz w:val="21"/>
        <w:szCs w:val="21"/>
      </w:rPr>
      <w:instrText>标题</w:instrText>
    </w:r>
    <w:r>
      <w:rPr>
        <w:rFonts w:eastAsia="楷体_GB2312"/>
        <w:sz w:val="21"/>
        <w:szCs w:val="21"/>
      </w:rPr>
      <w:instrText xml:space="preserve"> 1"  \* MERGEFORMAT </w:instrText>
    </w:r>
    <w:r>
      <w:rPr>
        <w:rFonts w:eastAsia="楷体_GB2312"/>
        <w:sz w:val="21"/>
        <w:szCs w:val="21"/>
      </w:rPr>
      <w:fldChar w:fldCharType="separate"/>
    </w:r>
    <w:r w:rsidR="002F349D">
      <w:rPr>
        <w:rFonts w:eastAsia="楷体_GB2312" w:hint="eastAsia"/>
        <w:noProof/>
        <w:sz w:val="21"/>
        <w:szCs w:val="21"/>
      </w:rPr>
      <w:t>2008</w:t>
    </w:r>
    <w:r w:rsidR="002F349D">
      <w:rPr>
        <w:rFonts w:eastAsia="楷体_GB2312" w:hint="eastAsia"/>
        <w:noProof/>
        <w:sz w:val="21"/>
        <w:szCs w:val="21"/>
      </w:rPr>
      <w:t>年</w:t>
    </w:r>
    <w:r w:rsidR="002F349D">
      <w:rPr>
        <w:rFonts w:eastAsia="楷体_GB2312" w:hint="eastAsia"/>
        <w:noProof/>
        <w:sz w:val="21"/>
        <w:szCs w:val="21"/>
      </w:rPr>
      <w:t>6</w:t>
    </w:r>
    <w:r w:rsidR="002F349D">
      <w:rPr>
        <w:rFonts w:eastAsia="楷体_GB2312" w:hint="eastAsia"/>
        <w:noProof/>
        <w:sz w:val="21"/>
        <w:szCs w:val="21"/>
      </w:rPr>
      <w:t>月</w:t>
    </w:r>
    <w:r w:rsidR="002F349D">
      <w:rPr>
        <w:rFonts w:eastAsia="楷体_GB2312" w:hint="eastAsia"/>
        <w:noProof/>
        <w:sz w:val="21"/>
        <w:szCs w:val="21"/>
      </w:rPr>
      <w:t>21</w:t>
    </w:r>
    <w:r w:rsidR="002F349D">
      <w:rPr>
        <w:rFonts w:eastAsia="楷体_GB2312" w:hint="eastAsia"/>
        <w:noProof/>
        <w:sz w:val="21"/>
        <w:szCs w:val="21"/>
      </w:rPr>
      <w:t>日大学英语四级考试</w:t>
    </w:r>
    <w:r w:rsidR="002F349D">
      <w:rPr>
        <w:rFonts w:eastAsia="楷体_GB2312" w:hint="eastAsia"/>
        <w:noProof/>
        <w:sz w:val="21"/>
        <w:szCs w:val="21"/>
      </w:rPr>
      <w:t>(CET</w:t>
    </w:r>
    <w:r w:rsidR="002F349D">
      <w:rPr>
        <w:rFonts w:eastAsia="楷体_GB2312" w:hint="eastAsia"/>
        <w:noProof/>
        <w:sz w:val="21"/>
        <w:szCs w:val="21"/>
      </w:rPr>
      <w:t>–</w:t>
    </w:r>
    <w:r w:rsidR="002F349D">
      <w:rPr>
        <w:rFonts w:eastAsia="楷体_GB2312" w:hint="eastAsia"/>
        <w:noProof/>
        <w:sz w:val="21"/>
        <w:szCs w:val="21"/>
      </w:rPr>
      <w:t>4)A</w:t>
    </w:r>
    <w:r w:rsidR="002F349D">
      <w:rPr>
        <w:rFonts w:eastAsia="楷体_GB2312" w:hint="eastAsia"/>
        <w:noProof/>
        <w:sz w:val="21"/>
        <w:szCs w:val="21"/>
      </w:rPr>
      <w:t>卷</w:t>
    </w:r>
    <w:r>
      <w:rPr>
        <w:rFonts w:eastAsia="楷体_GB2312"/>
        <w:sz w:val="21"/>
        <w:szCs w:val="2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227" w:rsidRDefault="00691595">
    <w:pPr>
      <w:pStyle w:val="aa"/>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 o:spid="_x0000_s2049" type="#_x0000_t136" style="position:absolute;left:0;text-align:left;margin-left:0;margin-top:0;width:559pt;height:50.8pt;rotation:315;z-index:-251656192;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pict>
        <v:shape id="PowerPlusWaterMarkObject130" o:spid="_x0000_s2050" type="#_x0000_t136" style="position:absolute;left:0;text-align:left;margin-left:0;margin-top:0;width:415.55pt;height:55.4pt;z-index:-251657216;mso-position-horizontal:center;mso-position-horizontal-relative:margin;mso-position-vertical:center;mso-position-vertical-relative:margin;mso-width-relative:page;mso-height-relative:page" o:allowincell="f" stroked="f">
          <v:fill opacity=".5"/>
          <v:textpath style="font-family:&quot;宋体&quot;;font-size:8pt" trim="t" fitpath="t" string="www.topsage.com"/>
          <w10:wrap anchorx="margin" anchory="margin"/>
        </v:shape>
      </w:pict>
    </w:r>
  </w:p>
  <w:p w:rsidR="00D10227" w:rsidRDefault="00D10227">
    <w:pPr>
      <w:pStyle w:val="aa"/>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227" w:rsidRDefault="00691595">
    <w:pPr>
      <w:pStyle w:val="aa"/>
      <w:tabs>
        <w:tab w:val="clear" w:pos="4830"/>
      </w:tabs>
      <w:rPr>
        <w:lang w:eastAsia="zh-CN"/>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left:0;text-align:left;margin-left:0;margin-top:0;width:559pt;height:50.8pt;rotation:315;z-index:-251652096;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rPr>
        <w:rFonts w:eastAsia="楷体_GB2312"/>
        <w:sz w:val="21"/>
        <w:szCs w:val="21"/>
        <w:lang w:eastAsia="zh-CN"/>
      </w:rPr>
      <w:t>大家版收藏级大学英语</w:t>
    </w:r>
    <w:proofErr w:type="gramStart"/>
    <w:r>
      <w:rPr>
        <w:rFonts w:eastAsia="楷体_GB2312"/>
        <w:sz w:val="21"/>
        <w:szCs w:val="21"/>
        <w:lang w:eastAsia="zh-CN"/>
      </w:rPr>
      <w:t>四六级真题</w:t>
    </w:r>
    <w:proofErr w:type="gramEnd"/>
    <w:r>
      <w:rPr>
        <w:rFonts w:eastAsia="楷体_GB2312"/>
        <w:sz w:val="21"/>
        <w:szCs w:val="21"/>
        <w:lang w:eastAsia="zh-CN"/>
      </w:rPr>
      <w:t>大全</w:t>
    </w:r>
    <w:r>
      <w:rPr>
        <w:rFonts w:ascii="楷体_GB2312" w:eastAsia="楷体_GB2312" w:hint="eastAsia"/>
        <w:sz w:val="21"/>
        <w:szCs w:val="21"/>
        <w:lang w:eastAsia="zh-CN"/>
      </w:rPr>
      <w:tab/>
    </w:r>
    <w:hyperlink r:id="rId1" w:history="1">
      <w:r>
        <w:rPr>
          <w:rStyle w:val="af1"/>
          <w:rFonts w:ascii="楷体_GB2312" w:eastAsia="楷体_GB2312" w:hint="eastAsia"/>
          <w:sz w:val="21"/>
          <w:szCs w:val="21"/>
          <w:u w:val="none"/>
          <w:lang w:eastAsia="zh-CN"/>
        </w:rPr>
        <w:t>大家学习网</w:t>
      </w:r>
    </w:hyperlink>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227" w:rsidRDefault="00691595">
    <w:pPr>
      <w:pStyle w:val="aa"/>
      <w:tabs>
        <w:tab w:val="clear" w:pos="4830"/>
      </w:tabs>
    </w:pPr>
    <w:r>
      <w:rPr>
        <w:sz w:val="21"/>
        <w:szCs w:val="2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7" o:spid="_x0000_s2055" type="#_x0000_t136" style="position:absolute;left:0;text-align:left;margin-left:0;margin-top:0;width:559pt;height:50.8pt;rotation:315;z-index:-251658240;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hyperlink r:id="rId1" w:history="1">
      <w:r>
        <w:rPr>
          <w:rStyle w:val="af1"/>
          <w:sz w:val="21"/>
          <w:szCs w:val="21"/>
          <w:u w:val="none"/>
        </w:rPr>
        <w:t>www.TopSage.com</w:t>
      </w:r>
    </w:hyperlink>
    <w:r>
      <w:rPr>
        <w:rFonts w:eastAsia="楷体_GB2312"/>
        <w:sz w:val="21"/>
        <w:szCs w:val="21"/>
      </w:rPr>
      <w:tab/>
    </w:r>
    <w:r>
      <w:rPr>
        <w:rFonts w:eastAsia="楷体_GB2312"/>
        <w:sz w:val="21"/>
        <w:szCs w:val="21"/>
      </w:rPr>
      <w:fldChar w:fldCharType="begin"/>
    </w:r>
    <w:r>
      <w:rPr>
        <w:rFonts w:eastAsia="楷体_GB2312"/>
        <w:sz w:val="21"/>
        <w:szCs w:val="21"/>
      </w:rPr>
      <w:instrText xml:space="preserve"> STYLEREF  "</w:instrText>
    </w:r>
    <w:r>
      <w:rPr>
        <w:rFonts w:eastAsia="楷体_GB2312"/>
        <w:sz w:val="21"/>
        <w:szCs w:val="21"/>
      </w:rPr>
      <w:instrText>标题</w:instrText>
    </w:r>
    <w:r>
      <w:rPr>
        <w:rFonts w:eastAsia="楷体_GB2312"/>
        <w:sz w:val="21"/>
        <w:szCs w:val="21"/>
      </w:rPr>
      <w:instrText xml:space="preserve"> 1"  \* MERGEFORMAT </w:instrText>
    </w:r>
    <w:r>
      <w:rPr>
        <w:rFonts w:eastAsia="楷体_GB2312"/>
        <w:sz w:val="21"/>
        <w:szCs w:val="21"/>
      </w:rPr>
      <w:fldChar w:fldCharType="separate"/>
    </w:r>
    <w:r w:rsidR="002F349D">
      <w:rPr>
        <w:rFonts w:eastAsia="楷体_GB2312" w:hint="eastAsia"/>
        <w:noProof/>
        <w:sz w:val="21"/>
        <w:szCs w:val="21"/>
      </w:rPr>
      <w:t>2008</w:t>
    </w:r>
    <w:r w:rsidR="002F349D">
      <w:rPr>
        <w:rFonts w:eastAsia="楷体_GB2312" w:hint="eastAsia"/>
        <w:noProof/>
        <w:sz w:val="21"/>
        <w:szCs w:val="21"/>
      </w:rPr>
      <w:t>年</w:t>
    </w:r>
    <w:r w:rsidR="002F349D">
      <w:rPr>
        <w:rFonts w:eastAsia="楷体_GB2312" w:hint="eastAsia"/>
        <w:noProof/>
        <w:sz w:val="21"/>
        <w:szCs w:val="21"/>
      </w:rPr>
      <w:t>6</w:t>
    </w:r>
    <w:r w:rsidR="002F349D">
      <w:rPr>
        <w:rFonts w:eastAsia="楷体_GB2312" w:hint="eastAsia"/>
        <w:noProof/>
        <w:sz w:val="21"/>
        <w:szCs w:val="21"/>
      </w:rPr>
      <w:t>月</w:t>
    </w:r>
    <w:r w:rsidR="002F349D">
      <w:rPr>
        <w:rFonts w:eastAsia="楷体_GB2312" w:hint="eastAsia"/>
        <w:noProof/>
        <w:sz w:val="21"/>
        <w:szCs w:val="21"/>
      </w:rPr>
      <w:t>21</w:t>
    </w:r>
    <w:r w:rsidR="002F349D">
      <w:rPr>
        <w:rFonts w:eastAsia="楷体_GB2312" w:hint="eastAsia"/>
        <w:noProof/>
        <w:sz w:val="21"/>
        <w:szCs w:val="21"/>
      </w:rPr>
      <w:t>日大学英语四级考试</w:t>
    </w:r>
    <w:r w:rsidR="002F349D">
      <w:rPr>
        <w:rFonts w:eastAsia="楷体_GB2312" w:hint="eastAsia"/>
        <w:noProof/>
        <w:sz w:val="21"/>
        <w:szCs w:val="21"/>
      </w:rPr>
      <w:t>(CET</w:t>
    </w:r>
    <w:r w:rsidR="002F349D">
      <w:rPr>
        <w:rFonts w:eastAsia="楷体_GB2312" w:hint="eastAsia"/>
        <w:noProof/>
        <w:sz w:val="21"/>
        <w:szCs w:val="21"/>
      </w:rPr>
      <w:t>–</w:t>
    </w:r>
    <w:r w:rsidR="002F349D">
      <w:rPr>
        <w:rFonts w:eastAsia="楷体_GB2312" w:hint="eastAsia"/>
        <w:noProof/>
        <w:sz w:val="21"/>
        <w:szCs w:val="21"/>
      </w:rPr>
      <w:t>4)A</w:t>
    </w:r>
    <w:r w:rsidR="002F349D">
      <w:rPr>
        <w:rFonts w:eastAsia="楷体_GB2312" w:hint="eastAsia"/>
        <w:noProof/>
        <w:sz w:val="21"/>
        <w:szCs w:val="21"/>
      </w:rPr>
      <w:t>卷</w:t>
    </w:r>
    <w:r>
      <w:rPr>
        <w:rFonts w:eastAsia="楷体_GB2312"/>
        <w:sz w:val="21"/>
        <w:szCs w:val="21"/>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227" w:rsidRDefault="00691595">
    <w:pPr>
      <w:pStyle w:val="aa"/>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559pt;height:50.8pt;rotation:315;z-index:-251653120;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pict>
        <v:shape id="_x0000_s2054" type="#_x0000_t136" style="position:absolute;left:0;text-align:left;margin-left:0;margin-top:0;width:415.55pt;height:55.4pt;z-index:-251654144;mso-position-horizontal:center;mso-position-horizontal-relative:margin;mso-position-vertical:center;mso-position-vertical-relative:margin;mso-width-relative:page;mso-height-relative:page" o:allowincell="f" stroked="f">
          <v:fill opacity=".5"/>
          <v:textpath style="font-family:&quot;宋体&quot;;font-size:8pt" trim="t" fitpath="t" string="www.topsage.com"/>
          <w10:wrap anchorx="margin" anchory="margin"/>
        </v:shape>
      </w:pict>
    </w:r>
  </w:p>
  <w:p w:rsidR="00D10227" w:rsidRDefault="00D10227">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nsid w:val="FFFFFF7F"/>
    <w:multiLevelType w:val="singleLevel"/>
    <w:tmpl w:val="FFFFFF7F"/>
    <w:lvl w:ilvl="0">
      <w:start w:val="1"/>
      <w:numFmt w:val="decimal"/>
      <w:pStyle w:val="2"/>
      <w:lvlText w:val="%1."/>
      <w:lvlJc w:val="left"/>
      <w:pPr>
        <w:tabs>
          <w:tab w:val="left" w:pos="720"/>
        </w:tabs>
        <w:ind w:left="720" w:hanging="360"/>
      </w:pPr>
    </w:lvl>
  </w:abstractNum>
  <w:abstractNum w:abstractNumId="2">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nsid w:val="FFFFFF88"/>
    <w:multiLevelType w:val="singleLevel"/>
    <w:tmpl w:val="FFFFFF88"/>
    <w:lvl w:ilvl="0">
      <w:start w:val="1"/>
      <w:numFmt w:val="decimal"/>
      <w:pStyle w:val="a"/>
      <w:lvlText w:val="%1."/>
      <w:lvlJc w:val="left"/>
      <w:pPr>
        <w:tabs>
          <w:tab w:val="left" w:pos="360"/>
        </w:tabs>
        <w:ind w:left="360" w:hanging="360"/>
      </w:pPr>
    </w:lvl>
  </w:abstractNum>
  <w:abstractNum w:abstractNumId="5">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oNotDisplayPageBoundaries/>
  <w:bordersDoNotSurroundHeader/>
  <w:bordersDoNotSurroundFooter/>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2F349D"/>
    <w:rsid w:val="00326F90"/>
    <w:rsid w:val="00691595"/>
    <w:rsid w:val="00AA1D8D"/>
    <w:rsid w:val="00B47730"/>
    <w:rsid w:val="00CB0664"/>
    <w:rsid w:val="00D10227"/>
    <w:rsid w:val="00FC693F"/>
    <w:rsid w:val="54044E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semiHidden="0" w:qFormat="1"/>
    <w:lsdException w:name="List" w:semiHidden="0" w:qFormat="1"/>
    <w:lsdException w:name="List Bullet" w:semiHidden="0" w:qFormat="1"/>
    <w:lsdException w:name="List Number" w:semiHidden="0" w:qFormat="1"/>
    <w:lsdException w:name="List 2" w:semiHidden="0"/>
    <w:lsdException w:name="List 3" w:semiHidden="0" w:qFormat="1"/>
    <w:lsdException w:name="List Bullet 2" w:semiHidden="0"/>
    <w:lsdException w:name="List Bullet 3" w:semiHidden="0"/>
    <w:lsdException w:name="List Number 2" w:semiHidden="0"/>
    <w:lsdException w:name="List Number 3" w:semiHidden="0"/>
    <w:lsdException w:name="Title" w:semiHidden="0" w:uiPriority="10" w:unhideWhenUsed="0" w:qFormat="1"/>
    <w:lsdException w:name="Default Paragraph Font" w:uiPriority="1"/>
    <w:lsdException w:name="Body Text" w:semiHidden="0" w:qFormat="1"/>
    <w:lsdException w:name="List Continue" w:semiHidden="0"/>
    <w:lsdException w:name="List Continue 2" w:semiHidden="0" w:qFormat="1"/>
    <w:lsdException w:name="List Continue 3" w:semiHidden="0" w:qFormat="1"/>
    <w:lsdException w:name="Subtitle" w:semiHidden="0" w:uiPriority="11" w:unhideWhenUsed="0" w:qFormat="1"/>
    <w:lsdException w:name="Body Text 2" w:semiHidden="0"/>
    <w:lsdException w:name="Body Text 3" w:semiHidden="0" w:qFormat="1"/>
    <w:lsdException w:name="Strong" w:semiHidden="0" w:uiPriority="22" w:unhideWhenUsed="0" w:qFormat="1"/>
    <w:lsdException w:name="Emphasis" w:semiHidden="0" w:uiPriority="20" w:unhideWhenUsed="0" w:qFormat="1"/>
    <w:lsdException w:name="Table Grid" w:semiHidden="0" w:uiPriority="59" w:unhideWhenUsed="0" w:qFormat="1"/>
    <w:lsdException w:name="No Spacing" w:semiHidden="0" w:uiPriority="1"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qFormat="1"/>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qFormat="1"/>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qFormat="1"/>
    <w:lsdException w:name="Colorful List" w:semiHidden="0" w:uiPriority="72" w:unhideWhenUsed="0" w:qFormat="1"/>
    <w:lsdException w:name="Colorful Grid" w:semiHidden="0" w:uiPriority="73" w:unhideWhenUsed="0" w:qFormat="1"/>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qFormat="1"/>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qFormat="1"/>
    <w:lsdException w:name="Medium Grid 3 Accent 2" w:semiHidden="0" w:uiPriority="69" w:unhideWhenUsed="0"/>
    <w:lsdException w:name="Dark List Accent 2" w:semiHidden="0" w:uiPriority="70" w:unhideWhenUsed="0"/>
    <w:lsdException w:name="Colorful Shading Accent 2" w:semiHidden="0" w:uiPriority="71" w:unhideWhenUsed="0" w:qFormat="1"/>
    <w:lsdException w:name="Colorful List Accent 2" w:semiHidden="0" w:uiPriority="72" w:unhideWhenUsed="0" w:qFormat="1"/>
    <w:lsdException w:name="Colorful Grid Accent 2" w:semiHidden="0" w:uiPriority="73" w:unhideWhenUsed="0"/>
    <w:lsdException w:name="Light Shading Accent 3" w:semiHidden="0" w:uiPriority="60" w:unhideWhenUsed="0" w:qFormat="1"/>
    <w:lsdException w:name="Light List Accent 3" w:semiHidden="0" w:uiPriority="61" w:unhideWhenUsed="0"/>
    <w:lsdException w:name="Light Grid Accent 3" w:semiHidden="0" w:uiPriority="62" w:unhideWhenUsed="0" w:qFormat="1"/>
    <w:lsdException w:name="Medium Shading 1 Accent 3" w:semiHidden="0" w:uiPriority="63" w:unhideWhenUsed="0"/>
    <w:lsdException w:name="Medium Shading 2 Accent 3" w:semiHidden="0" w:uiPriority="64" w:unhideWhenUsed="0"/>
    <w:lsdException w:name="Medium List 1 Accent 3" w:semiHidden="0" w:uiPriority="65" w:unhideWhenUsed="0" w:qFormat="1"/>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qFormat="1"/>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qFormat="1"/>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qFormat="1"/>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qFormat="1"/>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qFormat="1"/>
    <w:lsdException w:name="Medium Shading 1 Accent 6" w:semiHidden="0" w:uiPriority="63" w:unhideWhenUsed="0"/>
    <w:lsdException w:name="Medium Shading 2 Accent 6" w:semiHidden="0" w:uiPriority="64" w:unhideWhenUsed="0" w:qFormat="1"/>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qFormat="1"/>
    <w:lsdException w:name="Dark List Accent 6" w:semiHidden="0" w:uiPriority="70" w:unhideWhenUsed="0" w:qFormat="1"/>
    <w:lsdException w:name="Colorful Shading Accent 6" w:semiHidden="0" w:uiPriority="71" w:unhideWhenUsed="0" w:qFormat="1"/>
    <w:lsdException w:name="Colorful List Accent 6" w:semiHidden="0" w:uiPriority="72" w:unhideWhenUsed="0"/>
    <w:lsdException w:name="Colorful Grid Accent 6" w:semiHidden="0" w:uiPriority="73"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2">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5">
    <w:name w:val="macro"/>
    <w:link w:val="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a">
    <w:name w:val="List Number"/>
    <w:basedOn w:val="a1"/>
    <w:uiPriority w:val="99"/>
    <w:unhideWhenUsed/>
    <w:qFormat/>
    <w:pPr>
      <w:numPr>
        <w:numId w:val="2"/>
      </w:numPr>
      <w:contextualSpacing/>
    </w:pPr>
  </w:style>
  <w:style w:type="paragraph" w:styleId="a6">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3">
    <w:name w:val="Body Text 3"/>
    <w:basedOn w:val="a1"/>
    <w:link w:val="3Char0"/>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7">
    <w:name w:val="Body Text"/>
    <w:basedOn w:val="a1"/>
    <w:link w:val="Char0"/>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2">
    <w:name w:val="List 2"/>
    <w:basedOn w:val="a1"/>
    <w:uiPriority w:val="99"/>
    <w:unhideWhenUsed/>
    <w:pPr>
      <w:ind w:left="720" w:hanging="360"/>
      <w:contextualSpacing/>
    </w:pPr>
  </w:style>
  <w:style w:type="paragraph" w:styleId="a8">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9">
    <w:name w:val="footer"/>
    <w:basedOn w:val="a1"/>
    <w:uiPriority w:val="99"/>
    <w:semiHidden/>
    <w:unhideWhenUsed/>
    <w:pPr>
      <w:tabs>
        <w:tab w:val="center" w:pos="4153"/>
        <w:tab w:val="right" w:pos="8306"/>
      </w:tabs>
      <w:snapToGrid w:val="0"/>
    </w:pPr>
    <w:rPr>
      <w:sz w:val="18"/>
      <w:szCs w:val="18"/>
    </w:rPr>
  </w:style>
  <w:style w:type="paragraph" w:styleId="aa">
    <w:name w:val="header"/>
    <w:basedOn w:val="a1"/>
    <w:uiPriority w:val="99"/>
    <w:semiHidden/>
    <w:unhideWhenUsed/>
    <w:pPr>
      <w:pBdr>
        <w:bottom w:val="single" w:sz="6" w:space="1" w:color="auto"/>
      </w:pBdr>
      <w:tabs>
        <w:tab w:val="center" w:pos="4830"/>
        <w:tab w:val="right" w:pos="9660"/>
      </w:tabs>
      <w:snapToGrid w:val="0"/>
      <w:jc w:val="center"/>
    </w:pPr>
    <w:rPr>
      <w:sz w:val="18"/>
      <w:szCs w:val="18"/>
    </w:rPr>
  </w:style>
  <w:style w:type="paragraph" w:styleId="ab">
    <w:name w:val="Subtitle"/>
    <w:basedOn w:val="a1"/>
    <w:next w:val="a1"/>
    <w:link w:val="Char1"/>
    <w:uiPriority w:val="11"/>
    <w:qFormat/>
    <w:rPr>
      <w:rFonts w:asciiTheme="majorHAnsi" w:eastAsiaTheme="majorEastAsia" w:hAnsiTheme="majorHAnsi" w:cstheme="majorBidi"/>
      <w:i/>
      <w:iCs/>
      <w:color w:val="4F81BD" w:themeColor="accent1"/>
      <w:spacing w:val="15"/>
      <w:sz w:val="24"/>
      <w:szCs w:val="24"/>
    </w:rPr>
  </w:style>
  <w:style w:type="paragraph" w:styleId="ac">
    <w:name w:val="List"/>
    <w:basedOn w:val="a1"/>
    <w:uiPriority w:val="99"/>
    <w:unhideWhenUsed/>
    <w:qFormat/>
    <w:pPr>
      <w:ind w:left="360" w:hanging="360"/>
      <w:contextualSpacing/>
    </w:pPr>
  </w:style>
  <w:style w:type="paragraph" w:styleId="23">
    <w:name w:val="Body Text 2"/>
    <w:basedOn w:val="a1"/>
    <w:link w:val="2Char0"/>
    <w:uiPriority w:val="99"/>
    <w:unhideWhenUsed/>
    <w:pPr>
      <w:spacing w:after="120" w:line="480" w:lineRule="auto"/>
    </w:pPr>
  </w:style>
  <w:style w:type="paragraph" w:styleId="24">
    <w:name w:val="List Continue 2"/>
    <w:basedOn w:val="a1"/>
    <w:uiPriority w:val="99"/>
    <w:unhideWhenUsed/>
    <w:qFormat/>
    <w:pPr>
      <w:spacing w:after="120"/>
      <w:ind w:left="720"/>
      <w:contextualSpacing/>
    </w:pPr>
  </w:style>
  <w:style w:type="paragraph" w:styleId="34">
    <w:name w:val="List Continue 3"/>
    <w:basedOn w:val="a1"/>
    <w:uiPriority w:val="99"/>
    <w:unhideWhenUsed/>
    <w:qFormat/>
    <w:pPr>
      <w:spacing w:after="120"/>
      <w:ind w:left="1080"/>
      <w:contextualSpacing/>
    </w:pPr>
  </w:style>
  <w:style w:type="paragraph" w:styleId="ad">
    <w:name w:val="Title"/>
    <w:basedOn w:val="a1"/>
    <w:next w:val="a1"/>
    <w:link w:val="Char2"/>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e">
    <w:name w:val="Strong"/>
    <w:basedOn w:val="a2"/>
    <w:uiPriority w:val="22"/>
    <w:qFormat/>
    <w:rPr>
      <w:b/>
      <w:bCs/>
    </w:rPr>
  </w:style>
  <w:style w:type="character" w:styleId="af">
    <w:name w:val="page number"/>
    <w:basedOn w:val="a2"/>
    <w:uiPriority w:val="99"/>
    <w:semiHidden/>
    <w:unhideWhenUsed/>
  </w:style>
  <w:style w:type="character" w:styleId="af0">
    <w:name w:val="Emphasis"/>
    <w:basedOn w:val="a2"/>
    <w:uiPriority w:val="20"/>
    <w:qFormat/>
    <w:rPr>
      <w:i/>
      <w:iCs/>
    </w:rPr>
  </w:style>
  <w:style w:type="character" w:styleId="af1">
    <w:name w:val="Hyperlink"/>
    <w:uiPriority w:val="99"/>
    <w:semiHidden/>
    <w:unhideWhenUsed/>
    <w:rPr>
      <w:color w:val="0000FF"/>
      <w:u w:val="single"/>
    </w:rPr>
  </w:style>
  <w:style w:type="table" w:styleId="af2">
    <w:name w:val="Table Grid"/>
    <w:basedOn w:val="a3"/>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3">
    <w:name w:val="Light Shading"/>
    <w:basedOn w:val="a3"/>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4">
    <w:name w:val="Light List"/>
    <w:basedOn w:val="a3"/>
    <w:uiPriority w:val="61"/>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5">
    <w:name w:val="Light Grid"/>
    <w:basedOn w:val="a3"/>
    <w:uiPriority w:val="62"/>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0">
    <w:name w:val="Medium Shading 1"/>
    <w:basedOn w:val="a3"/>
    <w:uiPriority w:val="63"/>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6">
    <w:name w:val="Dark List"/>
    <w:basedOn w:val="a3"/>
    <w:uiPriority w:val="70"/>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7">
    <w:name w:val="Colorful Shading"/>
    <w:basedOn w:val="a3"/>
    <w:uiPriority w:val="71"/>
    <w:qFormat/>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8">
    <w:name w:val="Colorful List"/>
    <w:basedOn w:val="a3"/>
    <w:uiPriority w:val="72"/>
    <w:qFormat/>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9">
    <w:name w:val="Colorful Grid"/>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a">
    <w:name w:val="No Spacing"/>
    <w:uiPriority w:val="1"/>
    <w:qFormat/>
    <w:rPr>
      <w:sz w:val="22"/>
      <w:szCs w:val="22"/>
      <w:lang w:eastAsia="en-US"/>
    </w:rPr>
  </w:style>
  <w:style w:type="character" w:customStyle="1" w:styleId="1Char">
    <w:name w:val="标题 1 Char"/>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Pr>
      <w:rFonts w:asciiTheme="majorHAnsi" w:eastAsiaTheme="majorEastAsia" w:hAnsiTheme="majorHAnsi" w:cstheme="majorBidi"/>
      <w:b/>
      <w:bCs/>
      <w:color w:val="4F81BD" w:themeColor="accent1"/>
    </w:rPr>
  </w:style>
  <w:style w:type="character" w:customStyle="1" w:styleId="Char2">
    <w:name w:val="标题 Char"/>
    <w:basedOn w:val="a2"/>
    <w:link w:val="ad"/>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Char1">
    <w:name w:val="副标题 Char"/>
    <w:basedOn w:val="a2"/>
    <w:link w:val="ab"/>
    <w:uiPriority w:val="11"/>
    <w:rPr>
      <w:rFonts w:asciiTheme="majorHAnsi" w:eastAsiaTheme="majorEastAsia" w:hAnsiTheme="majorHAnsi" w:cstheme="majorBidi"/>
      <w:i/>
      <w:iCs/>
      <w:color w:val="4F81BD" w:themeColor="accent1"/>
      <w:spacing w:val="15"/>
      <w:sz w:val="24"/>
      <w:szCs w:val="24"/>
    </w:rPr>
  </w:style>
  <w:style w:type="paragraph" w:styleId="afb">
    <w:name w:val="List Paragraph"/>
    <w:basedOn w:val="a1"/>
    <w:uiPriority w:val="34"/>
    <w:qFormat/>
    <w:pPr>
      <w:ind w:left="720"/>
      <w:contextualSpacing/>
    </w:pPr>
  </w:style>
  <w:style w:type="character" w:customStyle="1" w:styleId="Char0">
    <w:name w:val="正文文本 Char"/>
    <w:basedOn w:val="a2"/>
    <w:link w:val="a7"/>
    <w:uiPriority w:val="99"/>
  </w:style>
  <w:style w:type="character" w:customStyle="1" w:styleId="2Char0">
    <w:name w:val="正文文本 2 Char"/>
    <w:basedOn w:val="a2"/>
    <w:link w:val="23"/>
    <w:uiPriority w:val="99"/>
  </w:style>
  <w:style w:type="character" w:customStyle="1" w:styleId="3Char0">
    <w:name w:val="正文文本 3 Char"/>
    <w:basedOn w:val="a2"/>
    <w:link w:val="33"/>
    <w:uiPriority w:val="99"/>
    <w:qFormat/>
    <w:rPr>
      <w:sz w:val="16"/>
      <w:szCs w:val="16"/>
    </w:rPr>
  </w:style>
  <w:style w:type="character" w:customStyle="1" w:styleId="Char">
    <w:name w:val="宏文本 Char"/>
    <w:basedOn w:val="a2"/>
    <w:link w:val="a5"/>
    <w:uiPriority w:val="99"/>
    <w:qFormat/>
    <w:rPr>
      <w:rFonts w:ascii="Courier" w:hAnsi="Courier"/>
      <w:sz w:val="20"/>
      <w:szCs w:val="20"/>
    </w:rPr>
  </w:style>
  <w:style w:type="paragraph" w:styleId="afc">
    <w:name w:val="Quote"/>
    <w:basedOn w:val="a1"/>
    <w:next w:val="a1"/>
    <w:link w:val="Char3"/>
    <w:uiPriority w:val="29"/>
    <w:qFormat/>
    <w:rPr>
      <w:i/>
      <w:iCs/>
      <w:color w:val="000000" w:themeColor="text1"/>
    </w:rPr>
  </w:style>
  <w:style w:type="character" w:customStyle="1" w:styleId="Char3">
    <w:name w:val="引用 Char"/>
    <w:basedOn w:val="a2"/>
    <w:link w:val="afc"/>
    <w:uiPriority w:val="29"/>
    <w:qFormat/>
    <w:rPr>
      <w:i/>
      <w:iCs/>
      <w:color w:val="000000" w:themeColor="text1"/>
    </w:rPr>
  </w:style>
  <w:style w:type="character" w:customStyle="1" w:styleId="4Char">
    <w:name w:val="标题 4 Char"/>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qFormat/>
    <w:rPr>
      <w:rFonts w:asciiTheme="majorHAnsi" w:eastAsiaTheme="majorEastAsia" w:hAnsiTheme="majorHAnsi" w:cstheme="majorBidi"/>
      <w:color w:val="244061" w:themeColor="accent1" w:themeShade="80"/>
    </w:rPr>
  </w:style>
  <w:style w:type="character" w:customStyle="1" w:styleId="6Char">
    <w:name w:val="标题 6 Char"/>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Char">
    <w:name w:val="标题 7 Char"/>
    <w:basedOn w:val="a2"/>
    <w:link w:val="7"/>
    <w:uiPriority w:val="9"/>
    <w:semiHidden/>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d">
    <w:name w:val="Intense Quote"/>
    <w:basedOn w:val="a1"/>
    <w:next w:val="a1"/>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d"/>
    <w:uiPriority w:val="30"/>
    <w:rPr>
      <w:b/>
      <w:bCs/>
      <w:i/>
      <w:iCs/>
      <w:color w:val="4F81BD" w:themeColor="accent1"/>
    </w:rPr>
  </w:style>
  <w:style w:type="character" w:customStyle="1" w:styleId="13">
    <w:name w:val="不明显强调1"/>
    <w:basedOn w:val="a2"/>
    <w:uiPriority w:val="19"/>
    <w:qFormat/>
    <w:rPr>
      <w:i/>
      <w:iCs/>
      <w:color w:val="7F7F7F" w:themeColor="text1" w:themeTint="80"/>
    </w:rPr>
  </w:style>
  <w:style w:type="character" w:customStyle="1" w:styleId="14">
    <w:name w:val="明显强调1"/>
    <w:basedOn w:val="a2"/>
    <w:uiPriority w:val="21"/>
    <w:qFormat/>
    <w:rPr>
      <w:b/>
      <w:bCs/>
      <w:i/>
      <w:iCs/>
      <w:color w:val="4F81BD" w:themeColor="accent1"/>
    </w:rPr>
  </w:style>
  <w:style w:type="character" w:customStyle="1" w:styleId="15">
    <w:name w:val="不明显参考1"/>
    <w:basedOn w:val="a2"/>
    <w:uiPriority w:val="31"/>
    <w:qFormat/>
    <w:rPr>
      <w:smallCaps/>
      <w:color w:val="C0504D" w:themeColor="accent2"/>
      <w:u w:val="single"/>
    </w:rPr>
  </w:style>
  <w:style w:type="character" w:customStyle="1" w:styleId="16">
    <w:name w:val="明显参考1"/>
    <w:basedOn w:val="a2"/>
    <w:uiPriority w:val="32"/>
    <w:qFormat/>
    <w:rPr>
      <w:b/>
      <w:bCs/>
      <w:smallCaps/>
      <w:color w:val="C0504D" w:themeColor="accent2"/>
      <w:spacing w:val="5"/>
      <w:u w:val="single"/>
    </w:rPr>
  </w:style>
  <w:style w:type="character" w:customStyle="1" w:styleId="17">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 w:type="paragraph" w:customStyle="1" w:styleId="attention">
    <w:name w:val="attention"/>
    <w:basedOn w:val="Parahead"/>
    <w:qFormat/>
    <w:rPr>
      <w:rFonts w:ascii="黑体" w:eastAsia="黑体"/>
      <w:b w:val="0"/>
    </w:rPr>
  </w:style>
  <w:style w:type="paragraph" w:customStyle="1" w:styleId="Parahead">
    <w:name w:val="Parahead"/>
    <w:basedOn w:val="afe"/>
    <w:qFormat/>
    <w:pPr>
      <w:spacing w:beforeLines="50" w:before="120" w:after="36"/>
      <w:ind w:firstLineChars="0" w:firstLine="0"/>
    </w:pPr>
    <w:rPr>
      <w:b/>
      <w:color w:val="00B050"/>
    </w:rPr>
  </w:style>
  <w:style w:type="paragraph" w:customStyle="1" w:styleId="afe">
    <w:name w:val="大家论坛"/>
    <w:basedOn w:val="a1"/>
    <w:qFormat/>
    <w:pPr>
      <w:spacing w:beforeLines="25" w:before="25" w:afterLines="15" w:after="15"/>
      <w:ind w:firstLineChars="200" w:firstLine="200"/>
    </w:pPr>
    <w:rPr>
      <w:sz w:val="24"/>
    </w:rPr>
  </w:style>
  <w:style w:type="paragraph" w:customStyle="1" w:styleId="Directions">
    <w:name w:val="Directions"/>
    <w:basedOn w:val="a1"/>
    <w:qFormat/>
    <w:pPr>
      <w:spacing w:beforeLines="50" w:before="156" w:afterLines="50" w:after="156"/>
      <w:ind w:left="1325" w:hangingChars="550" w:hanging="1325"/>
    </w:pPr>
    <w:rPr>
      <w:rFonts w:cs="宋体"/>
      <w:i/>
      <w:iCs/>
      <w:sz w:val="24"/>
      <w:szCs w:val="20"/>
    </w:rPr>
  </w:style>
  <w:style w:type="paragraph" w:customStyle="1" w:styleId="WritingQ">
    <w:name w:val="WritingQ"/>
    <w:basedOn w:val="a1"/>
    <w:qFormat/>
    <w:pPr>
      <w:spacing w:line="300" w:lineRule="auto"/>
      <w:ind w:leftChars="625" w:left="1628" w:hangingChars="150" w:hanging="315"/>
    </w:pPr>
  </w:style>
  <w:style w:type="paragraph" w:customStyle="1" w:styleId="bt">
    <w:name w:val="bt"/>
    <w:basedOn w:val="afe"/>
    <w:qFormat/>
    <w:pPr>
      <w:spacing w:beforeLines="50" w:before="120" w:afterLines="50" w:after="120"/>
      <w:ind w:firstLineChars="0" w:firstLine="0"/>
      <w:jc w:val="center"/>
    </w:pPr>
    <w:rPr>
      <w:b/>
      <w:color w:val="008000"/>
    </w:rPr>
  </w:style>
  <w:style w:type="paragraph" w:customStyle="1" w:styleId="sub-head">
    <w:name w:val="sub-head"/>
    <w:basedOn w:val="bt"/>
    <w:qFormat/>
  </w:style>
  <w:style w:type="paragraph" w:customStyle="1" w:styleId="TopSagecom">
    <w:name w:val="TopSage.com"/>
    <w:basedOn w:val="a1"/>
    <w:qFormat/>
    <w:pPr>
      <w:spacing w:beforeLines="100" w:before="100" w:afterLines="25" w:after="25"/>
      <w:ind w:left="200" w:hangingChars="200" w:hanging="200"/>
    </w:pPr>
    <w:rPr>
      <w:sz w:val="24"/>
    </w:rPr>
  </w:style>
  <w:style w:type="paragraph" w:customStyle="1" w:styleId="aff">
    <w:name w:val="大家网"/>
    <w:basedOn w:val="a1"/>
    <w:qFormat/>
    <w:pPr>
      <w:spacing w:beforeLines="25" w:before="25" w:afterLines="25" w:after="25"/>
      <w:ind w:leftChars="225" w:left="425" w:hangingChars="200" w:hanging="200"/>
    </w:pPr>
    <w:rPr>
      <w:sz w:val="24"/>
    </w:rPr>
  </w:style>
  <w:style w:type="paragraph" w:customStyle="1" w:styleId="answer">
    <w:name w:val="answer"/>
    <w:basedOn w:val="a1"/>
    <w:qFormat/>
    <w:pPr>
      <w:spacing w:line="300" w:lineRule="auto"/>
      <w:ind w:left="225" w:hangingChars="225" w:hanging="225"/>
    </w:pPr>
    <w:rPr>
      <w:sz w:val="24"/>
    </w:rPr>
  </w:style>
  <w:style w:type="paragraph" w:customStyle="1" w:styleId="ClozePara">
    <w:name w:val="ClozePara"/>
    <w:basedOn w:val="afe"/>
    <w:qFormat/>
    <w:pPr>
      <w:spacing w:beforeLines="0" w:before="0" w:afterLines="0" w:after="0" w:line="420" w:lineRule="auto"/>
    </w:pPr>
  </w:style>
  <w:style w:type="paragraph" w:customStyle="1" w:styleId="ClozeQ">
    <w:name w:val="ClozeQ"/>
    <w:basedOn w:val="a1"/>
    <w:qFormat/>
    <w:pPr>
      <w:tabs>
        <w:tab w:val="left" w:pos="473"/>
        <w:tab w:val="left" w:pos="2573"/>
      </w:tabs>
      <w:spacing w:line="420" w:lineRule="auto"/>
      <w:ind w:left="200" w:hangingChars="200" w:hanging="200"/>
    </w:pPr>
    <w:rPr>
      <w:sz w:val="24"/>
    </w:rPr>
  </w:style>
  <w:style w:type="paragraph" w:customStyle="1" w:styleId="ClozeChoice">
    <w:name w:val="ClozeChoice"/>
    <w:basedOn w:val="Tab"/>
    <w:qFormat/>
    <w:pPr>
      <w:tabs>
        <w:tab w:val="left" w:pos="2573"/>
      </w:tabs>
      <w:spacing w:line="420" w:lineRule="auto"/>
    </w:pPr>
  </w:style>
  <w:style w:type="paragraph" w:customStyle="1" w:styleId="Tab">
    <w:name w:val="大家网Tab"/>
    <w:basedOn w:val="afe"/>
    <w:qFormat/>
    <w:pPr>
      <w:tabs>
        <w:tab w:val="left" w:pos="2153"/>
      </w:tabs>
      <w:spacing w:beforeLines="0" w:before="0" w:afterLines="0" w:after="0"/>
    </w:pPr>
  </w:style>
  <w:style w:type="paragraph" w:customStyle="1" w:styleId="bt2">
    <w:name w:val="bt2"/>
    <w:basedOn w:val="a1"/>
    <w:qFormat/>
    <w:pPr>
      <w:spacing w:beforeLines="50" w:before="120" w:line="360" w:lineRule="auto"/>
      <w:jc w:val="center"/>
    </w:pPr>
    <w:rPr>
      <w:rFonts w:cs="宋体"/>
      <w:b/>
      <w:bCs/>
      <w:color w:val="339966"/>
      <w:sz w:val="24"/>
    </w:rPr>
  </w:style>
  <w:style w:type="paragraph" w:customStyle="1" w:styleId="bt3">
    <w:name w:val="bt3"/>
    <w:basedOn w:val="31"/>
    <w:qFormat/>
    <w:pPr>
      <w:tabs>
        <w:tab w:val="center" w:pos="4830"/>
        <w:tab w:val="right" w:pos="9660"/>
      </w:tabs>
      <w:spacing w:before="120"/>
      <w:outlineLvl w:val="9"/>
    </w:pPr>
    <w:rPr>
      <w:color w:val="008000"/>
    </w:rPr>
  </w:style>
  <w:style w:type="paragraph" w:customStyle="1" w:styleId="bt4">
    <w:name w:val="bt4"/>
    <w:basedOn w:val="4"/>
    <w:qFormat/>
    <w:pPr>
      <w:spacing w:before="240" w:after="60"/>
      <w:outlineLvl w:val="9"/>
    </w:pPr>
  </w:style>
  <w:style w:type="paragraph" w:customStyle="1" w:styleId="ListeningQ">
    <w:name w:val="ListeningQ"/>
    <w:basedOn w:val="TopSagecom"/>
    <w:qFormat/>
    <w:pPr>
      <w:tabs>
        <w:tab w:val="left" w:pos="473"/>
      </w:tabs>
      <w:spacing w:before="240" w:after="60"/>
      <w:ind w:left="840" w:hangingChars="350" w:hanging="840"/>
    </w:pPr>
  </w:style>
  <w:style w:type="paragraph" w:customStyle="1" w:styleId="reply">
    <w:name w:val="reply"/>
    <w:basedOn w:val="a1"/>
    <w:qFormat/>
    <w:pPr>
      <w:spacing w:beforeLines="25" w:before="60" w:afterLines="15" w:after="36"/>
      <w:ind w:leftChars="225" w:left="833" w:hangingChars="150" w:hanging="360"/>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semiHidden="0" w:qFormat="1"/>
    <w:lsdException w:name="List" w:semiHidden="0" w:qFormat="1"/>
    <w:lsdException w:name="List Bullet" w:semiHidden="0" w:qFormat="1"/>
    <w:lsdException w:name="List Number" w:semiHidden="0" w:qFormat="1"/>
    <w:lsdException w:name="List 2" w:semiHidden="0"/>
    <w:lsdException w:name="List 3" w:semiHidden="0" w:qFormat="1"/>
    <w:lsdException w:name="List Bullet 2" w:semiHidden="0"/>
    <w:lsdException w:name="List Bullet 3" w:semiHidden="0"/>
    <w:lsdException w:name="List Number 2" w:semiHidden="0"/>
    <w:lsdException w:name="List Number 3" w:semiHidden="0"/>
    <w:lsdException w:name="Title" w:semiHidden="0" w:uiPriority="10" w:unhideWhenUsed="0" w:qFormat="1"/>
    <w:lsdException w:name="Default Paragraph Font" w:uiPriority="1"/>
    <w:lsdException w:name="Body Text" w:semiHidden="0" w:qFormat="1"/>
    <w:lsdException w:name="List Continue" w:semiHidden="0"/>
    <w:lsdException w:name="List Continue 2" w:semiHidden="0" w:qFormat="1"/>
    <w:lsdException w:name="List Continue 3" w:semiHidden="0" w:qFormat="1"/>
    <w:lsdException w:name="Subtitle" w:semiHidden="0" w:uiPriority="11" w:unhideWhenUsed="0" w:qFormat="1"/>
    <w:lsdException w:name="Body Text 2" w:semiHidden="0"/>
    <w:lsdException w:name="Body Text 3" w:semiHidden="0" w:qFormat="1"/>
    <w:lsdException w:name="Strong" w:semiHidden="0" w:uiPriority="22" w:unhideWhenUsed="0" w:qFormat="1"/>
    <w:lsdException w:name="Emphasis" w:semiHidden="0" w:uiPriority="20" w:unhideWhenUsed="0" w:qFormat="1"/>
    <w:lsdException w:name="Table Grid" w:semiHidden="0" w:uiPriority="59" w:unhideWhenUsed="0" w:qFormat="1"/>
    <w:lsdException w:name="No Spacing" w:semiHidden="0" w:uiPriority="1"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qFormat="1"/>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qFormat="1"/>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qFormat="1"/>
    <w:lsdException w:name="Colorful List" w:semiHidden="0" w:uiPriority="72" w:unhideWhenUsed="0" w:qFormat="1"/>
    <w:lsdException w:name="Colorful Grid" w:semiHidden="0" w:uiPriority="73" w:unhideWhenUsed="0" w:qFormat="1"/>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qFormat="1"/>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qFormat="1"/>
    <w:lsdException w:name="Medium Grid 3 Accent 2" w:semiHidden="0" w:uiPriority="69" w:unhideWhenUsed="0"/>
    <w:lsdException w:name="Dark List Accent 2" w:semiHidden="0" w:uiPriority="70" w:unhideWhenUsed="0"/>
    <w:lsdException w:name="Colorful Shading Accent 2" w:semiHidden="0" w:uiPriority="71" w:unhideWhenUsed="0" w:qFormat="1"/>
    <w:lsdException w:name="Colorful List Accent 2" w:semiHidden="0" w:uiPriority="72" w:unhideWhenUsed="0" w:qFormat="1"/>
    <w:lsdException w:name="Colorful Grid Accent 2" w:semiHidden="0" w:uiPriority="73" w:unhideWhenUsed="0"/>
    <w:lsdException w:name="Light Shading Accent 3" w:semiHidden="0" w:uiPriority="60" w:unhideWhenUsed="0" w:qFormat="1"/>
    <w:lsdException w:name="Light List Accent 3" w:semiHidden="0" w:uiPriority="61" w:unhideWhenUsed="0"/>
    <w:lsdException w:name="Light Grid Accent 3" w:semiHidden="0" w:uiPriority="62" w:unhideWhenUsed="0" w:qFormat="1"/>
    <w:lsdException w:name="Medium Shading 1 Accent 3" w:semiHidden="0" w:uiPriority="63" w:unhideWhenUsed="0"/>
    <w:lsdException w:name="Medium Shading 2 Accent 3" w:semiHidden="0" w:uiPriority="64" w:unhideWhenUsed="0"/>
    <w:lsdException w:name="Medium List 1 Accent 3" w:semiHidden="0" w:uiPriority="65" w:unhideWhenUsed="0" w:qFormat="1"/>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qFormat="1"/>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qFormat="1"/>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qFormat="1"/>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qFormat="1"/>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qFormat="1"/>
    <w:lsdException w:name="Medium Shading 1 Accent 6" w:semiHidden="0" w:uiPriority="63" w:unhideWhenUsed="0"/>
    <w:lsdException w:name="Medium Shading 2 Accent 6" w:semiHidden="0" w:uiPriority="64" w:unhideWhenUsed="0" w:qFormat="1"/>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qFormat="1"/>
    <w:lsdException w:name="Dark List Accent 6" w:semiHidden="0" w:uiPriority="70" w:unhideWhenUsed="0" w:qFormat="1"/>
    <w:lsdException w:name="Colorful Shading Accent 6" w:semiHidden="0" w:uiPriority="71" w:unhideWhenUsed="0" w:qFormat="1"/>
    <w:lsdException w:name="Colorful List Accent 6" w:semiHidden="0" w:uiPriority="72" w:unhideWhenUsed="0"/>
    <w:lsdException w:name="Colorful Grid Accent 6" w:semiHidden="0" w:uiPriority="73"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2">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5">
    <w:name w:val="macro"/>
    <w:link w:val="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a">
    <w:name w:val="List Number"/>
    <w:basedOn w:val="a1"/>
    <w:uiPriority w:val="99"/>
    <w:unhideWhenUsed/>
    <w:qFormat/>
    <w:pPr>
      <w:numPr>
        <w:numId w:val="2"/>
      </w:numPr>
      <w:contextualSpacing/>
    </w:pPr>
  </w:style>
  <w:style w:type="paragraph" w:styleId="a6">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3">
    <w:name w:val="Body Text 3"/>
    <w:basedOn w:val="a1"/>
    <w:link w:val="3Char0"/>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7">
    <w:name w:val="Body Text"/>
    <w:basedOn w:val="a1"/>
    <w:link w:val="Char0"/>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2">
    <w:name w:val="List 2"/>
    <w:basedOn w:val="a1"/>
    <w:uiPriority w:val="99"/>
    <w:unhideWhenUsed/>
    <w:pPr>
      <w:ind w:left="720" w:hanging="360"/>
      <w:contextualSpacing/>
    </w:pPr>
  </w:style>
  <w:style w:type="paragraph" w:styleId="a8">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9">
    <w:name w:val="footer"/>
    <w:basedOn w:val="a1"/>
    <w:uiPriority w:val="99"/>
    <w:semiHidden/>
    <w:unhideWhenUsed/>
    <w:pPr>
      <w:tabs>
        <w:tab w:val="center" w:pos="4153"/>
        <w:tab w:val="right" w:pos="8306"/>
      </w:tabs>
      <w:snapToGrid w:val="0"/>
    </w:pPr>
    <w:rPr>
      <w:sz w:val="18"/>
      <w:szCs w:val="18"/>
    </w:rPr>
  </w:style>
  <w:style w:type="paragraph" w:styleId="aa">
    <w:name w:val="header"/>
    <w:basedOn w:val="a1"/>
    <w:uiPriority w:val="99"/>
    <w:semiHidden/>
    <w:unhideWhenUsed/>
    <w:pPr>
      <w:pBdr>
        <w:bottom w:val="single" w:sz="6" w:space="1" w:color="auto"/>
      </w:pBdr>
      <w:tabs>
        <w:tab w:val="center" w:pos="4830"/>
        <w:tab w:val="right" w:pos="9660"/>
      </w:tabs>
      <w:snapToGrid w:val="0"/>
      <w:jc w:val="center"/>
    </w:pPr>
    <w:rPr>
      <w:sz w:val="18"/>
      <w:szCs w:val="18"/>
    </w:rPr>
  </w:style>
  <w:style w:type="paragraph" w:styleId="ab">
    <w:name w:val="Subtitle"/>
    <w:basedOn w:val="a1"/>
    <w:next w:val="a1"/>
    <w:link w:val="Char1"/>
    <w:uiPriority w:val="11"/>
    <w:qFormat/>
    <w:rPr>
      <w:rFonts w:asciiTheme="majorHAnsi" w:eastAsiaTheme="majorEastAsia" w:hAnsiTheme="majorHAnsi" w:cstheme="majorBidi"/>
      <w:i/>
      <w:iCs/>
      <w:color w:val="4F81BD" w:themeColor="accent1"/>
      <w:spacing w:val="15"/>
      <w:sz w:val="24"/>
      <w:szCs w:val="24"/>
    </w:rPr>
  </w:style>
  <w:style w:type="paragraph" w:styleId="ac">
    <w:name w:val="List"/>
    <w:basedOn w:val="a1"/>
    <w:uiPriority w:val="99"/>
    <w:unhideWhenUsed/>
    <w:qFormat/>
    <w:pPr>
      <w:ind w:left="360" w:hanging="360"/>
      <w:contextualSpacing/>
    </w:pPr>
  </w:style>
  <w:style w:type="paragraph" w:styleId="23">
    <w:name w:val="Body Text 2"/>
    <w:basedOn w:val="a1"/>
    <w:link w:val="2Char0"/>
    <w:uiPriority w:val="99"/>
    <w:unhideWhenUsed/>
    <w:pPr>
      <w:spacing w:after="120" w:line="480" w:lineRule="auto"/>
    </w:pPr>
  </w:style>
  <w:style w:type="paragraph" w:styleId="24">
    <w:name w:val="List Continue 2"/>
    <w:basedOn w:val="a1"/>
    <w:uiPriority w:val="99"/>
    <w:unhideWhenUsed/>
    <w:qFormat/>
    <w:pPr>
      <w:spacing w:after="120"/>
      <w:ind w:left="720"/>
      <w:contextualSpacing/>
    </w:pPr>
  </w:style>
  <w:style w:type="paragraph" w:styleId="34">
    <w:name w:val="List Continue 3"/>
    <w:basedOn w:val="a1"/>
    <w:uiPriority w:val="99"/>
    <w:unhideWhenUsed/>
    <w:qFormat/>
    <w:pPr>
      <w:spacing w:after="120"/>
      <w:ind w:left="1080"/>
      <w:contextualSpacing/>
    </w:pPr>
  </w:style>
  <w:style w:type="paragraph" w:styleId="ad">
    <w:name w:val="Title"/>
    <w:basedOn w:val="a1"/>
    <w:next w:val="a1"/>
    <w:link w:val="Char2"/>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e">
    <w:name w:val="Strong"/>
    <w:basedOn w:val="a2"/>
    <w:uiPriority w:val="22"/>
    <w:qFormat/>
    <w:rPr>
      <w:b/>
      <w:bCs/>
    </w:rPr>
  </w:style>
  <w:style w:type="character" w:styleId="af">
    <w:name w:val="page number"/>
    <w:basedOn w:val="a2"/>
    <w:uiPriority w:val="99"/>
    <w:semiHidden/>
    <w:unhideWhenUsed/>
  </w:style>
  <w:style w:type="character" w:styleId="af0">
    <w:name w:val="Emphasis"/>
    <w:basedOn w:val="a2"/>
    <w:uiPriority w:val="20"/>
    <w:qFormat/>
    <w:rPr>
      <w:i/>
      <w:iCs/>
    </w:rPr>
  </w:style>
  <w:style w:type="character" w:styleId="af1">
    <w:name w:val="Hyperlink"/>
    <w:uiPriority w:val="99"/>
    <w:semiHidden/>
    <w:unhideWhenUsed/>
    <w:rPr>
      <w:color w:val="0000FF"/>
      <w:u w:val="single"/>
    </w:rPr>
  </w:style>
  <w:style w:type="table" w:styleId="af2">
    <w:name w:val="Table Grid"/>
    <w:basedOn w:val="a3"/>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3">
    <w:name w:val="Light Shading"/>
    <w:basedOn w:val="a3"/>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4">
    <w:name w:val="Light List"/>
    <w:basedOn w:val="a3"/>
    <w:uiPriority w:val="61"/>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5">
    <w:name w:val="Light Grid"/>
    <w:basedOn w:val="a3"/>
    <w:uiPriority w:val="62"/>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0">
    <w:name w:val="Medium Shading 1"/>
    <w:basedOn w:val="a3"/>
    <w:uiPriority w:val="63"/>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6">
    <w:name w:val="Dark List"/>
    <w:basedOn w:val="a3"/>
    <w:uiPriority w:val="70"/>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7">
    <w:name w:val="Colorful Shading"/>
    <w:basedOn w:val="a3"/>
    <w:uiPriority w:val="71"/>
    <w:qFormat/>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8">
    <w:name w:val="Colorful List"/>
    <w:basedOn w:val="a3"/>
    <w:uiPriority w:val="72"/>
    <w:qFormat/>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9">
    <w:name w:val="Colorful Grid"/>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a">
    <w:name w:val="No Spacing"/>
    <w:uiPriority w:val="1"/>
    <w:qFormat/>
    <w:rPr>
      <w:sz w:val="22"/>
      <w:szCs w:val="22"/>
      <w:lang w:eastAsia="en-US"/>
    </w:rPr>
  </w:style>
  <w:style w:type="character" w:customStyle="1" w:styleId="1Char">
    <w:name w:val="标题 1 Char"/>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Pr>
      <w:rFonts w:asciiTheme="majorHAnsi" w:eastAsiaTheme="majorEastAsia" w:hAnsiTheme="majorHAnsi" w:cstheme="majorBidi"/>
      <w:b/>
      <w:bCs/>
      <w:color w:val="4F81BD" w:themeColor="accent1"/>
    </w:rPr>
  </w:style>
  <w:style w:type="character" w:customStyle="1" w:styleId="Char2">
    <w:name w:val="标题 Char"/>
    <w:basedOn w:val="a2"/>
    <w:link w:val="ad"/>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Char1">
    <w:name w:val="副标题 Char"/>
    <w:basedOn w:val="a2"/>
    <w:link w:val="ab"/>
    <w:uiPriority w:val="11"/>
    <w:rPr>
      <w:rFonts w:asciiTheme="majorHAnsi" w:eastAsiaTheme="majorEastAsia" w:hAnsiTheme="majorHAnsi" w:cstheme="majorBidi"/>
      <w:i/>
      <w:iCs/>
      <w:color w:val="4F81BD" w:themeColor="accent1"/>
      <w:spacing w:val="15"/>
      <w:sz w:val="24"/>
      <w:szCs w:val="24"/>
    </w:rPr>
  </w:style>
  <w:style w:type="paragraph" w:styleId="afb">
    <w:name w:val="List Paragraph"/>
    <w:basedOn w:val="a1"/>
    <w:uiPriority w:val="34"/>
    <w:qFormat/>
    <w:pPr>
      <w:ind w:left="720"/>
      <w:contextualSpacing/>
    </w:pPr>
  </w:style>
  <w:style w:type="character" w:customStyle="1" w:styleId="Char0">
    <w:name w:val="正文文本 Char"/>
    <w:basedOn w:val="a2"/>
    <w:link w:val="a7"/>
    <w:uiPriority w:val="99"/>
  </w:style>
  <w:style w:type="character" w:customStyle="1" w:styleId="2Char0">
    <w:name w:val="正文文本 2 Char"/>
    <w:basedOn w:val="a2"/>
    <w:link w:val="23"/>
    <w:uiPriority w:val="99"/>
  </w:style>
  <w:style w:type="character" w:customStyle="1" w:styleId="3Char0">
    <w:name w:val="正文文本 3 Char"/>
    <w:basedOn w:val="a2"/>
    <w:link w:val="33"/>
    <w:uiPriority w:val="99"/>
    <w:qFormat/>
    <w:rPr>
      <w:sz w:val="16"/>
      <w:szCs w:val="16"/>
    </w:rPr>
  </w:style>
  <w:style w:type="character" w:customStyle="1" w:styleId="Char">
    <w:name w:val="宏文本 Char"/>
    <w:basedOn w:val="a2"/>
    <w:link w:val="a5"/>
    <w:uiPriority w:val="99"/>
    <w:qFormat/>
    <w:rPr>
      <w:rFonts w:ascii="Courier" w:hAnsi="Courier"/>
      <w:sz w:val="20"/>
      <w:szCs w:val="20"/>
    </w:rPr>
  </w:style>
  <w:style w:type="paragraph" w:styleId="afc">
    <w:name w:val="Quote"/>
    <w:basedOn w:val="a1"/>
    <w:next w:val="a1"/>
    <w:link w:val="Char3"/>
    <w:uiPriority w:val="29"/>
    <w:qFormat/>
    <w:rPr>
      <w:i/>
      <w:iCs/>
      <w:color w:val="000000" w:themeColor="text1"/>
    </w:rPr>
  </w:style>
  <w:style w:type="character" w:customStyle="1" w:styleId="Char3">
    <w:name w:val="引用 Char"/>
    <w:basedOn w:val="a2"/>
    <w:link w:val="afc"/>
    <w:uiPriority w:val="29"/>
    <w:qFormat/>
    <w:rPr>
      <w:i/>
      <w:iCs/>
      <w:color w:val="000000" w:themeColor="text1"/>
    </w:rPr>
  </w:style>
  <w:style w:type="character" w:customStyle="1" w:styleId="4Char">
    <w:name w:val="标题 4 Char"/>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qFormat/>
    <w:rPr>
      <w:rFonts w:asciiTheme="majorHAnsi" w:eastAsiaTheme="majorEastAsia" w:hAnsiTheme="majorHAnsi" w:cstheme="majorBidi"/>
      <w:color w:val="244061" w:themeColor="accent1" w:themeShade="80"/>
    </w:rPr>
  </w:style>
  <w:style w:type="character" w:customStyle="1" w:styleId="6Char">
    <w:name w:val="标题 6 Char"/>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Char">
    <w:name w:val="标题 7 Char"/>
    <w:basedOn w:val="a2"/>
    <w:link w:val="7"/>
    <w:uiPriority w:val="9"/>
    <w:semiHidden/>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d">
    <w:name w:val="Intense Quote"/>
    <w:basedOn w:val="a1"/>
    <w:next w:val="a1"/>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d"/>
    <w:uiPriority w:val="30"/>
    <w:rPr>
      <w:b/>
      <w:bCs/>
      <w:i/>
      <w:iCs/>
      <w:color w:val="4F81BD" w:themeColor="accent1"/>
    </w:rPr>
  </w:style>
  <w:style w:type="character" w:customStyle="1" w:styleId="13">
    <w:name w:val="不明显强调1"/>
    <w:basedOn w:val="a2"/>
    <w:uiPriority w:val="19"/>
    <w:qFormat/>
    <w:rPr>
      <w:i/>
      <w:iCs/>
      <w:color w:val="7F7F7F" w:themeColor="text1" w:themeTint="80"/>
    </w:rPr>
  </w:style>
  <w:style w:type="character" w:customStyle="1" w:styleId="14">
    <w:name w:val="明显强调1"/>
    <w:basedOn w:val="a2"/>
    <w:uiPriority w:val="21"/>
    <w:qFormat/>
    <w:rPr>
      <w:b/>
      <w:bCs/>
      <w:i/>
      <w:iCs/>
      <w:color w:val="4F81BD" w:themeColor="accent1"/>
    </w:rPr>
  </w:style>
  <w:style w:type="character" w:customStyle="1" w:styleId="15">
    <w:name w:val="不明显参考1"/>
    <w:basedOn w:val="a2"/>
    <w:uiPriority w:val="31"/>
    <w:qFormat/>
    <w:rPr>
      <w:smallCaps/>
      <w:color w:val="C0504D" w:themeColor="accent2"/>
      <w:u w:val="single"/>
    </w:rPr>
  </w:style>
  <w:style w:type="character" w:customStyle="1" w:styleId="16">
    <w:name w:val="明显参考1"/>
    <w:basedOn w:val="a2"/>
    <w:uiPriority w:val="32"/>
    <w:qFormat/>
    <w:rPr>
      <w:b/>
      <w:bCs/>
      <w:smallCaps/>
      <w:color w:val="C0504D" w:themeColor="accent2"/>
      <w:spacing w:val="5"/>
      <w:u w:val="single"/>
    </w:rPr>
  </w:style>
  <w:style w:type="character" w:customStyle="1" w:styleId="17">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 w:type="paragraph" w:customStyle="1" w:styleId="attention">
    <w:name w:val="attention"/>
    <w:basedOn w:val="Parahead"/>
    <w:qFormat/>
    <w:rPr>
      <w:rFonts w:ascii="黑体" w:eastAsia="黑体"/>
      <w:b w:val="0"/>
    </w:rPr>
  </w:style>
  <w:style w:type="paragraph" w:customStyle="1" w:styleId="Parahead">
    <w:name w:val="Parahead"/>
    <w:basedOn w:val="afe"/>
    <w:qFormat/>
    <w:pPr>
      <w:spacing w:beforeLines="50" w:before="120" w:after="36"/>
      <w:ind w:firstLineChars="0" w:firstLine="0"/>
    </w:pPr>
    <w:rPr>
      <w:b/>
      <w:color w:val="00B050"/>
    </w:rPr>
  </w:style>
  <w:style w:type="paragraph" w:customStyle="1" w:styleId="afe">
    <w:name w:val="大家论坛"/>
    <w:basedOn w:val="a1"/>
    <w:qFormat/>
    <w:pPr>
      <w:spacing w:beforeLines="25" w:before="25" w:afterLines="15" w:after="15"/>
      <w:ind w:firstLineChars="200" w:firstLine="200"/>
    </w:pPr>
    <w:rPr>
      <w:sz w:val="24"/>
    </w:rPr>
  </w:style>
  <w:style w:type="paragraph" w:customStyle="1" w:styleId="Directions">
    <w:name w:val="Directions"/>
    <w:basedOn w:val="a1"/>
    <w:qFormat/>
    <w:pPr>
      <w:spacing w:beforeLines="50" w:before="156" w:afterLines="50" w:after="156"/>
      <w:ind w:left="1325" w:hangingChars="550" w:hanging="1325"/>
    </w:pPr>
    <w:rPr>
      <w:rFonts w:cs="宋体"/>
      <w:i/>
      <w:iCs/>
      <w:sz w:val="24"/>
      <w:szCs w:val="20"/>
    </w:rPr>
  </w:style>
  <w:style w:type="paragraph" w:customStyle="1" w:styleId="WritingQ">
    <w:name w:val="WritingQ"/>
    <w:basedOn w:val="a1"/>
    <w:qFormat/>
    <w:pPr>
      <w:spacing w:line="300" w:lineRule="auto"/>
      <w:ind w:leftChars="625" w:left="1628" w:hangingChars="150" w:hanging="315"/>
    </w:pPr>
  </w:style>
  <w:style w:type="paragraph" w:customStyle="1" w:styleId="bt">
    <w:name w:val="bt"/>
    <w:basedOn w:val="afe"/>
    <w:qFormat/>
    <w:pPr>
      <w:spacing w:beforeLines="50" w:before="120" w:afterLines="50" w:after="120"/>
      <w:ind w:firstLineChars="0" w:firstLine="0"/>
      <w:jc w:val="center"/>
    </w:pPr>
    <w:rPr>
      <w:b/>
      <w:color w:val="008000"/>
    </w:rPr>
  </w:style>
  <w:style w:type="paragraph" w:customStyle="1" w:styleId="sub-head">
    <w:name w:val="sub-head"/>
    <w:basedOn w:val="bt"/>
    <w:qFormat/>
  </w:style>
  <w:style w:type="paragraph" w:customStyle="1" w:styleId="TopSagecom">
    <w:name w:val="TopSage.com"/>
    <w:basedOn w:val="a1"/>
    <w:qFormat/>
    <w:pPr>
      <w:spacing w:beforeLines="100" w:before="100" w:afterLines="25" w:after="25"/>
      <w:ind w:left="200" w:hangingChars="200" w:hanging="200"/>
    </w:pPr>
    <w:rPr>
      <w:sz w:val="24"/>
    </w:rPr>
  </w:style>
  <w:style w:type="paragraph" w:customStyle="1" w:styleId="aff">
    <w:name w:val="大家网"/>
    <w:basedOn w:val="a1"/>
    <w:qFormat/>
    <w:pPr>
      <w:spacing w:beforeLines="25" w:before="25" w:afterLines="25" w:after="25"/>
      <w:ind w:leftChars="225" w:left="425" w:hangingChars="200" w:hanging="200"/>
    </w:pPr>
    <w:rPr>
      <w:sz w:val="24"/>
    </w:rPr>
  </w:style>
  <w:style w:type="paragraph" w:customStyle="1" w:styleId="answer">
    <w:name w:val="answer"/>
    <w:basedOn w:val="a1"/>
    <w:qFormat/>
    <w:pPr>
      <w:spacing w:line="300" w:lineRule="auto"/>
      <w:ind w:left="225" w:hangingChars="225" w:hanging="225"/>
    </w:pPr>
    <w:rPr>
      <w:sz w:val="24"/>
    </w:rPr>
  </w:style>
  <w:style w:type="paragraph" w:customStyle="1" w:styleId="ClozePara">
    <w:name w:val="ClozePara"/>
    <w:basedOn w:val="afe"/>
    <w:qFormat/>
    <w:pPr>
      <w:spacing w:beforeLines="0" w:before="0" w:afterLines="0" w:after="0" w:line="420" w:lineRule="auto"/>
    </w:pPr>
  </w:style>
  <w:style w:type="paragraph" w:customStyle="1" w:styleId="ClozeQ">
    <w:name w:val="ClozeQ"/>
    <w:basedOn w:val="a1"/>
    <w:qFormat/>
    <w:pPr>
      <w:tabs>
        <w:tab w:val="left" w:pos="473"/>
        <w:tab w:val="left" w:pos="2573"/>
      </w:tabs>
      <w:spacing w:line="420" w:lineRule="auto"/>
      <w:ind w:left="200" w:hangingChars="200" w:hanging="200"/>
    </w:pPr>
    <w:rPr>
      <w:sz w:val="24"/>
    </w:rPr>
  </w:style>
  <w:style w:type="paragraph" w:customStyle="1" w:styleId="ClozeChoice">
    <w:name w:val="ClozeChoice"/>
    <w:basedOn w:val="Tab"/>
    <w:qFormat/>
    <w:pPr>
      <w:tabs>
        <w:tab w:val="left" w:pos="2573"/>
      </w:tabs>
      <w:spacing w:line="420" w:lineRule="auto"/>
    </w:pPr>
  </w:style>
  <w:style w:type="paragraph" w:customStyle="1" w:styleId="Tab">
    <w:name w:val="大家网Tab"/>
    <w:basedOn w:val="afe"/>
    <w:qFormat/>
    <w:pPr>
      <w:tabs>
        <w:tab w:val="left" w:pos="2153"/>
      </w:tabs>
      <w:spacing w:beforeLines="0" w:before="0" w:afterLines="0" w:after="0"/>
    </w:pPr>
  </w:style>
  <w:style w:type="paragraph" w:customStyle="1" w:styleId="bt2">
    <w:name w:val="bt2"/>
    <w:basedOn w:val="a1"/>
    <w:qFormat/>
    <w:pPr>
      <w:spacing w:beforeLines="50" w:before="120" w:line="360" w:lineRule="auto"/>
      <w:jc w:val="center"/>
    </w:pPr>
    <w:rPr>
      <w:rFonts w:cs="宋体"/>
      <w:b/>
      <w:bCs/>
      <w:color w:val="339966"/>
      <w:sz w:val="24"/>
    </w:rPr>
  </w:style>
  <w:style w:type="paragraph" w:customStyle="1" w:styleId="bt3">
    <w:name w:val="bt3"/>
    <w:basedOn w:val="31"/>
    <w:qFormat/>
    <w:pPr>
      <w:tabs>
        <w:tab w:val="center" w:pos="4830"/>
        <w:tab w:val="right" w:pos="9660"/>
      </w:tabs>
      <w:spacing w:before="120"/>
      <w:outlineLvl w:val="9"/>
    </w:pPr>
    <w:rPr>
      <w:color w:val="008000"/>
    </w:rPr>
  </w:style>
  <w:style w:type="paragraph" w:customStyle="1" w:styleId="bt4">
    <w:name w:val="bt4"/>
    <w:basedOn w:val="4"/>
    <w:qFormat/>
    <w:pPr>
      <w:spacing w:before="240" w:after="60"/>
      <w:outlineLvl w:val="9"/>
    </w:pPr>
  </w:style>
  <w:style w:type="paragraph" w:customStyle="1" w:styleId="ListeningQ">
    <w:name w:val="ListeningQ"/>
    <w:basedOn w:val="TopSagecom"/>
    <w:qFormat/>
    <w:pPr>
      <w:tabs>
        <w:tab w:val="left" w:pos="473"/>
      </w:tabs>
      <w:spacing w:before="240" w:after="60"/>
      <w:ind w:left="840" w:hangingChars="350" w:hanging="840"/>
    </w:pPr>
  </w:style>
  <w:style w:type="paragraph" w:customStyle="1" w:styleId="reply">
    <w:name w:val="reply"/>
    <w:basedOn w:val="a1"/>
    <w:qFormat/>
    <w:pPr>
      <w:spacing w:beforeLines="25" w:before="60" w:afterLines="15" w:after="36"/>
      <w:ind w:leftChars="225" w:left="833" w:hangingChars="150" w:hanging="36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eader" Target="header2.xml"/><Relationship Id="rId21" Type="http://schemas.openxmlformats.org/officeDocument/2006/relationships/hyperlink" Target="http://club.topsage.com/thread-402980-1-1.html" TargetMode="External"/><Relationship Id="rId42" Type="http://schemas.openxmlformats.org/officeDocument/2006/relationships/hyperlink" Target="http://club.topsage.com/thread-402997-1-1.html" TargetMode="External"/><Relationship Id="rId63" Type="http://schemas.openxmlformats.org/officeDocument/2006/relationships/hyperlink" Target="http://club.topsage.com/thread-403021-1-1.html" TargetMode="External"/><Relationship Id="rId84" Type="http://schemas.openxmlformats.org/officeDocument/2006/relationships/hyperlink" Target="http://club.topsage.com/thread-403044-1-1.html" TargetMode="External"/><Relationship Id="rId138" Type="http://schemas.openxmlformats.org/officeDocument/2006/relationships/hyperlink" Target="http://club.topsage.com/thread-402982-1-1.html" TargetMode="External"/><Relationship Id="rId159" Type="http://schemas.openxmlformats.org/officeDocument/2006/relationships/hyperlink" Target="http://club.topsage.com/thread-403002-1-1.html" TargetMode="External"/><Relationship Id="rId170" Type="http://schemas.openxmlformats.org/officeDocument/2006/relationships/hyperlink" Target="http://club.topsage.com/thread-403013-1-1.html" TargetMode="External"/><Relationship Id="rId191" Type="http://schemas.openxmlformats.org/officeDocument/2006/relationships/hyperlink" Target="http://club.topsage.com/thread-403034-1-1.html" TargetMode="External"/><Relationship Id="rId205" Type="http://schemas.openxmlformats.org/officeDocument/2006/relationships/hyperlink" Target="http://club.topsage.com/thread-403049-1-1.html" TargetMode="External"/><Relationship Id="rId226" Type="http://schemas.openxmlformats.org/officeDocument/2006/relationships/hyperlink" Target="http://club.topsage.com/thread-402984-1-1.html" TargetMode="External"/><Relationship Id="rId107" Type="http://schemas.openxmlformats.org/officeDocument/2006/relationships/hyperlink" Target="http://club.topsage.com/thread-403047-1-1.html" TargetMode="External"/><Relationship Id="rId11" Type="http://schemas.openxmlformats.org/officeDocument/2006/relationships/hyperlink" Target="http://club.topsage.com/thread-402967-1-1.html" TargetMode="External"/><Relationship Id="rId32" Type="http://schemas.openxmlformats.org/officeDocument/2006/relationships/hyperlink" Target="http://club.topsage.com/thread-402989-1-1.html" TargetMode="External"/><Relationship Id="rId53" Type="http://schemas.openxmlformats.org/officeDocument/2006/relationships/hyperlink" Target="http://club.topsage.com/thread-403010-1-1.html" TargetMode="External"/><Relationship Id="rId74" Type="http://schemas.openxmlformats.org/officeDocument/2006/relationships/hyperlink" Target="http://club.topsage.com/thread-403033-1-1.html" TargetMode="External"/><Relationship Id="rId128" Type="http://schemas.openxmlformats.org/officeDocument/2006/relationships/hyperlink" Target="http://club.topsage.com/thread-402972-1-1.html" TargetMode="External"/><Relationship Id="rId149" Type="http://schemas.openxmlformats.org/officeDocument/2006/relationships/hyperlink" Target="http://club.topsage.com/thread-402993-1-1.html" TargetMode="External"/><Relationship Id="rId5" Type="http://schemas.microsoft.com/office/2007/relationships/stylesWithEffects" Target="stylesWithEffects.xml"/><Relationship Id="rId95" Type="http://schemas.openxmlformats.org/officeDocument/2006/relationships/hyperlink" Target="http://club.topsage.com/thread-403034-1-1.html" TargetMode="External"/><Relationship Id="rId160" Type="http://schemas.openxmlformats.org/officeDocument/2006/relationships/hyperlink" Target="http://club.topsage.com/thread-403003-1-1.html" TargetMode="External"/><Relationship Id="rId181" Type="http://schemas.openxmlformats.org/officeDocument/2006/relationships/hyperlink" Target="http://club.topsage.com/thread-403024-1-1.html" TargetMode="External"/><Relationship Id="rId216" Type="http://schemas.openxmlformats.org/officeDocument/2006/relationships/header" Target="header6.xml"/><Relationship Id="rId237" Type="http://schemas.openxmlformats.org/officeDocument/2006/relationships/hyperlink" Target="http://club.topsage.com/thread-402994-1-1.html" TargetMode="External"/><Relationship Id="rId22" Type="http://schemas.openxmlformats.org/officeDocument/2006/relationships/hyperlink" Target="http://club.topsage.com/thread-402978-1-1.html" TargetMode="External"/><Relationship Id="rId43" Type="http://schemas.openxmlformats.org/officeDocument/2006/relationships/hyperlink" Target="http://club.topsage.com/thread-402999-1-1.html" TargetMode="External"/><Relationship Id="rId64" Type="http://schemas.openxmlformats.org/officeDocument/2006/relationships/hyperlink" Target="http://club.topsage.com/thread-403022-1-1.html" TargetMode="External"/><Relationship Id="rId118" Type="http://schemas.openxmlformats.org/officeDocument/2006/relationships/footer" Target="footer1.xml"/><Relationship Id="rId139" Type="http://schemas.openxmlformats.org/officeDocument/2006/relationships/hyperlink" Target="http://club.topsage.com/thread-402983-1-1.html" TargetMode="External"/><Relationship Id="rId85" Type="http://schemas.openxmlformats.org/officeDocument/2006/relationships/hyperlink" Target="http://club.topsage.com/thread-403046-1-1.html" TargetMode="External"/><Relationship Id="rId150" Type="http://schemas.openxmlformats.org/officeDocument/2006/relationships/hyperlink" Target="http://club.topsage.com/thread-403279-1-1.html" TargetMode="External"/><Relationship Id="rId171" Type="http://schemas.openxmlformats.org/officeDocument/2006/relationships/hyperlink" Target="http://club.topsage.com/thread-403014-1-1.html" TargetMode="External"/><Relationship Id="rId192" Type="http://schemas.openxmlformats.org/officeDocument/2006/relationships/hyperlink" Target="http://club.topsage.com/thread-403035-1-1.html" TargetMode="External"/><Relationship Id="rId206" Type="http://schemas.openxmlformats.org/officeDocument/2006/relationships/hyperlink" Target="http://club.topsage.com/thread-403050-1-1.html" TargetMode="External"/><Relationship Id="rId227" Type="http://schemas.openxmlformats.org/officeDocument/2006/relationships/hyperlink" Target="http://club.topsage.com/thread-402985-1-1.html" TargetMode="External"/><Relationship Id="rId201" Type="http://schemas.openxmlformats.org/officeDocument/2006/relationships/hyperlink" Target="http://club.topsage.com/thread-403046-1-1.html" TargetMode="External"/><Relationship Id="rId222" Type="http://schemas.openxmlformats.org/officeDocument/2006/relationships/hyperlink" Target="http://club.topsage.com/thread-402979-1-1.html" TargetMode="External"/><Relationship Id="rId243" Type="http://schemas.openxmlformats.org/officeDocument/2006/relationships/theme" Target="theme/theme1.xml"/><Relationship Id="rId12" Type="http://schemas.openxmlformats.org/officeDocument/2006/relationships/hyperlink" Target="http://club.topsage.com/thread-402968-1-1.html" TargetMode="External"/><Relationship Id="rId17" Type="http://schemas.openxmlformats.org/officeDocument/2006/relationships/hyperlink" Target="http://club.topsage.com/thread-402973-1-1.html" TargetMode="External"/><Relationship Id="rId33" Type="http://schemas.openxmlformats.org/officeDocument/2006/relationships/hyperlink" Target="http://club.topsage.com/thread-402990-1-1.html" TargetMode="External"/><Relationship Id="rId38" Type="http://schemas.openxmlformats.org/officeDocument/2006/relationships/hyperlink" Target="http://club.topsage.com/thread-402994-1-1.html" TargetMode="External"/><Relationship Id="rId59" Type="http://schemas.openxmlformats.org/officeDocument/2006/relationships/hyperlink" Target="http://club.topsage.com/thread-403016-1-1.html" TargetMode="External"/><Relationship Id="rId103" Type="http://schemas.openxmlformats.org/officeDocument/2006/relationships/hyperlink" Target="http://club.topsage.com/thread-403043-1-1.html" TargetMode="External"/><Relationship Id="rId108" Type="http://schemas.openxmlformats.org/officeDocument/2006/relationships/hyperlink" Target="http://club.topsage.com/thread-403048-1-1.html" TargetMode="External"/><Relationship Id="rId124" Type="http://schemas.openxmlformats.org/officeDocument/2006/relationships/hyperlink" Target="http://club.topsage.com/thread-402968-1-1.html" TargetMode="External"/><Relationship Id="rId129" Type="http://schemas.openxmlformats.org/officeDocument/2006/relationships/hyperlink" Target="http://club.topsage.com/thread-402973-1-1.html" TargetMode="External"/><Relationship Id="rId54" Type="http://schemas.openxmlformats.org/officeDocument/2006/relationships/hyperlink" Target="http://club.topsage.com/thread-403011-1-1.html" TargetMode="External"/><Relationship Id="rId70" Type="http://schemas.openxmlformats.org/officeDocument/2006/relationships/hyperlink" Target="http://club.topsage.com/thread-403029-1-1.html" TargetMode="External"/><Relationship Id="rId75" Type="http://schemas.openxmlformats.org/officeDocument/2006/relationships/hyperlink" Target="http://club.topsage.com/thread-403034-1-1.html" TargetMode="External"/><Relationship Id="rId91" Type="http://schemas.openxmlformats.org/officeDocument/2006/relationships/hyperlink" Target="http://club.topsage.com/thread-403030-1-1.html" TargetMode="External"/><Relationship Id="rId96" Type="http://schemas.openxmlformats.org/officeDocument/2006/relationships/hyperlink" Target="http://club.topsage.com/thread-403035-1-1.html" TargetMode="External"/><Relationship Id="rId140" Type="http://schemas.openxmlformats.org/officeDocument/2006/relationships/hyperlink" Target="http://club.topsage.com/thread-402984-1-1.html" TargetMode="External"/><Relationship Id="rId145" Type="http://schemas.openxmlformats.org/officeDocument/2006/relationships/hyperlink" Target="http://club.topsage.com/thread-402989-1-1.html" TargetMode="External"/><Relationship Id="rId161" Type="http://schemas.openxmlformats.org/officeDocument/2006/relationships/hyperlink" Target="http://club.topsage.com/thread-403004-1-1.html" TargetMode="External"/><Relationship Id="rId166" Type="http://schemas.openxmlformats.org/officeDocument/2006/relationships/hyperlink" Target="http://club.topsage.com/thread-403009-1-1.html" TargetMode="External"/><Relationship Id="rId182" Type="http://schemas.openxmlformats.org/officeDocument/2006/relationships/hyperlink" Target="http://club.topsage.com/thread-403025-1-1.html" TargetMode="External"/><Relationship Id="rId187" Type="http://schemas.openxmlformats.org/officeDocument/2006/relationships/hyperlink" Target="http://club.topsage.com/thread-403030-1-1.html" TargetMode="External"/><Relationship Id="rId217" Type="http://schemas.openxmlformats.org/officeDocument/2006/relationships/hyperlink" Target="http://club.topsage.com/thread-402975-1-1.html" TargetMode="External"/><Relationship Id="rId1" Type="http://schemas.openxmlformats.org/officeDocument/2006/relationships/customXml" Target="../customXml/item1.xml"/><Relationship Id="rId6" Type="http://schemas.openxmlformats.org/officeDocument/2006/relationships/settings" Target="settings.xml"/><Relationship Id="rId212" Type="http://schemas.openxmlformats.org/officeDocument/2006/relationships/header" Target="header4.xml"/><Relationship Id="rId233" Type="http://schemas.openxmlformats.org/officeDocument/2006/relationships/hyperlink" Target="http://club.topsage.com/thread-402991-1-1.html" TargetMode="External"/><Relationship Id="rId238" Type="http://schemas.openxmlformats.org/officeDocument/2006/relationships/hyperlink" Target="http://club.topsage.com/thread-402995-1-1.html" TargetMode="External"/><Relationship Id="rId23" Type="http://schemas.openxmlformats.org/officeDocument/2006/relationships/hyperlink" Target="http://club.topsage.com/thread-402979-1-1.html" TargetMode="External"/><Relationship Id="rId28" Type="http://schemas.openxmlformats.org/officeDocument/2006/relationships/hyperlink" Target="http://club.topsage.com/thread-402985-1-1.html" TargetMode="External"/><Relationship Id="rId49" Type="http://schemas.openxmlformats.org/officeDocument/2006/relationships/hyperlink" Target="http://club.topsage.com/thread-403005-1-1.html" TargetMode="External"/><Relationship Id="rId114" Type="http://schemas.openxmlformats.org/officeDocument/2006/relationships/hyperlink" Target="http://club.topsage.com/thread-403054-1-1.html" TargetMode="External"/><Relationship Id="rId119" Type="http://schemas.openxmlformats.org/officeDocument/2006/relationships/footer" Target="footer2.xml"/><Relationship Id="rId44" Type="http://schemas.openxmlformats.org/officeDocument/2006/relationships/hyperlink" Target="http://club.topsage.com/thread-403000-1-1.html" TargetMode="External"/><Relationship Id="rId60" Type="http://schemas.openxmlformats.org/officeDocument/2006/relationships/hyperlink" Target="http://club.topsage.com/thread-403017-1-1.html" TargetMode="External"/><Relationship Id="rId65" Type="http://schemas.openxmlformats.org/officeDocument/2006/relationships/hyperlink" Target="http://club.topsage.com/thread-403023-1-1.html" TargetMode="External"/><Relationship Id="rId81" Type="http://schemas.openxmlformats.org/officeDocument/2006/relationships/hyperlink" Target="http://club.topsage.com/thread-403040-1-1.html" TargetMode="External"/><Relationship Id="rId86" Type="http://schemas.openxmlformats.org/officeDocument/2006/relationships/hyperlink" Target="http://club.topsage.com/thread-403045-1-1.html" TargetMode="External"/><Relationship Id="rId130" Type="http://schemas.openxmlformats.org/officeDocument/2006/relationships/hyperlink" Target="http://club.topsage.com/thread-402974-1-1.html" TargetMode="External"/><Relationship Id="rId135" Type="http://schemas.openxmlformats.org/officeDocument/2006/relationships/hyperlink" Target="http://club.topsage.com/thread-402978-1-1.html" TargetMode="External"/><Relationship Id="rId151" Type="http://schemas.openxmlformats.org/officeDocument/2006/relationships/hyperlink" Target="http://club.topsage.com/thread-402994-1-1.html" TargetMode="External"/><Relationship Id="rId156" Type="http://schemas.openxmlformats.org/officeDocument/2006/relationships/hyperlink" Target="http://club.topsage.com/thread-402999-1-1.html" TargetMode="External"/><Relationship Id="rId177" Type="http://schemas.openxmlformats.org/officeDocument/2006/relationships/hyperlink" Target="http://club.topsage.com/thread-403020-1-1.html" TargetMode="External"/><Relationship Id="rId198" Type="http://schemas.openxmlformats.org/officeDocument/2006/relationships/hyperlink" Target="http://club.topsage.com/thread-403042-1-1.html" TargetMode="External"/><Relationship Id="rId172" Type="http://schemas.openxmlformats.org/officeDocument/2006/relationships/hyperlink" Target="http://club.topsage.com/thread-403015-1-1.html" TargetMode="External"/><Relationship Id="rId193" Type="http://schemas.openxmlformats.org/officeDocument/2006/relationships/hyperlink" Target="http://club.topsage.com/thread-403036-1-1.html" TargetMode="External"/><Relationship Id="rId202" Type="http://schemas.openxmlformats.org/officeDocument/2006/relationships/hyperlink" Target="http://club.topsage.com/thread-403045-1-1.html" TargetMode="External"/><Relationship Id="rId207" Type="http://schemas.openxmlformats.org/officeDocument/2006/relationships/hyperlink" Target="http://club.topsage.com/thread-403051-1-1.html" TargetMode="External"/><Relationship Id="rId223" Type="http://schemas.openxmlformats.org/officeDocument/2006/relationships/hyperlink" Target="http://club.topsage.com/thread-402981-1-1.html" TargetMode="External"/><Relationship Id="rId228" Type="http://schemas.openxmlformats.org/officeDocument/2006/relationships/hyperlink" Target="http://club.topsage.com/thread-402986-1-1.html" TargetMode="External"/><Relationship Id="rId13" Type="http://schemas.openxmlformats.org/officeDocument/2006/relationships/hyperlink" Target="http://club.topsage.com/thread-402969-1-1.html" TargetMode="External"/><Relationship Id="rId18" Type="http://schemas.openxmlformats.org/officeDocument/2006/relationships/hyperlink" Target="http://club.topsage.com/thread-402974-1-1.html" TargetMode="External"/><Relationship Id="rId39" Type="http://schemas.openxmlformats.org/officeDocument/2006/relationships/hyperlink" Target="http://club.topsage.com/thread-402995-1-1.html" TargetMode="External"/><Relationship Id="rId109" Type="http://schemas.openxmlformats.org/officeDocument/2006/relationships/hyperlink" Target="http://club.topsage.com/thread-403049-1-1.html" TargetMode="External"/><Relationship Id="rId34" Type="http://schemas.openxmlformats.org/officeDocument/2006/relationships/hyperlink" Target="http://club.topsage.com/thread-402991-1-1.html" TargetMode="External"/><Relationship Id="rId50" Type="http://schemas.openxmlformats.org/officeDocument/2006/relationships/hyperlink" Target="http://club.topsage.com/thread-403006-1-1.html" TargetMode="External"/><Relationship Id="rId55" Type="http://schemas.openxmlformats.org/officeDocument/2006/relationships/hyperlink" Target="http://club.topsage.com/thread-403012-1-1.html" TargetMode="External"/><Relationship Id="rId76" Type="http://schemas.openxmlformats.org/officeDocument/2006/relationships/hyperlink" Target="http://club.topsage.com/thread-403035-1-1.html" TargetMode="External"/><Relationship Id="rId97" Type="http://schemas.openxmlformats.org/officeDocument/2006/relationships/hyperlink" Target="http://club.topsage.com/thread-403036-1-1.html" TargetMode="External"/><Relationship Id="rId104" Type="http://schemas.openxmlformats.org/officeDocument/2006/relationships/hyperlink" Target="http://club.topsage.com/thread-403044-1-1.html" TargetMode="External"/><Relationship Id="rId120" Type="http://schemas.openxmlformats.org/officeDocument/2006/relationships/header" Target="header3.xml"/><Relationship Id="rId125" Type="http://schemas.openxmlformats.org/officeDocument/2006/relationships/hyperlink" Target="http://club.topsage.com/thread-402969-1-1.html" TargetMode="External"/><Relationship Id="rId141" Type="http://schemas.openxmlformats.org/officeDocument/2006/relationships/hyperlink" Target="http://club.topsage.com/thread-402985-1-1.html" TargetMode="External"/><Relationship Id="rId146" Type="http://schemas.openxmlformats.org/officeDocument/2006/relationships/hyperlink" Target="http://club.topsage.com/thread-402990-1-1.html" TargetMode="External"/><Relationship Id="rId167" Type="http://schemas.openxmlformats.org/officeDocument/2006/relationships/hyperlink" Target="http://club.topsage.com/thread-403010-1-1.html" TargetMode="External"/><Relationship Id="rId188" Type="http://schemas.openxmlformats.org/officeDocument/2006/relationships/hyperlink" Target="http://club.topsage.com/thread-403031-1-1.html" TargetMode="External"/><Relationship Id="rId7" Type="http://schemas.openxmlformats.org/officeDocument/2006/relationships/webSettings" Target="webSettings.xml"/><Relationship Id="rId71" Type="http://schemas.openxmlformats.org/officeDocument/2006/relationships/hyperlink" Target="http://club.topsage.com/thread-403030-1-1.html" TargetMode="External"/><Relationship Id="rId92" Type="http://schemas.openxmlformats.org/officeDocument/2006/relationships/hyperlink" Target="http://club.topsage.com/thread-403031-1-1.html" TargetMode="External"/><Relationship Id="rId162" Type="http://schemas.openxmlformats.org/officeDocument/2006/relationships/hyperlink" Target="http://club.topsage.com/thread-403005-1-1.html" TargetMode="External"/><Relationship Id="rId183" Type="http://schemas.openxmlformats.org/officeDocument/2006/relationships/hyperlink" Target="http://club.topsage.com/thread-403026-1-1.html" TargetMode="External"/><Relationship Id="rId213" Type="http://schemas.openxmlformats.org/officeDocument/2006/relationships/header" Target="header5.xml"/><Relationship Id="rId218" Type="http://schemas.openxmlformats.org/officeDocument/2006/relationships/hyperlink" Target="http://club.topsage.com/thread-402976-1-1.html" TargetMode="External"/><Relationship Id="rId234" Type="http://schemas.openxmlformats.org/officeDocument/2006/relationships/hyperlink" Target="http://club.topsage.com/thread-402992-1-1.html" TargetMode="External"/><Relationship Id="rId239" Type="http://schemas.openxmlformats.org/officeDocument/2006/relationships/hyperlink" Target="http://club.topsage.com/thread-402998-1-1.html" TargetMode="External"/><Relationship Id="rId2" Type="http://schemas.openxmlformats.org/officeDocument/2006/relationships/customXml" Target="../customXml/item2.xml"/><Relationship Id="rId29" Type="http://schemas.openxmlformats.org/officeDocument/2006/relationships/hyperlink" Target="http://club.topsage.com/thread-402986-1-1.html" TargetMode="External"/><Relationship Id="rId24" Type="http://schemas.openxmlformats.org/officeDocument/2006/relationships/hyperlink" Target="http://club.topsage.com/thread-402981-1-1.html" TargetMode="External"/><Relationship Id="rId40" Type="http://schemas.openxmlformats.org/officeDocument/2006/relationships/hyperlink" Target="http://club.topsage.com/thread-402998-1-1.html" TargetMode="External"/><Relationship Id="rId45" Type="http://schemas.openxmlformats.org/officeDocument/2006/relationships/hyperlink" Target="http://club.topsage.com/thread-403001-1-1.html" TargetMode="External"/><Relationship Id="rId66" Type="http://schemas.openxmlformats.org/officeDocument/2006/relationships/hyperlink" Target="http://club.topsage.com/thread-403024-1-1.html" TargetMode="External"/><Relationship Id="rId87" Type="http://schemas.openxmlformats.org/officeDocument/2006/relationships/hyperlink" Target="http://club.topsage.com/thread-403047-1-1.html" TargetMode="External"/><Relationship Id="rId110" Type="http://schemas.openxmlformats.org/officeDocument/2006/relationships/hyperlink" Target="http://club.topsage.com/thread-403050-1-1.html" TargetMode="External"/><Relationship Id="rId115" Type="http://schemas.openxmlformats.org/officeDocument/2006/relationships/hyperlink" Target="http://club.topsage.com/thread-403283-1-1.html" TargetMode="External"/><Relationship Id="rId131" Type="http://schemas.openxmlformats.org/officeDocument/2006/relationships/hyperlink" Target="http://club.topsage.com/thread-402975-1-1.html" TargetMode="External"/><Relationship Id="rId136" Type="http://schemas.openxmlformats.org/officeDocument/2006/relationships/hyperlink" Target="http://club.topsage.com/thread-402979-1-1.html" TargetMode="External"/><Relationship Id="rId157" Type="http://schemas.openxmlformats.org/officeDocument/2006/relationships/hyperlink" Target="http://club.topsage.com/thread-403000-1-1.html" TargetMode="External"/><Relationship Id="rId178" Type="http://schemas.openxmlformats.org/officeDocument/2006/relationships/hyperlink" Target="http://club.topsage.com/thread-403021-1-1.html" TargetMode="External"/><Relationship Id="rId61" Type="http://schemas.openxmlformats.org/officeDocument/2006/relationships/hyperlink" Target="http://club.topsage.com/thread-403018-1-1.html" TargetMode="External"/><Relationship Id="rId82" Type="http://schemas.openxmlformats.org/officeDocument/2006/relationships/hyperlink" Target="http://club.topsage.com/thread-403042-1-1.html" TargetMode="External"/><Relationship Id="rId152" Type="http://schemas.openxmlformats.org/officeDocument/2006/relationships/hyperlink" Target="http://club.topsage.com/thread-402995-1-1.html" TargetMode="External"/><Relationship Id="rId173" Type="http://schemas.openxmlformats.org/officeDocument/2006/relationships/hyperlink" Target="http://club.topsage.com/thread-403016-1-1.html" TargetMode="External"/><Relationship Id="rId194" Type="http://schemas.openxmlformats.org/officeDocument/2006/relationships/hyperlink" Target="http://club.topsage.com/thread-403037-1-1.html" TargetMode="External"/><Relationship Id="rId199" Type="http://schemas.openxmlformats.org/officeDocument/2006/relationships/hyperlink" Target="http://club.topsage.com/thread-403043-1-1.html" TargetMode="External"/><Relationship Id="rId203" Type="http://schemas.openxmlformats.org/officeDocument/2006/relationships/hyperlink" Target="http://club.topsage.com/thread-403047-1-1.html" TargetMode="External"/><Relationship Id="rId208" Type="http://schemas.openxmlformats.org/officeDocument/2006/relationships/hyperlink" Target="http://club.topsage.com/thread-403052-1-1.html" TargetMode="External"/><Relationship Id="rId229" Type="http://schemas.openxmlformats.org/officeDocument/2006/relationships/hyperlink" Target="http://club.topsage.com/thread-402987-1-1.html" TargetMode="External"/><Relationship Id="rId19" Type="http://schemas.openxmlformats.org/officeDocument/2006/relationships/hyperlink" Target="http://club.topsage.com/thread-402976-1-1.html" TargetMode="External"/><Relationship Id="rId224" Type="http://schemas.openxmlformats.org/officeDocument/2006/relationships/hyperlink" Target="http://club.topsage.com/thread-402982-1-1.html" TargetMode="External"/><Relationship Id="rId240" Type="http://schemas.openxmlformats.org/officeDocument/2006/relationships/hyperlink" Target="http://club.topsage.com/thread-402996-1-1.html" TargetMode="External"/><Relationship Id="rId14" Type="http://schemas.openxmlformats.org/officeDocument/2006/relationships/hyperlink" Target="http://club.topsage.com/thread-402970-1-1.html" TargetMode="External"/><Relationship Id="rId30" Type="http://schemas.openxmlformats.org/officeDocument/2006/relationships/hyperlink" Target="http://club.topsage.com/thread-402987-1-1.html" TargetMode="External"/><Relationship Id="rId35" Type="http://schemas.openxmlformats.org/officeDocument/2006/relationships/hyperlink" Target="http://club.topsage.com/thread-402992-1-1.html" TargetMode="External"/><Relationship Id="rId56" Type="http://schemas.openxmlformats.org/officeDocument/2006/relationships/hyperlink" Target="http://club.topsage.com/thread-403013-1-1.html" TargetMode="External"/><Relationship Id="rId77" Type="http://schemas.openxmlformats.org/officeDocument/2006/relationships/hyperlink" Target="http://club.topsage.com/thread-403036-1-1.html" TargetMode="External"/><Relationship Id="rId100" Type="http://schemas.openxmlformats.org/officeDocument/2006/relationships/hyperlink" Target="http://club.topsage.com/thread-403039-1-1.html" TargetMode="External"/><Relationship Id="rId105" Type="http://schemas.openxmlformats.org/officeDocument/2006/relationships/hyperlink" Target="http://club.topsage.com/thread-403046-1-1.html" TargetMode="External"/><Relationship Id="rId126" Type="http://schemas.openxmlformats.org/officeDocument/2006/relationships/hyperlink" Target="http://club.topsage.com/thread-402970-1-1.html" TargetMode="External"/><Relationship Id="rId147" Type="http://schemas.openxmlformats.org/officeDocument/2006/relationships/hyperlink" Target="http://club.topsage.com/thread-402991-1-1.html" TargetMode="External"/><Relationship Id="rId168" Type="http://schemas.openxmlformats.org/officeDocument/2006/relationships/hyperlink" Target="http://club.topsage.com/thread-403011-1-1.html" TargetMode="External"/><Relationship Id="rId8" Type="http://schemas.openxmlformats.org/officeDocument/2006/relationships/footnotes" Target="footnotes.xml"/><Relationship Id="rId51" Type="http://schemas.openxmlformats.org/officeDocument/2006/relationships/hyperlink" Target="http://club.topsage.com/thread-403007-1-1.html" TargetMode="External"/><Relationship Id="rId72" Type="http://schemas.openxmlformats.org/officeDocument/2006/relationships/hyperlink" Target="http://club.topsage.com/thread-403031-1-1.html" TargetMode="External"/><Relationship Id="rId93" Type="http://schemas.openxmlformats.org/officeDocument/2006/relationships/hyperlink" Target="http://club.topsage.com/thread-403032-1-1.html" TargetMode="External"/><Relationship Id="rId98" Type="http://schemas.openxmlformats.org/officeDocument/2006/relationships/hyperlink" Target="http://club.topsage.com/thread-403037-1-1.html" TargetMode="External"/><Relationship Id="rId121" Type="http://schemas.openxmlformats.org/officeDocument/2006/relationships/hyperlink" Target="http://club.topsage.com/thread-402965-1-1.html" TargetMode="External"/><Relationship Id="rId142" Type="http://schemas.openxmlformats.org/officeDocument/2006/relationships/hyperlink" Target="http://club.topsage.com/thread-402986-1-1.html" TargetMode="External"/><Relationship Id="rId163" Type="http://schemas.openxmlformats.org/officeDocument/2006/relationships/hyperlink" Target="http://club.topsage.com/thread-403006-1-1.html" TargetMode="External"/><Relationship Id="rId184" Type="http://schemas.openxmlformats.org/officeDocument/2006/relationships/hyperlink" Target="http://club.topsage.com/thread-403027-1-1.html" TargetMode="External"/><Relationship Id="rId189" Type="http://schemas.openxmlformats.org/officeDocument/2006/relationships/hyperlink" Target="http://club.topsage.com/thread-403032-1-1.html" TargetMode="External"/><Relationship Id="rId219" Type="http://schemas.openxmlformats.org/officeDocument/2006/relationships/hyperlink" Target="http://club.topsage.com/thread-402977-1-1.html" TargetMode="External"/><Relationship Id="rId3" Type="http://schemas.openxmlformats.org/officeDocument/2006/relationships/numbering" Target="numbering.xml"/><Relationship Id="rId214" Type="http://schemas.openxmlformats.org/officeDocument/2006/relationships/footer" Target="footer3.xml"/><Relationship Id="rId230" Type="http://schemas.openxmlformats.org/officeDocument/2006/relationships/hyperlink" Target="http://club.topsage.com/thread-402988-1-1.html" TargetMode="External"/><Relationship Id="rId235" Type="http://schemas.openxmlformats.org/officeDocument/2006/relationships/hyperlink" Target="http://club.topsage.com/thread-402993-1-1.html" TargetMode="External"/><Relationship Id="rId25" Type="http://schemas.openxmlformats.org/officeDocument/2006/relationships/hyperlink" Target="http://club.topsage.com/thread-402982-1-1.html" TargetMode="External"/><Relationship Id="rId46" Type="http://schemas.openxmlformats.org/officeDocument/2006/relationships/hyperlink" Target="http://club.topsage.com/thread-403002-1-1.html" TargetMode="External"/><Relationship Id="rId67" Type="http://schemas.openxmlformats.org/officeDocument/2006/relationships/hyperlink" Target="http://club.topsage.com/thread-403026-1-1.html" TargetMode="External"/><Relationship Id="rId116" Type="http://schemas.openxmlformats.org/officeDocument/2006/relationships/header" Target="header1.xml"/><Relationship Id="rId137" Type="http://schemas.openxmlformats.org/officeDocument/2006/relationships/hyperlink" Target="http://club.topsage.com/thread-402981-1-1.html" TargetMode="External"/><Relationship Id="rId158" Type="http://schemas.openxmlformats.org/officeDocument/2006/relationships/hyperlink" Target="http://club.topsage.com/thread-403001-1-1.html" TargetMode="External"/><Relationship Id="rId20" Type="http://schemas.openxmlformats.org/officeDocument/2006/relationships/hyperlink" Target="http://club.topsage.com/thread-402977-1-1.html" TargetMode="External"/><Relationship Id="rId41" Type="http://schemas.openxmlformats.org/officeDocument/2006/relationships/hyperlink" Target="http://club.topsage.com/thread-402996-1-1.html" TargetMode="External"/><Relationship Id="rId62" Type="http://schemas.openxmlformats.org/officeDocument/2006/relationships/hyperlink" Target="http://club.topsage.com/thread-403019-1-1.html" TargetMode="External"/><Relationship Id="rId83" Type="http://schemas.openxmlformats.org/officeDocument/2006/relationships/hyperlink" Target="http://club.topsage.com/thread-403043-1-1.html" TargetMode="External"/><Relationship Id="rId88" Type="http://schemas.openxmlformats.org/officeDocument/2006/relationships/hyperlink" Target="http://club.topsage.com/thread-403048-1-1.html" TargetMode="External"/><Relationship Id="rId111" Type="http://schemas.openxmlformats.org/officeDocument/2006/relationships/hyperlink" Target="http://club.topsage.com/thread-403051-1-1.html" TargetMode="External"/><Relationship Id="rId132" Type="http://schemas.openxmlformats.org/officeDocument/2006/relationships/hyperlink" Target="http://club.topsage.com/thread-402976-1-1.html" TargetMode="External"/><Relationship Id="rId153" Type="http://schemas.openxmlformats.org/officeDocument/2006/relationships/hyperlink" Target="http://club.topsage.com/thread-402998-1-1.html" TargetMode="External"/><Relationship Id="rId174" Type="http://schemas.openxmlformats.org/officeDocument/2006/relationships/hyperlink" Target="http://club.topsage.com/thread-403017-1-1.html" TargetMode="External"/><Relationship Id="rId179" Type="http://schemas.openxmlformats.org/officeDocument/2006/relationships/hyperlink" Target="http://club.topsage.com/thread-403022-1-1.html" TargetMode="External"/><Relationship Id="rId195" Type="http://schemas.openxmlformats.org/officeDocument/2006/relationships/hyperlink" Target="http://club.topsage.com/thread-403038-1-1.html" TargetMode="External"/><Relationship Id="rId209" Type="http://schemas.openxmlformats.org/officeDocument/2006/relationships/hyperlink" Target="http://club.topsage.com/thread-403053-1-1.html" TargetMode="External"/><Relationship Id="rId190" Type="http://schemas.openxmlformats.org/officeDocument/2006/relationships/hyperlink" Target="http://club.topsage.com/thread-403033-1-1.html" TargetMode="External"/><Relationship Id="rId204" Type="http://schemas.openxmlformats.org/officeDocument/2006/relationships/hyperlink" Target="http://club.topsage.com/thread-403048-1-1.html" TargetMode="External"/><Relationship Id="rId220" Type="http://schemas.openxmlformats.org/officeDocument/2006/relationships/hyperlink" Target="http://club.topsage.com/thread-402980-1-1.html" TargetMode="External"/><Relationship Id="rId225" Type="http://schemas.openxmlformats.org/officeDocument/2006/relationships/hyperlink" Target="http://club.topsage.com/thread-402983-1-1.html" TargetMode="External"/><Relationship Id="rId241" Type="http://schemas.openxmlformats.org/officeDocument/2006/relationships/hyperlink" Target="http://club.topsage.com/thread-402997-1-1.html" TargetMode="External"/><Relationship Id="rId15" Type="http://schemas.openxmlformats.org/officeDocument/2006/relationships/hyperlink" Target="http://club.topsage.com/thread-402971-1-1.html" TargetMode="External"/><Relationship Id="rId36" Type="http://schemas.openxmlformats.org/officeDocument/2006/relationships/hyperlink" Target="http://club.topsage.com/thread-402993-1-1.html" TargetMode="External"/><Relationship Id="rId57" Type="http://schemas.openxmlformats.org/officeDocument/2006/relationships/hyperlink" Target="http://club.topsage.com/thread-403014-1-1.html" TargetMode="External"/><Relationship Id="rId106" Type="http://schemas.openxmlformats.org/officeDocument/2006/relationships/hyperlink" Target="http://club.topsage.com/thread-403045-1-1.html" TargetMode="External"/><Relationship Id="rId127" Type="http://schemas.openxmlformats.org/officeDocument/2006/relationships/hyperlink" Target="http://club.topsage.com/thread-402971-1-1.html" TargetMode="External"/><Relationship Id="rId10" Type="http://schemas.openxmlformats.org/officeDocument/2006/relationships/hyperlink" Target="http://club.topsage.com/thread-402966-1-1.html" TargetMode="External"/><Relationship Id="rId31" Type="http://schemas.openxmlformats.org/officeDocument/2006/relationships/hyperlink" Target="http://club.topsage.com/thread-402988-1-1.html" TargetMode="External"/><Relationship Id="rId52" Type="http://schemas.openxmlformats.org/officeDocument/2006/relationships/hyperlink" Target="http://club.topsage.com/thread-403008-1-1.html" TargetMode="External"/><Relationship Id="rId73" Type="http://schemas.openxmlformats.org/officeDocument/2006/relationships/hyperlink" Target="http://club.topsage.com/thread-403032-1-1.html" TargetMode="External"/><Relationship Id="rId78" Type="http://schemas.openxmlformats.org/officeDocument/2006/relationships/hyperlink" Target="http://club.topsage.com/thread-403037-1-1.html" TargetMode="External"/><Relationship Id="rId94" Type="http://schemas.openxmlformats.org/officeDocument/2006/relationships/hyperlink" Target="http://club.topsage.com/thread-403033-1-1.html" TargetMode="External"/><Relationship Id="rId99" Type="http://schemas.openxmlformats.org/officeDocument/2006/relationships/hyperlink" Target="http://club.topsage.com/thread-403038-1-1.html" TargetMode="External"/><Relationship Id="rId101" Type="http://schemas.openxmlformats.org/officeDocument/2006/relationships/hyperlink" Target="http://club.topsage.com/thread-403040-1-1.html" TargetMode="External"/><Relationship Id="rId122" Type="http://schemas.openxmlformats.org/officeDocument/2006/relationships/hyperlink" Target="http://club.topsage.com/thread-402966-1-1.html" TargetMode="External"/><Relationship Id="rId143" Type="http://schemas.openxmlformats.org/officeDocument/2006/relationships/hyperlink" Target="http://club.topsage.com/thread-402987-1-1.html" TargetMode="External"/><Relationship Id="rId148" Type="http://schemas.openxmlformats.org/officeDocument/2006/relationships/hyperlink" Target="http://club.topsage.com/thread-402992-1-1.html" TargetMode="External"/><Relationship Id="rId164" Type="http://schemas.openxmlformats.org/officeDocument/2006/relationships/hyperlink" Target="http://club.topsage.com/thread-403007-1-1.html" TargetMode="External"/><Relationship Id="rId169" Type="http://schemas.openxmlformats.org/officeDocument/2006/relationships/hyperlink" Target="http://club.topsage.com/thread-403012-1-1.html" TargetMode="External"/><Relationship Id="rId185" Type="http://schemas.openxmlformats.org/officeDocument/2006/relationships/hyperlink" Target="http://club.topsage.com/thread-403028-1-1.html" TargetMode="External"/><Relationship Id="rId4" Type="http://schemas.openxmlformats.org/officeDocument/2006/relationships/styles" Target="styles.xml"/><Relationship Id="rId9" Type="http://schemas.openxmlformats.org/officeDocument/2006/relationships/endnotes" Target="endnotes.xml"/><Relationship Id="rId180" Type="http://schemas.openxmlformats.org/officeDocument/2006/relationships/hyperlink" Target="http://club.topsage.com/thread-403023-1-1.html" TargetMode="External"/><Relationship Id="rId210" Type="http://schemas.openxmlformats.org/officeDocument/2006/relationships/hyperlink" Target="http://club.topsage.com/thread-403054-1-1.html" TargetMode="External"/><Relationship Id="rId215" Type="http://schemas.openxmlformats.org/officeDocument/2006/relationships/footer" Target="footer4.xml"/><Relationship Id="rId236" Type="http://schemas.openxmlformats.org/officeDocument/2006/relationships/hyperlink" Target="http://club.topsage.com/thread-403279-1-1.html" TargetMode="External"/><Relationship Id="rId26" Type="http://schemas.openxmlformats.org/officeDocument/2006/relationships/hyperlink" Target="http://club.topsage.com/thread-402983-1-1.html" TargetMode="External"/><Relationship Id="rId231" Type="http://schemas.openxmlformats.org/officeDocument/2006/relationships/hyperlink" Target="http://club.topsage.com/thread-402989-1-1.html" TargetMode="External"/><Relationship Id="rId47" Type="http://schemas.openxmlformats.org/officeDocument/2006/relationships/hyperlink" Target="http://club.topsage.com/thread-403003-1-1.html" TargetMode="External"/><Relationship Id="rId68" Type="http://schemas.openxmlformats.org/officeDocument/2006/relationships/hyperlink" Target="http://club.topsage.com/thread-403027-1-1.html" TargetMode="External"/><Relationship Id="rId89" Type="http://schemas.openxmlformats.org/officeDocument/2006/relationships/hyperlink" Target="http://club.topsage.com/thread-403049-1-1.html" TargetMode="External"/><Relationship Id="rId112" Type="http://schemas.openxmlformats.org/officeDocument/2006/relationships/hyperlink" Target="http://club.topsage.com/thread-403052-1-1.html" TargetMode="External"/><Relationship Id="rId133" Type="http://schemas.openxmlformats.org/officeDocument/2006/relationships/hyperlink" Target="http://club.topsage.com/thread-402977-1-1.html" TargetMode="External"/><Relationship Id="rId154" Type="http://schemas.openxmlformats.org/officeDocument/2006/relationships/hyperlink" Target="http://club.topsage.com/thread-402996-1-1.html" TargetMode="External"/><Relationship Id="rId175" Type="http://schemas.openxmlformats.org/officeDocument/2006/relationships/hyperlink" Target="http://club.topsage.com/thread-403018-1-1.html" TargetMode="External"/><Relationship Id="rId196" Type="http://schemas.openxmlformats.org/officeDocument/2006/relationships/hyperlink" Target="http://club.topsage.com/thread-403039-1-1.html" TargetMode="External"/><Relationship Id="rId200" Type="http://schemas.openxmlformats.org/officeDocument/2006/relationships/hyperlink" Target="http://club.topsage.com/thread-403044-1-1.html" TargetMode="External"/><Relationship Id="rId16" Type="http://schemas.openxmlformats.org/officeDocument/2006/relationships/hyperlink" Target="http://club.topsage.com/thread-402972-1-1.html" TargetMode="External"/><Relationship Id="rId221" Type="http://schemas.openxmlformats.org/officeDocument/2006/relationships/hyperlink" Target="http://club.topsage.com/thread-402978-1-1.html" TargetMode="External"/><Relationship Id="rId242" Type="http://schemas.openxmlformats.org/officeDocument/2006/relationships/fontTable" Target="fontTable.xml"/><Relationship Id="rId37" Type="http://schemas.openxmlformats.org/officeDocument/2006/relationships/hyperlink" Target="http://club.topsage.com/thread-403279-1-1.html" TargetMode="External"/><Relationship Id="rId58" Type="http://schemas.openxmlformats.org/officeDocument/2006/relationships/hyperlink" Target="http://club.topsage.com/thread-403015-1-1.html" TargetMode="External"/><Relationship Id="rId79" Type="http://schemas.openxmlformats.org/officeDocument/2006/relationships/hyperlink" Target="http://club.topsage.com/thread-403038-1-1.html" TargetMode="External"/><Relationship Id="rId102" Type="http://schemas.openxmlformats.org/officeDocument/2006/relationships/hyperlink" Target="http://club.topsage.com/thread-403042-1-1.html" TargetMode="External"/><Relationship Id="rId123" Type="http://schemas.openxmlformats.org/officeDocument/2006/relationships/hyperlink" Target="http://club.topsage.com/thread-402967-1-1.html" TargetMode="External"/><Relationship Id="rId144" Type="http://schemas.openxmlformats.org/officeDocument/2006/relationships/hyperlink" Target="http://club.topsage.com/thread-402988-1-1.html" TargetMode="External"/><Relationship Id="rId90" Type="http://schemas.openxmlformats.org/officeDocument/2006/relationships/hyperlink" Target="http://club.topsage.com/thread-403050-1-1.html" TargetMode="External"/><Relationship Id="rId165" Type="http://schemas.openxmlformats.org/officeDocument/2006/relationships/hyperlink" Target="http://club.topsage.com/thread-403008-1-1.html" TargetMode="External"/><Relationship Id="rId186" Type="http://schemas.openxmlformats.org/officeDocument/2006/relationships/hyperlink" Target="http://club.topsage.com/thread-403029-1-1.html" TargetMode="External"/><Relationship Id="rId211" Type="http://schemas.openxmlformats.org/officeDocument/2006/relationships/hyperlink" Target="http://club.topsage.com/thread-403283-1-1.html" TargetMode="External"/><Relationship Id="rId232" Type="http://schemas.openxmlformats.org/officeDocument/2006/relationships/hyperlink" Target="http://club.topsage.com/thread-402990-1-1.html" TargetMode="External"/><Relationship Id="rId27" Type="http://schemas.openxmlformats.org/officeDocument/2006/relationships/hyperlink" Target="http://club.topsage.com/thread-402984-1-1.html" TargetMode="External"/><Relationship Id="rId48" Type="http://schemas.openxmlformats.org/officeDocument/2006/relationships/hyperlink" Target="http://club.topsage.com/thread-403004-1-1.html" TargetMode="External"/><Relationship Id="rId69" Type="http://schemas.openxmlformats.org/officeDocument/2006/relationships/hyperlink" Target="http://club.topsage.com/thread-403028-1-1.html" TargetMode="External"/><Relationship Id="rId113" Type="http://schemas.openxmlformats.org/officeDocument/2006/relationships/hyperlink" Target="http://club.topsage.com/thread-403053-1-1.html" TargetMode="External"/><Relationship Id="rId134" Type="http://schemas.openxmlformats.org/officeDocument/2006/relationships/hyperlink" Target="http://club.topsage.com/thread-402980-1-1.html" TargetMode="External"/><Relationship Id="rId80" Type="http://schemas.openxmlformats.org/officeDocument/2006/relationships/hyperlink" Target="http://club.topsage.com/thread-403039-1-1.html" TargetMode="External"/><Relationship Id="rId155" Type="http://schemas.openxmlformats.org/officeDocument/2006/relationships/hyperlink" Target="http://club.topsage.com/thread-402997-1-1.html" TargetMode="External"/><Relationship Id="rId176" Type="http://schemas.openxmlformats.org/officeDocument/2006/relationships/hyperlink" Target="http://club.topsage.com/thread-403019-1-1.html" TargetMode="External"/><Relationship Id="rId197" Type="http://schemas.openxmlformats.org/officeDocument/2006/relationships/hyperlink" Target="http://club.topsage.com/thread-403040-1-1.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club.TopSage.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TopSage.com"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http://club.TopSage.com" TargetMode="External"/></Relationships>
</file>

<file path=word/_rels/header5.xml.rels><?xml version="1.0" encoding="UTF-8" standalone="yes"?>
<Relationships xmlns="http://schemas.openxmlformats.org/package/2006/relationships"><Relationship Id="rId1" Type="http://schemas.openxmlformats.org/officeDocument/2006/relationships/hyperlink" Target="http://www.TopS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1"/>
    <customShpInfo spid="_x0000_s2052"/>
    <customShpInfo spid="_x0000_s2049"/>
    <customShpInfo spid="_x0000_s2050"/>
    <customShpInfo spid="_x0000_s2055"/>
    <customShpInfo spid="_x0000_s2056"/>
    <customShpInfo spid="_x0000_s2053"/>
    <customShpInfo spid="_x0000_s205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F88ACF-503F-413F-9F5F-65B0B0A24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9636</Words>
  <Characters>54926</Characters>
  <Application>Microsoft Office Word</Application>
  <DocSecurity>0</DocSecurity>
  <Lines>457</Lines>
  <Paragraphs>128</Paragraphs>
  <ScaleCrop>false</ScaleCrop>
  <Company/>
  <LinksUpToDate>false</LinksUpToDate>
  <CharactersWithSpaces>64434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Hardy</cp:lastModifiedBy>
  <cp:revision>2</cp:revision>
  <dcterms:created xsi:type="dcterms:W3CDTF">2018-07-28T15:43:00Z</dcterms:created>
  <dcterms:modified xsi:type="dcterms:W3CDTF">2018-07-28T15:43:00Z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