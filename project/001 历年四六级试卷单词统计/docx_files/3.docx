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50F" w:rsidRDefault="00087BDD">
      <w:pPr>
        <w:ind w:leftChars="-343" w:left="-753" w:hanging="2"/>
        <w:rPr>
          <w:rFonts w:ascii="MS Reference Sans Serif" w:hAnsi="MS Reference Sans Serif"/>
        </w:rPr>
      </w:pPr>
      <w:bookmarkStart w:id="0" w:name="_GoBack"/>
      <w:bookmarkEnd w:id="0"/>
      <w:r>
        <w:rPr>
          <w:rFonts w:ascii="MS Reference Sans Serif" w:hAnsi="MS Reference Sans Serif"/>
        </w:rPr>
        <w:t>2012</w:t>
      </w:r>
      <w:r>
        <w:rPr>
          <w:rFonts w:ascii="MS Reference Sans Serif"/>
        </w:rPr>
        <w:t>年</w:t>
      </w:r>
      <w:r>
        <w:rPr>
          <w:rFonts w:ascii="MS Reference Sans Serif" w:hAnsi="MS Reference Sans Serif"/>
        </w:rPr>
        <w:t>6</w:t>
      </w:r>
      <w:r>
        <w:rPr>
          <w:rFonts w:ascii="MS Reference Sans Serif"/>
        </w:rPr>
        <w:t>月</w:t>
      </w:r>
      <w:r>
        <w:rPr>
          <w:rFonts w:ascii="MS Reference Sans Serif" w:hint="eastAsia"/>
        </w:rPr>
        <w:t>英语</w:t>
      </w:r>
      <w:r>
        <w:rPr>
          <w:rFonts w:ascii="MS Reference Sans Serif"/>
        </w:rPr>
        <w:t>四级真题</w:t>
      </w:r>
    </w:p>
    <w:p w:rsidR="00AD550F" w:rsidRDefault="00AD550F">
      <w:pPr>
        <w:ind w:leftChars="-342" w:left="-750" w:hanging="2"/>
        <w:rPr>
          <w:rFonts w:ascii="MS Reference Sans Serif" w:hAnsi="MS Reference Sans Serif"/>
          <w:b/>
          <w:bCs/>
        </w:rPr>
      </w:pPr>
    </w:p>
    <w:p w:rsidR="00AD550F" w:rsidRDefault="00087BDD">
      <w:pPr>
        <w:ind w:leftChars="-342" w:left="-750" w:hanging="2"/>
        <w:rPr>
          <w:rFonts w:ascii="MS Reference Sans Serif" w:hAnsi="MS Reference Sans Serif"/>
          <w:b/>
          <w:bCs/>
        </w:rPr>
      </w:pPr>
      <w:r>
        <w:rPr>
          <w:rFonts w:ascii="MS Reference Sans Serif" w:hAnsi="MS Reference Sans Serif"/>
          <w:b/>
          <w:bCs/>
        </w:rPr>
        <w:t xml:space="preserve">Part </w:t>
      </w:r>
      <w:r>
        <w:rPr>
          <w:b/>
          <w:bCs/>
        </w:rPr>
        <w:t>Ⅰ</w:t>
      </w:r>
      <w:r>
        <w:rPr>
          <w:rFonts w:ascii="MS Reference Sans Serif" w:hAnsi="MS Reference Sans Serif"/>
          <w:b/>
          <w:bCs/>
        </w:rPr>
        <w:t xml:space="preserve"> Writing (30minutes)</w:t>
      </w:r>
    </w:p>
    <w:p w:rsidR="00AD550F" w:rsidRDefault="00AD550F">
      <w:pPr>
        <w:ind w:leftChars="-342" w:left="-750" w:hanging="2"/>
        <w:rPr>
          <w:rFonts w:ascii="MS Reference Sans Serif" w:hAnsi="MS Reference Sans Serif"/>
        </w:rPr>
      </w:pPr>
    </w:p>
    <w:p w:rsidR="00AD550F" w:rsidRDefault="00087BDD">
      <w:pPr>
        <w:ind w:leftChars="-342" w:left="-750" w:hanging="2"/>
        <w:rPr>
          <w:rFonts w:ascii="MS Reference Sans Serif" w:hAnsi="MS Reference Sans Serif"/>
        </w:rPr>
      </w:pPr>
      <w:r>
        <w:rPr>
          <w:rFonts w:ascii="MS Reference Sans Serif" w:hAnsi="MS Reference Sans Serif"/>
        </w:rPr>
        <w:t>Directions: For this part, you are allowed 30 minutes to write a short essay entitled Excessive Packaging following the outline given below. You should write at least 120 words but no more than 180 words.</w:t>
      </w:r>
    </w:p>
    <w:p w:rsidR="00AD550F" w:rsidRDefault="00AD550F">
      <w:pPr>
        <w:ind w:leftChars="-342" w:left="-750" w:hanging="2"/>
        <w:rPr>
          <w:rFonts w:ascii="MS Reference Sans Serif" w:hAnsi="MS Reference Sans Serif"/>
        </w:rPr>
      </w:pPr>
    </w:p>
    <w:p w:rsidR="00AD550F" w:rsidRDefault="00087BDD">
      <w:pPr>
        <w:ind w:leftChars="-342" w:left="-750" w:hanging="2"/>
        <w:rPr>
          <w:rFonts w:ascii="MS Reference Sans Serif" w:hAnsi="MS Reference Sans Serif"/>
        </w:rPr>
      </w:pPr>
      <w:r>
        <w:rPr>
          <w:rFonts w:ascii="MS Reference Sans Serif" w:hAnsi="MS Reference Sans Serif"/>
        </w:rPr>
        <w:t>1.</w:t>
      </w:r>
      <w:r>
        <w:rPr>
          <w:rFonts w:ascii="MS Reference Sans Serif"/>
        </w:rPr>
        <w:t>目前许多商品存在过度包装的现象</w:t>
      </w:r>
    </w:p>
    <w:p w:rsidR="00AD550F" w:rsidRDefault="00087BDD">
      <w:pPr>
        <w:ind w:leftChars="-342" w:left="-750" w:hanging="2"/>
        <w:rPr>
          <w:rFonts w:ascii="MS Reference Sans Serif" w:hAnsi="MS Reference Sans Serif"/>
        </w:rPr>
      </w:pPr>
      <w:r>
        <w:rPr>
          <w:rFonts w:ascii="MS Reference Sans Serif" w:hAnsi="MS Reference Sans Serif"/>
        </w:rPr>
        <w:t>2.</w:t>
      </w:r>
      <w:r>
        <w:rPr>
          <w:rFonts w:ascii="MS Reference Sans Serif"/>
        </w:rPr>
        <w:t>出现这一现象的原因</w:t>
      </w:r>
    </w:p>
    <w:p w:rsidR="00AD550F" w:rsidRDefault="00087BDD">
      <w:pPr>
        <w:numPr>
          <w:ilvl w:val="0"/>
          <w:numId w:val="7"/>
        </w:numPr>
        <w:ind w:leftChars="-342" w:left="-750" w:hanging="2"/>
        <w:rPr>
          <w:rFonts w:ascii="MS Reference Sans Serif" w:hAnsi="MS Reference Sans Serif"/>
        </w:rPr>
      </w:pPr>
      <w:proofErr w:type="spellStart"/>
      <w:r>
        <w:rPr>
          <w:rFonts w:ascii="MS Reference Sans Serif"/>
        </w:rPr>
        <w:t>我对这一现象的看法和建议</w:t>
      </w:r>
      <w:proofErr w:type="spellEnd"/>
    </w:p>
    <w:p w:rsidR="00AD550F" w:rsidRDefault="00AD550F">
      <w:pPr>
        <w:ind w:leftChars="-342" w:left="-750" w:hanging="2"/>
        <w:rPr>
          <w:rFonts w:ascii="MS Reference Sans Serif" w:hAnsi="MS Reference Sans Serif"/>
        </w:rPr>
      </w:pPr>
    </w:p>
    <w:p w:rsidR="00AD550F" w:rsidRDefault="00087BDD">
      <w:pPr>
        <w:ind w:leftChars="-342" w:left="-750" w:hanging="2"/>
        <w:rPr>
          <w:rFonts w:ascii="MS Reference Sans Serif" w:hAnsi="MS Reference Sans Serif"/>
        </w:rPr>
      </w:pPr>
      <w:r>
        <w:rPr>
          <w:rFonts w:ascii="MS Reference Sans Serif" w:hAnsi="MS Reference Sans Serif"/>
          <w:b/>
          <w:bCs/>
        </w:rPr>
        <w:t xml:space="preserve">Part </w:t>
      </w:r>
      <w:r>
        <w:rPr>
          <w:b/>
          <w:bCs/>
        </w:rPr>
        <w:t>Ⅱ</w:t>
      </w:r>
      <w:r>
        <w:rPr>
          <w:rFonts w:ascii="MS Reference Sans Serif" w:hAnsi="MS Reference Sans Serif"/>
          <w:b/>
          <w:bCs/>
        </w:rPr>
        <w:t xml:space="preserve"> Reading Comprehension(Skimming and Scanning)(15minutes)</w:t>
      </w:r>
    </w:p>
    <w:p w:rsidR="00AD550F" w:rsidRDefault="00AD550F">
      <w:pPr>
        <w:ind w:leftChars="-342" w:left="-750" w:hanging="2"/>
        <w:rPr>
          <w:rFonts w:ascii="MS Reference Sans Serif" w:hAnsi="MS Reference Sans Serif"/>
        </w:rPr>
      </w:pPr>
    </w:p>
    <w:p w:rsidR="00AD550F" w:rsidRDefault="00087BDD">
      <w:pPr>
        <w:ind w:leftChars="-342" w:left="-750" w:hanging="2"/>
        <w:rPr>
          <w:rFonts w:ascii="MS Reference Sans Serif" w:hAnsi="MS Reference Sans Serif"/>
        </w:rPr>
      </w:pPr>
      <w:r>
        <w:rPr>
          <w:rFonts w:ascii="MS Reference Sans Serif" w:hAnsi="MS Reference Sans Serif"/>
        </w:rPr>
        <w:t>Directions: In this part, you will have 15 minutes to go over the passage quickly and answer the questions on Answer sheet 1. For questions 1-7,choose</w:t>
      </w:r>
      <w:r>
        <w:rPr>
          <w:rFonts w:ascii="MS Reference Sans Serif" w:hAnsi="MS Reference Sans Serif"/>
        </w:rPr>
        <w:t xml:space="preserve"> the best answer from the four choices marked A)</w:t>
      </w:r>
      <w:r>
        <w:rPr>
          <w:rFonts w:ascii="MS Reference Sans Serif"/>
        </w:rPr>
        <w:t>，</w:t>
      </w:r>
      <w:r>
        <w:rPr>
          <w:rFonts w:ascii="MS Reference Sans Serif" w:hAnsi="MS Reference Sans Serif"/>
        </w:rPr>
        <w:t>B)</w:t>
      </w:r>
      <w:r>
        <w:rPr>
          <w:rFonts w:ascii="MS Reference Sans Serif"/>
        </w:rPr>
        <w:t>，</w:t>
      </w:r>
      <w:r>
        <w:rPr>
          <w:rFonts w:ascii="MS Reference Sans Serif" w:hAnsi="MS Reference Sans Serif"/>
        </w:rPr>
        <w:t>C)and D). For questions 8-10,complete the sentences with the information given in the passage.</w:t>
      </w:r>
    </w:p>
    <w:p w:rsidR="00AD550F" w:rsidRDefault="00AD550F">
      <w:pPr>
        <w:ind w:leftChars="-342" w:left="-750" w:hanging="2"/>
        <w:rPr>
          <w:rFonts w:ascii="MS Reference Sans Serif" w:hAnsi="MS Reference Sans Serif"/>
        </w:rPr>
      </w:pPr>
    </w:p>
    <w:p w:rsidR="00AD550F" w:rsidRDefault="00087BDD">
      <w:pPr>
        <w:ind w:leftChars="-342" w:left="-750" w:hanging="2"/>
        <w:rPr>
          <w:rFonts w:ascii="MS Reference Sans Serif" w:hAnsi="MS Reference Sans Serif"/>
        </w:rPr>
      </w:pPr>
      <w:r>
        <w:rPr>
          <w:rFonts w:ascii="MS Reference Sans Serif" w:hAnsi="MS Reference Sans Serif"/>
        </w:rPr>
        <w:t>Small Schools Rising</w:t>
      </w:r>
    </w:p>
    <w:p w:rsidR="00AD550F" w:rsidRDefault="00AD550F">
      <w:pPr>
        <w:ind w:leftChars="-342" w:left="-750" w:hanging="2"/>
        <w:rPr>
          <w:rFonts w:ascii="MS Reference Sans Serif" w:hAnsi="MS Reference Sans Serif"/>
        </w:rPr>
      </w:pPr>
    </w:p>
    <w:p w:rsidR="00AD550F" w:rsidRDefault="00087BDD">
      <w:pPr>
        <w:ind w:leftChars="-342" w:left="-750" w:hanging="2"/>
        <w:rPr>
          <w:rFonts w:ascii="MS Reference Sans Serif" w:hAnsi="MS Reference Sans Serif"/>
        </w:rPr>
      </w:pPr>
      <w:r>
        <w:rPr>
          <w:rFonts w:ascii="MS Reference Sans Serif" w:hAnsi="MS Reference Sans Serif"/>
        </w:rPr>
        <w:t>This year’s list of the top 100 high schools shows that today, those with fewer studen</w:t>
      </w:r>
      <w:r>
        <w:rPr>
          <w:rFonts w:ascii="MS Reference Sans Serif" w:hAnsi="MS Reference Sans Serif"/>
        </w:rPr>
        <w:t>ts are flourishing.</w:t>
      </w:r>
    </w:p>
    <w:p w:rsidR="00AD550F" w:rsidRDefault="00087BDD">
      <w:pPr>
        <w:ind w:leftChars="-342" w:left="-750" w:hanging="2"/>
        <w:rPr>
          <w:rFonts w:ascii="MS Reference Sans Serif" w:hAnsi="MS Reference Sans Serif"/>
        </w:rPr>
      </w:pPr>
      <w:r>
        <w:rPr>
          <w:rFonts w:ascii="MS Reference Sans Serif" w:hAnsi="MS Reference Sans Serif"/>
        </w:rPr>
        <w:t>Fifty years ago, they were the latest thing in educational reform: big, modern, suburban high schools with students counted in the thousands. As baby boomers(</w:t>
      </w:r>
      <w:proofErr w:type="spellStart"/>
      <w:r>
        <w:rPr>
          <w:rFonts w:ascii="MS Reference Sans Serif"/>
        </w:rPr>
        <w:t>二战后婴儿潮时期出生的人</w:t>
      </w:r>
      <w:proofErr w:type="spellEnd"/>
      <w:r>
        <w:rPr>
          <w:rFonts w:ascii="MS Reference Sans Serif" w:hAnsi="MS Reference Sans Serif"/>
        </w:rPr>
        <w:t>) came of high-school age, big schools promised economic efficienc</w:t>
      </w:r>
      <w:r>
        <w:rPr>
          <w:rFonts w:ascii="MS Reference Sans Serif" w:hAnsi="MS Reference Sans Serif"/>
        </w:rPr>
        <w:t>y. A greater choice of courses, and, of course, better football teams. Only years later did we understand the trade-offs this involved: the creation of excessive bureaucracies(</w:t>
      </w:r>
      <w:proofErr w:type="spellStart"/>
      <w:r>
        <w:rPr>
          <w:rFonts w:ascii="MS Reference Sans Serif"/>
        </w:rPr>
        <w:t>官僚机构</w:t>
      </w:r>
      <w:proofErr w:type="spellEnd"/>
      <w:r>
        <w:rPr>
          <w:rFonts w:ascii="MS Reference Sans Serif" w:hAnsi="MS Reference Sans Serif"/>
        </w:rPr>
        <w:t>)</w:t>
      </w:r>
      <w:r>
        <w:rPr>
          <w:rFonts w:ascii="MS Reference Sans Serif"/>
        </w:rPr>
        <w:t>，</w:t>
      </w:r>
      <w:r>
        <w:rPr>
          <w:rFonts w:ascii="MS Reference Sans Serif" w:hAnsi="MS Reference Sans Serif"/>
        </w:rPr>
        <w:t xml:space="preserve">the difficulty of forging </w:t>
      </w:r>
      <w:r>
        <w:rPr>
          <w:rFonts w:ascii="MS Reference Sans Serif" w:hAnsi="MS Reference Sans Serif"/>
        </w:rPr>
        <w:lastRenderedPageBreak/>
        <w:t xml:space="preserve">personal connections between teachers and </w:t>
      </w:r>
      <w:proofErr w:type="spellStart"/>
      <w:r>
        <w:rPr>
          <w:rFonts w:ascii="MS Reference Sans Serif" w:hAnsi="MS Reference Sans Serif"/>
        </w:rPr>
        <w:t>studen</w:t>
      </w:r>
      <w:r>
        <w:rPr>
          <w:rFonts w:ascii="MS Reference Sans Serif" w:hAnsi="MS Reference Sans Serif"/>
        </w:rPr>
        <w:t>ts.SAT</w:t>
      </w:r>
      <w:proofErr w:type="spellEnd"/>
      <w:r>
        <w:rPr>
          <w:rFonts w:ascii="MS Reference Sans Serif" w:hAnsi="MS Reference Sans Serif"/>
        </w:rPr>
        <w:t xml:space="preserve"> scores began dropping in 1963;today,on average,30% of students do not complete high school in four years, a figure that rises to 50% in poor urban neighborhoods. While the emphasis on teaching to higher, test-driven standards as set in No Child Left</w:t>
      </w:r>
      <w:r>
        <w:rPr>
          <w:rFonts w:ascii="MS Reference Sans Serif" w:hAnsi="MS Reference Sans Serif"/>
        </w:rPr>
        <w:t xml:space="preserve"> Behind resulted in significantly better performance in elementary(and some middle)schools, high schools for a variety of reasons seemed to have made little progress.</w:t>
      </w:r>
    </w:p>
    <w:p w:rsidR="00AD550F" w:rsidRDefault="00087BDD">
      <w:pPr>
        <w:ind w:leftChars="-342" w:left="-750" w:hanging="2"/>
        <w:rPr>
          <w:rFonts w:ascii="MS Reference Sans Serif" w:hAnsi="MS Reference Sans Serif"/>
        </w:rPr>
      </w:pPr>
      <w:r>
        <w:rPr>
          <w:rFonts w:ascii="MS Reference Sans Serif" w:hAnsi="MS Reference Sans Serif"/>
        </w:rPr>
        <w:t>Size isn’t everything, but it does matter, and the past decade has seen a noticeable coun</w:t>
      </w:r>
      <w:r>
        <w:rPr>
          <w:rFonts w:ascii="MS Reference Sans Serif" w:hAnsi="MS Reference Sans Serif"/>
        </w:rPr>
        <w:t>tertrend toward smaller schools. This has been due ,in part ,to the Bill and Melinda Gates Foundation, which has invested $1.8 billion in American high schools, helping to open about 1,000 small schools-most of them with about 400 kids each with an average</w:t>
      </w:r>
      <w:r>
        <w:rPr>
          <w:rFonts w:ascii="MS Reference Sans Serif" w:hAnsi="MS Reference Sans Serif"/>
        </w:rPr>
        <w:t xml:space="preserve"> enrollment of only 150 per grade, About 500 more are on the drawing board. Districts all over the country are taking notice, along with mayors in cities like New York, Chicago and San Diego. The movement includes independent public charter schools, such a</w:t>
      </w:r>
      <w:r>
        <w:rPr>
          <w:rFonts w:ascii="MS Reference Sans Serif" w:hAnsi="MS Reference Sans Serif"/>
        </w:rPr>
        <w:t>s No.1 BASIS in Tucson, with only 120 high-</w:t>
      </w:r>
      <w:proofErr w:type="spellStart"/>
      <w:r>
        <w:rPr>
          <w:rFonts w:ascii="MS Reference Sans Serif" w:hAnsi="MS Reference Sans Serif"/>
        </w:rPr>
        <w:t>schoolers</w:t>
      </w:r>
      <w:proofErr w:type="spellEnd"/>
      <w:r>
        <w:rPr>
          <w:rFonts w:ascii="MS Reference Sans Serif" w:hAnsi="MS Reference Sans Serif"/>
        </w:rPr>
        <w:t xml:space="preserve"> and 18 graduates this year. It embraces district-sanctioned magnet schools, such as the Talented and Gifted School, with 198 students, and the Science and Engineering Magnet,with383,which share a buildin</w:t>
      </w:r>
      <w:r>
        <w:rPr>
          <w:rFonts w:ascii="MS Reference Sans Serif" w:hAnsi="MS Reference Sans Serif"/>
        </w:rPr>
        <w:t>g in Dallas, as well as the City Honors School in Buffalo, N.Y., which grew out of volunteer evening seminars for students. And it includes alternative schools with students selected by lottery(</w:t>
      </w:r>
      <w:proofErr w:type="spellStart"/>
      <w:r>
        <w:rPr>
          <w:rFonts w:ascii="MS Reference Sans Serif"/>
        </w:rPr>
        <w:t>抽签</w:t>
      </w:r>
      <w:proofErr w:type="spellEnd"/>
      <w:r>
        <w:rPr>
          <w:rFonts w:ascii="MS Reference Sans Serif" w:hAnsi="MS Reference Sans Serif"/>
        </w:rPr>
        <w:t>)</w:t>
      </w:r>
      <w:r>
        <w:rPr>
          <w:rFonts w:ascii="MS Reference Sans Serif"/>
        </w:rPr>
        <w:t>，</w:t>
      </w:r>
      <w:r>
        <w:rPr>
          <w:rFonts w:ascii="MS Reference Sans Serif" w:hAnsi="MS Reference Sans Serif"/>
        </w:rPr>
        <w:t>such as H-B Woodlawn in Arlington, Va. And most noticeable</w:t>
      </w:r>
      <w:r>
        <w:rPr>
          <w:rFonts w:ascii="MS Reference Sans Serif" w:hAnsi="MS Reference Sans Serif"/>
        </w:rPr>
        <w:t xml:space="preserve"> of all, there is the phenomenon of large urban and suburban high schools that have split up into smaller units of a few hundred, generally housed in the same grounds that once boasted thousands of students all marching to the same band.</w:t>
      </w:r>
    </w:p>
    <w:p w:rsidR="00AD550F" w:rsidRDefault="00087BDD">
      <w:pPr>
        <w:ind w:leftChars="-342" w:left="-750" w:hanging="2"/>
        <w:rPr>
          <w:rFonts w:ascii="MS Reference Sans Serif" w:hAnsi="MS Reference Sans Serif"/>
        </w:rPr>
      </w:pPr>
      <w:r>
        <w:rPr>
          <w:rFonts w:ascii="MS Reference Sans Serif" w:hAnsi="MS Reference Sans Serif"/>
        </w:rPr>
        <w:t>Hillsdale High Sch</w:t>
      </w:r>
      <w:r>
        <w:rPr>
          <w:rFonts w:ascii="MS Reference Sans Serif" w:hAnsi="MS Reference Sans Serif"/>
        </w:rPr>
        <w:t xml:space="preserve">ool in San Mateo, </w:t>
      </w:r>
      <w:proofErr w:type="spellStart"/>
      <w:r>
        <w:rPr>
          <w:rFonts w:ascii="MS Reference Sans Serif" w:hAnsi="MS Reference Sans Serif"/>
        </w:rPr>
        <w:t>Calif</w:t>
      </w:r>
      <w:proofErr w:type="spellEnd"/>
      <w:r>
        <w:rPr>
          <w:rFonts w:ascii="MS Reference Sans Serif" w:hAnsi="MS Reference Sans Serif"/>
        </w:rPr>
        <w:t>, is one of those, ranking No.423—among the top 2% in the country—on Newsweek’s annual ranking of America’s top high schools. The success of small schools is apparent in the listings. Ten years ago, when the first Newsweek list based</w:t>
      </w:r>
      <w:r>
        <w:rPr>
          <w:rFonts w:ascii="MS Reference Sans Serif" w:hAnsi="MS Reference Sans Serif"/>
        </w:rPr>
        <w:t xml:space="preserve"> on college-level test participation was published, only three of the top 100 schools had graduating Classes smaller than 100 students. This year there are 22. Nearly 250 schools on the full ,Newsweek list of the top 5% of schools nationally had fewer than</w:t>
      </w:r>
      <w:r>
        <w:rPr>
          <w:rFonts w:ascii="MS Reference Sans Serif" w:hAnsi="MS Reference Sans Serif"/>
        </w:rPr>
        <w:t xml:space="preserve"> 200 graduates in 2007.</w:t>
      </w:r>
    </w:p>
    <w:p w:rsidR="00AD550F" w:rsidRDefault="00087BDD">
      <w:pPr>
        <w:ind w:leftChars="-342" w:left="-750" w:hanging="2"/>
        <w:rPr>
          <w:rFonts w:ascii="MS Reference Sans Serif" w:hAnsi="MS Reference Sans Serif"/>
        </w:rPr>
      </w:pPr>
      <w:r>
        <w:rPr>
          <w:rFonts w:ascii="MS Reference Sans Serif" w:hAnsi="MS Reference Sans Serif"/>
        </w:rPr>
        <w:t>Although many of Hillsdale’s students came from wealthy households, by the late 1990 average test scores were sliding and it had earned the unaffectionate nickname (</w:t>
      </w:r>
      <w:proofErr w:type="spellStart"/>
      <w:r>
        <w:rPr>
          <w:rFonts w:ascii="MS Reference Sans Serif"/>
        </w:rPr>
        <w:t>绰号</w:t>
      </w:r>
      <w:proofErr w:type="spellEnd"/>
      <w:r>
        <w:rPr>
          <w:rFonts w:ascii="MS Reference Sans Serif" w:hAnsi="MS Reference Sans Serif"/>
        </w:rPr>
        <w:t>) “</w:t>
      </w:r>
      <w:proofErr w:type="spellStart"/>
      <w:r>
        <w:rPr>
          <w:rFonts w:ascii="MS Reference Sans Serif" w:hAnsi="MS Reference Sans Serif"/>
        </w:rPr>
        <w:t>Hillsjail</w:t>
      </w:r>
      <w:proofErr w:type="spellEnd"/>
      <w:r>
        <w:rPr>
          <w:rFonts w:ascii="MS Reference Sans Serif" w:hAnsi="MS Reference Sans Serif"/>
        </w:rPr>
        <w:t>. ” Jeff Gilbert. A Hillsdale teacher who became prin</w:t>
      </w:r>
      <w:r>
        <w:rPr>
          <w:rFonts w:ascii="MS Reference Sans Serif" w:hAnsi="MS Reference Sans Serif"/>
        </w:rPr>
        <w:t xml:space="preserve">cipal last year, remembers sitting with other teachers watching students file out of a </w:t>
      </w:r>
      <w:r>
        <w:rPr>
          <w:rFonts w:ascii="MS Reference Sans Serif" w:hAnsi="MS Reference Sans Serif"/>
        </w:rPr>
        <w:lastRenderedPageBreak/>
        <w:t>graduation ceremony and asking one another in astonishment, “How did that student graduate?”</w:t>
      </w:r>
    </w:p>
    <w:p w:rsidR="00AD550F" w:rsidRDefault="00087BDD">
      <w:pPr>
        <w:ind w:leftChars="-342" w:left="-750" w:hanging="2"/>
        <w:rPr>
          <w:rFonts w:ascii="MS Reference Sans Serif" w:hAnsi="MS Reference Sans Serif"/>
        </w:rPr>
      </w:pPr>
      <w:r>
        <w:rPr>
          <w:rFonts w:ascii="MS Reference Sans Serif" w:hAnsi="MS Reference Sans Serif"/>
        </w:rPr>
        <w:t>So in 2003 Hillsdale remade itself into three “houses,” romantically named F</w:t>
      </w:r>
      <w:r>
        <w:rPr>
          <w:rFonts w:ascii="MS Reference Sans Serif" w:hAnsi="MS Reference Sans Serif"/>
        </w:rPr>
        <w:t>lorence, Marrakech and Kyoto. Each of the 300 arriving ninth graders are randomly(</w:t>
      </w:r>
      <w:proofErr w:type="spellStart"/>
      <w:r>
        <w:rPr>
          <w:rFonts w:ascii="MS Reference Sans Serif"/>
        </w:rPr>
        <w:t>随机地</w:t>
      </w:r>
      <w:proofErr w:type="spellEnd"/>
      <w:r>
        <w:rPr>
          <w:rFonts w:ascii="MS Reference Sans Serif" w:hAnsi="MS Reference Sans Serif"/>
        </w:rPr>
        <w:t>) assigned to one of the houses. Where they will keep the same four core subject teachers for two years, before moving on to another for 11th and 12th grades. The closenes</w:t>
      </w:r>
      <w:r>
        <w:rPr>
          <w:rFonts w:ascii="MS Reference Sans Serif" w:hAnsi="MS Reference Sans Serif"/>
        </w:rPr>
        <w:t>s this system cultivates is reinforced by the institution of “advisory” classes Teachers meet with students in groups of 25, five mornings a week, for open-ended discussions of everything from homework problems to bad Saturday-night dates. The advisers als</w:t>
      </w:r>
      <w:r>
        <w:rPr>
          <w:rFonts w:ascii="MS Reference Sans Serif" w:hAnsi="MS Reference Sans Serif"/>
        </w:rPr>
        <w:t xml:space="preserve">o meet with students privately and stay in touch with parents, so they are deeply invested in the students’ </w:t>
      </w:r>
      <w:proofErr w:type="spellStart"/>
      <w:r>
        <w:rPr>
          <w:rFonts w:ascii="MS Reference Sans Serif" w:hAnsi="MS Reference Sans Serif"/>
        </w:rPr>
        <w:t>success.“We’re</w:t>
      </w:r>
      <w:proofErr w:type="spellEnd"/>
      <w:r>
        <w:rPr>
          <w:rFonts w:ascii="MS Reference Sans Serif" w:hAnsi="MS Reference Sans Serif"/>
        </w:rPr>
        <w:t xml:space="preserve"> constantly talking about one another’s advisers,” says English teacher Chris Crockett. “If you hear that yours isn't doing well in ma</w:t>
      </w:r>
      <w:r>
        <w:rPr>
          <w:rFonts w:ascii="MS Reference Sans Serif" w:hAnsi="MS Reference Sans Serif"/>
        </w:rPr>
        <w:t>th, or see them sitting outside the dean’s office, it’s like a personal failure.” Along with the new structure came a more demanding academic program, the percentage of freshmen taking biology jumped from 17 to 95.“It was rough for some. But by senior year</w:t>
      </w:r>
      <w:r>
        <w:rPr>
          <w:rFonts w:ascii="MS Reference Sans Serif" w:hAnsi="MS Reference Sans Serif"/>
        </w:rPr>
        <w:t xml:space="preserve">, two-thirds have moved up to physics,” says Gilbert “Our kids are coming to school in part because they know there are adults here who know them and care for </w:t>
      </w:r>
      <w:proofErr w:type="spellStart"/>
      <w:r>
        <w:rPr>
          <w:rFonts w:ascii="MS Reference Sans Serif" w:hAnsi="MS Reference Sans Serif"/>
        </w:rPr>
        <w:t>them.”But</w:t>
      </w:r>
      <w:proofErr w:type="spellEnd"/>
      <w:r>
        <w:rPr>
          <w:rFonts w:ascii="MS Reference Sans Serif" w:hAnsi="MS Reference Sans Serif"/>
        </w:rPr>
        <w:t xml:space="preserve"> not all schools show advances after downsizing, and it remains to be seen whether small</w:t>
      </w:r>
      <w:r>
        <w:rPr>
          <w:rFonts w:ascii="MS Reference Sans Serif" w:hAnsi="MS Reference Sans Serif"/>
        </w:rPr>
        <w:t>er schools will be a cure-all solution.</w:t>
      </w:r>
    </w:p>
    <w:p w:rsidR="00AD550F" w:rsidRDefault="00087BDD">
      <w:pPr>
        <w:ind w:leftChars="-342" w:left="-750" w:hanging="2"/>
        <w:rPr>
          <w:rFonts w:ascii="MS Reference Sans Serif" w:hAnsi="MS Reference Sans Serif"/>
        </w:rPr>
      </w:pPr>
      <w:r>
        <w:rPr>
          <w:rFonts w:ascii="MS Reference Sans Serif" w:hAnsi="MS Reference Sans Serif"/>
        </w:rPr>
        <w:t>The Newsweek list of top U.S. high schools was made this year, as in years past, according to a single metric, the proportion of students taking college-level exams. Over the years this system has come in for its sha</w:t>
      </w:r>
      <w:r>
        <w:rPr>
          <w:rFonts w:ascii="MS Reference Sans Serif" w:hAnsi="MS Reference Sans Serif"/>
        </w:rPr>
        <w:t>re of criticism for its simplicity. But that is also its strength: it’s easy for readers to understand, and to do the arithmetic for their own schools if they’d like</w:t>
      </w:r>
      <w:r>
        <w:rPr>
          <w:rFonts w:ascii="MS Reference Sans Serif"/>
        </w:rPr>
        <w:t>。</w:t>
      </w:r>
    </w:p>
    <w:p w:rsidR="00AD550F" w:rsidRDefault="00087BDD">
      <w:pPr>
        <w:ind w:leftChars="-342" w:left="-750" w:hanging="2"/>
        <w:rPr>
          <w:rFonts w:ascii="MS Reference Sans Serif" w:hAnsi="MS Reference Sans Serif"/>
        </w:rPr>
      </w:pPr>
      <w:r>
        <w:rPr>
          <w:rFonts w:ascii="MS Reference Sans Serif" w:hAnsi="MS Reference Sans Serif"/>
        </w:rPr>
        <w:t>Ranking schools is always controversial, and this year a group of 38 superintendents(</w:t>
      </w:r>
      <w:proofErr w:type="spellStart"/>
      <w:r>
        <w:rPr>
          <w:rFonts w:ascii="MS Reference Sans Serif"/>
        </w:rPr>
        <w:t>地区教育</w:t>
      </w:r>
      <w:r>
        <w:rPr>
          <w:rFonts w:ascii="MS Reference Sans Serif"/>
        </w:rPr>
        <w:t>主管</w:t>
      </w:r>
      <w:proofErr w:type="spellEnd"/>
      <w:r>
        <w:rPr>
          <w:rFonts w:ascii="MS Reference Sans Serif" w:hAnsi="MS Reference Sans Serif"/>
        </w:rPr>
        <w:t xml:space="preserve">)from five states wrote to ask that their schools be excluded from the </w:t>
      </w:r>
      <w:proofErr w:type="spellStart"/>
      <w:r>
        <w:rPr>
          <w:rFonts w:ascii="MS Reference Sans Serif" w:hAnsi="MS Reference Sans Serif"/>
        </w:rPr>
        <w:t>calculation.“It</w:t>
      </w:r>
      <w:proofErr w:type="spellEnd"/>
      <w:r>
        <w:rPr>
          <w:rFonts w:ascii="MS Reference Sans Serif" w:hAnsi="MS Reference Sans Serif"/>
        </w:rPr>
        <w:t xml:space="preserve"> is impossible to know which high schools are ‘the best’ in the nation, ”their letter read. in part. “Determining whether different schools do or don’t offer a high qua</w:t>
      </w:r>
      <w:r>
        <w:rPr>
          <w:rFonts w:ascii="MS Reference Sans Serif" w:hAnsi="MS Reference Sans Serif"/>
        </w:rPr>
        <w:t xml:space="preserve">lity of education requires a look at </w:t>
      </w:r>
      <w:proofErr w:type="spellStart"/>
      <w:r>
        <w:rPr>
          <w:rFonts w:ascii="MS Reference Sans Serif" w:hAnsi="MS Reference Sans Serif"/>
        </w:rPr>
        <w:t>man</w:t>
      </w:r>
      <w:proofErr w:type="spellEnd"/>
      <w:r>
        <w:rPr>
          <w:rFonts w:ascii="MS Reference Sans Serif" w:hAnsi="MS Reference Sans Serif"/>
        </w:rPr>
        <w:t xml:space="preserve"> different measures, including students’ overall academic accomplishments and their subsequent performance in college. And taking into consideration the unique needs of their communities.”</w:t>
      </w:r>
    </w:p>
    <w:p w:rsidR="00AD550F" w:rsidRDefault="00087BDD">
      <w:pPr>
        <w:ind w:leftChars="-342" w:left="-750" w:hanging="2"/>
        <w:rPr>
          <w:rFonts w:ascii="MS Reference Sans Serif" w:hAnsi="MS Reference Sans Serif"/>
        </w:rPr>
      </w:pPr>
      <w:r>
        <w:rPr>
          <w:rFonts w:ascii="MS Reference Sans Serif" w:hAnsi="MS Reference Sans Serif"/>
        </w:rPr>
        <w:t>In the end, the superintend</w:t>
      </w:r>
      <w:r>
        <w:rPr>
          <w:rFonts w:ascii="MS Reference Sans Serif" w:hAnsi="MS Reference Sans Serif"/>
        </w:rPr>
        <w:t xml:space="preserve">ents agreed to provide the data we sought, which is, after all, public information. There is, in our view, no real dispute here, we are all </w:t>
      </w:r>
      <w:r>
        <w:rPr>
          <w:rFonts w:ascii="MS Reference Sans Serif" w:hAnsi="MS Reference Sans Serif"/>
        </w:rPr>
        <w:lastRenderedPageBreak/>
        <w:t>seeking the same thing, which is schools that better serve our children and our nation by encouraging students to ta</w:t>
      </w:r>
      <w:r>
        <w:rPr>
          <w:rFonts w:ascii="MS Reference Sans Serif" w:hAnsi="MS Reference Sans Serif"/>
        </w:rPr>
        <w:t>ckle tough subjects under the guidance of gifted teachers. And if we keep working toward that goal, someday, perhaps a list won’t be necessary</w:t>
      </w:r>
      <w:r>
        <w:rPr>
          <w:rFonts w:ascii="MS Reference Sans Serif"/>
        </w:rPr>
        <w:t>。</w:t>
      </w:r>
    </w:p>
    <w:p w:rsidR="00AD550F" w:rsidRDefault="00087BDD">
      <w:pPr>
        <w:ind w:leftChars="-342" w:left="-750" w:hanging="2"/>
        <w:rPr>
          <w:rFonts w:ascii="MS Reference Sans Serif" w:hAnsi="MS Reference Sans Serif"/>
        </w:rPr>
      </w:pPr>
      <w:r>
        <w:rPr>
          <w:rFonts w:ascii="MS Reference Sans Serif"/>
        </w:rPr>
        <w:t>注意：此部分试题请在答卡</w:t>
      </w:r>
      <w:r>
        <w:rPr>
          <w:rFonts w:ascii="MS Reference Sans Serif" w:hAnsi="MS Reference Sans Serif"/>
        </w:rPr>
        <w:t>1</w:t>
      </w:r>
      <w:r>
        <w:rPr>
          <w:rFonts w:ascii="MS Reference Sans Serif"/>
        </w:rPr>
        <w:t>上作答</w:t>
      </w:r>
      <w:r>
        <w:rPr>
          <w:rFonts w:ascii="MS Reference Sans Serif" w:hAnsi="MS Reference Sans Serif"/>
        </w:rPr>
        <w:t>.</w:t>
      </w:r>
    </w:p>
    <w:p w:rsidR="00AD550F" w:rsidRDefault="00087BDD">
      <w:pPr>
        <w:ind w:leftChars="-342" w:left="-750" w:hanging="2"/>
        <w:rPr>
          <w:rFonts w:ascii="MS Reference Sans Serif" w:hAnsi="MS Reference Sans Serif"/>
        </w:rPr>
      </w:pPr>
      <w:r>
        <w:rPr>
          <w:rFonts w:ascii="MS Reference Sans Serif" w:hAnsi="MS Reference Sans Serif"/>
        </w:rPr>
        <w:t xml:space="preserve">1. Fifty years ago. big. Modern. Suburban high schools were established in the hope of </w:t>
      </w:r>
      <w:r>
        <w:rPr>
          <w:rFonts w:ascii="MS Reference Sans Serif" w:hAnsi="MS Reference Sans Serif"/>
        </w:rPr>
        <w:t>__________.</w:t>
      </w:r>
    </w:p>
    <w:p w:rsidR="00AD550F" w:rsidRDefault="00087BDD">
      <w:pPr>
        <w:ind w:leftChars="-342" w:left="-750" w:hanging="2"/>
        <w:rPr>
          <w:rFonts w:ascii="MS Reference Sans Serif" w:hAnsi="MS Reference Sans Serif"/>
        </w:rPr>
      </w:pPr>
      <w:r>
        <w:rPr>
          <w:rFonts w:ascii="MS Reference Sans Serif" w:hAnsi="MS Reference Sans Serif"/>
        </w:rPr>
        <w:t>A) ensuring no child is left behind</w:t>
      </w:r>
    </w:p>
    <w:p w:rsidR="00AD550F" w:rsidRDefault="00087BDD">
      <w:pPr>
        <w:ind w:leftChars="-342" w:left="-750" w:hanging="2"/>
        <w:rPr>
          <w:rFonts w:ascii="MS Reference Sans Serif" w:hAnsi="MS Reference Sans Serif"/>
        </w:rPr>
      </w:pPr>
      <w:r>
        <w:rPr>
          <w:rFonts w:ascii="MS Reference Sans Serif" w:hAnsi="MS Reference Sans Serif"/>
        </w:rPr>
        <w:t>B) increasing economic efficiency</w:t>
      </w:r>
    </w:p>
    <w:p w:rsidR="00AD550F" w:rsidRDefault="00087BDD">
      <w:pPr>
        <w:ind w:leftChars="-342" w:left="-750" w:hanging="2"/>
        <w:rPr>
          <w:rFonts w:ascii="MS Reference Sans Serif" w:hAnsi="MS Reference Sans Serif"/>
        </w:rPr>
      </w:pPr>
      <w:r>
        <w:rPr>
          <w:rFonts w:ascii="MS Reference Sans Serif" w:hAnsi="MS Reference Sans Serif"/>
        </w:rPr>
        <w:t>C) improving students’ performance on SAT</w:t>
      </w:r>
    </w:p>
    <w:p w:rsidR="00AD550F" w:rsidRDefault="00087BDD">
      <w:pPr>
        <w:ind w:leftChars="-342" w:left="-750" w:hanging="2"/>
        <w:rPr>
          <w:rFonts w:ascii="MS Reference Sans Serif" w:hAnsi="MS Reference Sans Serif"/>
        </w:rPr>
      </w:pPr>
      <w:r>
        <w:rPr>
          <w:rFonts w:ascii="MS Reference Sans Serif" w:hAnsi="MS Reference Sans Serif"/>
        </w:rPr>
        <w:t>D)providing good education for baby boomers</w:t>
      </w:r>
    </w:p>
    <w:p w:rsidR="00AD550F" w:rsidRDefault="00087BDD">
      <w:pPr>
        <w:ind w:leftChars="-342" w:left="-750" w:hanging="2"/>
        <w:rPr>
          <w:rFonts w:ascii="MS Reference Sans Serif" w:hAnsi="MS Reference Sans Serif"/>
        </w:rPr>
      </w:pPr>
      <w:r>
        <w:rPr>
          <w:rFonts w:ascii="MS Reference Sans Serif" w:hAnsi="MS Reference Sans Serif"/>
        </w:rPr>
        <w:t>2. What happened as a result of setting up big schools?</w:t>
      </w:r>
    </w:p>
    <w:p w:rsidR="00AD550F" w:rsidRDefault="00087BDD">
      <w:pPr>
        <w:ind w:leftChars="-342" w:left="-750" w:hanging="2"/>
        <w:rPr>
          <w:rFonts w:ascii="MS Reference Sans Serif" w:hAnsi="MS Reference Sans Serif"/>
        </w:rPr>
      </w:pPr>
      <w:r>
        <w:rPr>
          <w:rFonts w:ascii="MS Reference Sans Serif" w:hAnsi="MS Reference Sans Serif"/>
        </w:rPr>
        <w:t>A)Teachers’ workload increased.</w:t>
      </w:r>
    </w:p>
    <w:p w:rsidR="00AD550F" w:rsidRDefault="00087BDD">
      <w:pPr>
        <w:ind w:leftChars="-342" w:left="-750" w:hanging="2"/>
        <w:rPr>
          <w:rFonts w:ascii="MS Reference Sans Serif" w:hAnsi="MS Reference Sans Serif"/>
        </w:rPr>
      </w:pPr>
      <w:r>
        <w:rPr>
          <w:rFonts w:ascii="MS Reference Sans Serif" w:hAnsi="MS Reference Sans Serif"/>
        </w:rPr>
        <w:t>B)Students’ performance declined.</w:t>
      </w:r>
    </w:p>
    <w:p w:rsidR="00AD550F" w:rsidRDefault="00087BDD">
      <w:pPr>
        <w:ind w:leftChars="-342" w:left="-750" w:hanging="2"/>
        <w:rPr>
          <w:rFonts w:ascii="MS Reference Sans Serif" w:hAnsi="MS Reference Sans Serif"/>
        </w:rPr>
      </w:pPr>
      <w:r>
        <w:rPr>
          <w:rFonts w:ascii="MS Reference Sans Serif" w:hAnsi="MS Reference Sans Serif"/>
        </w:rPr>
        <w:t>C)Administration became centralized.</w:t>
      </w:r>
    </w:p>
    <w:p w:rsidR="00AD550F" w:rsidRDefault="00087BDD">
      <w:pPr>
        <w:ind w:leftChars="-342" w:left="-750" w:hanging="2"/>
        <w:rPr>
          <w:rFonts w:ascii="MS Reference Sans Serif" w:hAnsi="MS Reference Sans Serif"/>
        </w:rPr>
      </w:pPr>
      <w:r>
        <w:rPr>
          <w:rFonts w:ascii="MS Reference Sans Serif" w:hAnsi="MS Reference Sans Serif"/>
        </w:rPr>
        <w:t>D)Students focused more on test scores.</w:t>
      </w:r>
    </w:p>
    <w:p w:rsidR="00AD550F" w:rsidRDefault="00087BDD">
      <w:pPr>
        <w:ind w:leftChars="-342" w:left="-750" w:hanging="2"/>
        <w:rPr>
          <w:rFonts w:ascii="MS Reference Sans Serif" w:hAnsi="MS Reference Sans Serif"/>
        </w:rPr>
      </w:pPr>
      <w:r>
        <w:rPr>
          <w:rFonts w:ascii="MS Reference Sans Serif" w:hAnsi="MS Reference Sans Serif"/>
        </w:rPr>
        <w:t>3.What is said about the schools forded by the Bill and Melinda Gates foundation?</w:t>
      </w:r>
    </w:p>
    <w:p w:rsidR="00AD550F" w:rsidRDefault="00087BDD">
      <w:pPr>
        <w:ind w:leftChars="-342" w:left="-750" w:hanging="2"/>
        <w:rPr>
          <w:rFonts w:ascii="MS Reference Sans Serif" w:hAnsi="MS Reference Sans Serif"/>
        </w:rPr>
      </w:pPr>
      <w:r>
        <w:rPr>
          <w:rFonts w:ascii="MS Reference Sans Serif" w:hAnsi="MS Reference Sans Serif"/>
        </w:rPr>
        <w:t>A)They are usually magnet schools.</w:t>
      </w:r>
    </w:p>
    <w:p w:rsidR="00AD550F" w:rsidRDefault="00087BDD">
      <w:pPr>
        <w:ind w:leftChars="-342" w:left="-750" w:hanging="2"/>
        <w:rPr>
          <w:rFonts w:ascii="MS Reference Sans Serif" w:hAnsi="MS Reference Sans Serif"/>
        </w:rPr>
      </w:pPr>
      <w:r>
        <w:rPr>
          <w:rFonts w:ascii="MS Reference Sans Serif" w:hAnsi="MS Reference Sans Serif"/>
        </w:rPr>
        <w:t xml:space="preserve">B)They are often located in </w:t>
      </w:r>
      <w:r>
        <w:rPr>
          <w:rFonts w:ascii="MS Reference Sans Serif" w:hAnsi="MS Reference Sans Serif"/>
        </w:rPr>
        <w:t>poor neighborhoods.</w:t>
      </w:r>
    </w:p>
    <w:p w:rsidR="00AD550F" w:rsidRDefault="00087BDD">
      <w:pPr>
        <w:ind w:leftChars="-342" w:left="-750" w:hanging="2"/>
        <w:rPr>
          <w:rFonts w:ascii="MS Reference Sans Serif" w:hAnsi="MS Reference Sans Serif"/>
        </w:rPr>
      </w:pPr>
      <w:r>
        <w:rPr>
          <w:rFonts w:ascii="MS Reference Sans Serif" w:hAnsi="MS Reference Sans Serif"/>
        </w:rPr>
        <w:t>C)They are popular with high-achieving students.</w:t>
      </w:r>
    </w:p>
    <w:p w:rsidR="00AD550F" w:rsidRDefault="00087BDD">
      <w:pPr>
        <w:ind w:leftChars="-342" w:left="-750" w:hanging="2"/>
        <w:rPr>
          <w:rFonts w:ascii="MS Reference Sans Serif" w:hAnsi="MS Reference Sans Serif"/>
        </w:rPr>
      </w:pPr>
      <w:r>
        <w:rPr>
          <w:rFonts w:ascii="MS Reference Sans Serif" w:hAnsi="MS Reference Sans Serif"/>
        </w:rPr>
        <w:t>D)They are mostly small in size.</w:t>
      </w:r>
    </w:p>
    <w:p w:rsidR="00AD550F" w:rsidRDefault="00087BDD">
      <w:pPr>
        <w:ind w:leftChars="-342" w:left="-750" w:hanging="2"/>
        <w:rPr>
          <w:rFonts w:ascii="MS Reference Sans Serif" w:hAnsi="MS Reference Sans Serif"/>
        </w:rPr>
      </w:pPr>
      <w:r>
        <w:rPr>
          <w:rFonts w:ascii="MS Reference Sans Serif" w:hAnsi="MS Reference Sans Serif"/>
        </w:rPr>
        <w:t>4.What is most noticeable about the current trend in high school education?</w:t>
      </w:r>
    </w:p>
    <w:p w:rsidR="00AD550F" w:rsidRDefault="00087BDD">
      <w:pPr>
        <w:ind w:leftChars="-342" w:left="-750" w:hanging="2"/>
        <w:rPr>
          <w:rFonts w:ascii="MS Reference Sans Serif" w:hAnsi="MS Reference Sans Serif"/>
        </w:rPr>
      </w:pPr>
      <w:r>
        <w:rPr>
          <w:rFonts w:ascii="MS Reference Sans Serif" w:hAnsi="MS Reference Sans Serif"/>
        </w:rPr>
        <w:t>A)Some large schools have split up into smaller ones.</w:t>
      </w:r>
    </w:p>
    <w:p w:rsidR="00AD550F" w:rsidRDefault="00087BDD">
      <w:pPr>
        <w:ind w:leftChars="-342" w:left="-750" w:hanging="2"/>
        <w:rPr>
          <w:rFonts w:ascii="MS Reference Sans Serif" w:hAnsi="MS Reference Sans Serif"/>
        </w:rPr>
      </w:pPr>
      <w:r>
        <w:rPr>
          <w:rFonts w:ascii="MS Reference Sans Serif" w:hAnsi="MS Reference Sans Serif"/>
        </w:rPr>
        <w:t>B)A great variety of sch</w:t>
      </w:r>
      <w:r>
        <w:rPr>
          <w:rFonts w:ascii="MS Reference Sans Serif" w:hAnsi="MS Reference Sans Serif"/>
        </w:rPr>
        <w:t>ools have sprung up in urban and suburban areas.</w:t>
      </w:r>
    </w:p>
    <w:p w:rsidR="00AD550F" w:rsidRDefault="00087BDD">
      <w:pPr>
        <w:ind w:leftChars="-342" w:left="-750" w:hanging="2"/>
        <w:rPr>
          <w:rFonts w:ascii="MS Reference Sans Serif" w:hAnsi="MS Reference Sans Serif"/>
        </w:rPr>
      </w:pPr>
      <w:r>
        <w:rPr>
          <w:rFonts w:ascii="MS Reference Sans Serif" w:hAnsi="MS Reference Sans Serif"/>
        </w:rPr>
        <w:t>C)Many schools compete for the Bill and Melinda Gates Foundation funds.</w:t>
      </w:r>
    </w:p>
    <w:p w:rsidR="00AD550F" w:rsidRDefault="00087BDD">
      <w:pPr>
        <w:ind w:leftChars="-342" w:left="-750" w:hanging="2"/>
        <w:rPr>
          <w:rFonts w:ascii="MS Reference Sans Serif" w:hAnsi="MS Reference Sans Serif"/>
        </w:rPr>
      </w:pPr>
      <w:r>
        <w:rPr>
          <w:rFonts w:ascii="MS Reference Sans Serif" w:hAnsi="MS Reference Sans Serif"/>
        </w:rPr>
        <w:t>D)Students have to meet higher academic standards.</w:t>
      </w:r>
    </w:p>
    <w:p w:rsidR="00AD550F" w:rsidRDefault="00087BDD">
      <w:pPr>
        <w:ind w:leftChars="-342" w:left="-750" w:hanging="2"/>
        <w:rPr>
          <w:rFonts w:ascii="MS Reference Sans Serif" w:hAnsi="MS Reference Sans Serif"/>
        </w:rPr>
      </w:pPr>
      <w:r>
        <w:rPr>
          <w:rFonts w:ascii="MS Reference Sans Serif" w:hAnsi="MS Reference Sans Serif"/>
        </w:rPr>
        <w:lastRenderedPageBreak/>
        <w:t>5.Newsweek ranked high schools according to .</w:t>
      </w:r>
    </w:p>
    <w:p w:rsidR="00AD550F" w:rsidRDefault="00087BDD">
      <w:pPr>
        <w:ind w:leftChars="-342" w:left="-750" w:hanging="2"/>
        <w:rPr>
          <w:rFonts w:ascii="MS Reference Sans Serif" w:hAnsi="MS Reference Sans Serif"/>
        </w:rPr>
      </w:pPr>
      <w:r>
        <w:rPr>
          <w:rFonts w:ascii="MS Reference Sans Serif" w:hAnsi="MS Reference Sans Serif"/>
        </w:rPr>
        <w:t>A)their students’ academic achievement</w:t>
      </w:r>
    </w:p>
    <w:p w:rsidR="00AD550F" w:rsidRDefault="00087BDD">
      <w:pPr>
        <w:ind w:leftChars="-342" w:left="-750" w:hanging="2"/>
        <w:rPr>
          <w:rFonts w:ascii="MS Reference Sans Serif" w:hAnsi="MS Reference Sans Serif"/>
        </w:rPr>
      </w:pPr>
      <w:r>
        <w:rPr>
          <w:rFonts w:ascii="MS Reference Sans Serif" w:hAnsi="MS Reference Sans Serif"/>
        </w:rPr>
        <w:t>B)the number of their students admitted to college</w:t>
      </w:r>
    </w:p>
    <w:p w:rsidR="00AD550F" w:rsidRDefault="00087BDD">
      <w:pPr>
        <w:ind w:leftChars="-342" w:left="-750" w:hanging="2"/>
        <w:rPr>
          <w:rFonts w:ascii="MS Reference Sans Serif" w:hAnsi="MS Reference Sans Serif"/>
        </w:rPr>
      </w:pPr>
      <w:r>
        <w:rPr>
          <w:rFonts w:ascii="MS Reference Sans Serif" w:hAnsi="MS Reference Sans Serif"/>
        </w:rPr>
        <w:t>C)the size and number of their graduating classes</w:t>
      </w:r>
    </w:p>
    <w:p w:rsidR="00AD550F" w:rsidRDefault="00087BDD">
      <w:pPr>
        <w:ind w:leftChars="-342" w:left="-750" w:hanging="2"/>
        <w:rPr>
          <w:rFonts w:ascii="MS Reference Sans Serif" w:hAnsi="MS Reference Sans Serif"/>
        </w:rPr>
      </w:pPr>
      <w:r>
        <w:rPr>
          <w:rFonts w:ascii="MS Reference Sans Serif" w:hAnsi="MS Reference Sans Serif"/>
        </w:rPr>
        <w:t>D)their college-level test participation</w:t>
      </w:r>
    </w:p>
    <w:p w:rsidR="00AD550F" w:rsidRDefault="00087BDD">
      <w:pPr>
        <w:ind w:leftChars="-342" w:left="-750" w:hanging="2"/>
        <w:rPr>
          <w:rFonts w:ascii="MS Reference Sans Serif" w:hAnsi="MS Reference Sans Serif"/>
        </w:rPr>
      </w:pPr>
      <w:r>
        <w:rPr>
          <w:rFonts w:ascii="MS Reference Sans Serif" w:hAnsi="MS Reference Sans Serif"/>
        </w:rPr>
        <w:t>6.What can we learn about Hillsdale’s students in the late 1990s?</w:t>
      </w:r>
    </w:p>
    <w:p w:rsidR="00AD550F" w:rsidRDefault="00087BDD">
      <w:pPr>
        <w:ind w:leftChars="-342" w:left="-750" w:hanging="2"/>
        <w:rPr>
          <w:rFonts w:ascii="MS Reference Sans Serif" w:hAnsi="MS Reference Sans Serif"/>
        </w:rPr>
      </w:pPr>
      <w:r>
        <w:rPr>
          <w:rFonts w:ascii="MS Reference Sans Serif" w:hAnsi="MS Reference Sans Serif"/>
        </w:rPr>
        <w:t>A)They were made to study hard like prisoners.</w:t>
      </w:r>
    </w:p>
    <w:p w:rsidR="00AD550F" w:rsidRDefault="00087BDD">
      <w:pPr>
        <w:ind w:leftChars="-342" w:left="-750" w:hanging="2"/>
        <w:rPr>
          <w:rFonts w:ascii="MS Reference Sans Serif" w:hAnsi="MS Reference Sans Serif"/>
        </w:rPr>
      </w:pPr>
      <w:r>
        <w:rPr>
          <w:rFonts w:ascii="MS Reference Sans Serif" w:hAnsi="MS Reference Sans Serif"/>
        </w:rPr>
        <w:t>B)They called each other by unaffectionate nicknames.</w:t>
      </w:r>
    </w:p>
    <w:p w:rsidR="00AD550F" w:rsidRDefault="00087BDD">
      <w:pPr>
        <w:ind w:leftChars="-342" w:left="-750" w:hanging="2"/>
        <w:rPr>
          <w:rFonts w:ascii="MS Reference Sans Serif" w:hAnsi="MS Reference Sans Serif"/>
        </w:rPr>
      </w:pPr>
      <w:r>
        <w:rPr>
          <w:rFonts w:ascii="MS Reference Sans Serif" w:hAnsi="MS Reference Sans Serif"/>
        </w:rPr>
        <w:t>C)Most of them did not have any sense of discipline,</w:t>
      </w:r>
    </w:p>
    <w:p w:rsidR="00AD550F" w:rsidRDefault="00087BDD">
      <w:pPr>
        <w:ind w:leftChars="-342" w:left="-750" w:hanging="2"/>
        <w:rPr>
          <w:rFonts w:ascii="MS Reference Sans Serif" w:hAnsi="MS Reference Sans Serif"/>
        </w:rPr>
      </w:pPr>
      <w:r>
        <w:rPr>
          <w:rFonts w:ascii="MS Reference Sans Serif" w:hAnsi="MS Reference Sans Serif"/>
        </w:rPr>
        <w:t>D)Their school performance was getting worse.</w:t>
      </w:r>
    </w:p>
    <w:p w:rsidR="00AD550F" w:rsidRDefault="00087BDD">
      <w:pPr>
        <w:ind w:leftChars="-342" w:left="-750" w:hanging="2"/>
        <w:rPr>
          <w:rFonts w:ascii="MS Reference Sans Serif" w:hAnsi="MS Reference Sans Serif"/>
        </w:rPr>
      </w:pPr>
      <w:r>
        <w:rPr>
          <w:rFonts w:ascii="MS Reference Sans Serif" w:hAnsi="MS Reference Sans Serif"/>
        </w:rPr>
        <w:t>7.According to Jeff Gilbert, the “advisory” classes at Hillsdale were set up so that students could .</w:t>
      </w:r>
    </w:p>
    <w:p w:rsidR="00AD550F" w:rsidRDefault="00087BDD">
      <w:pPr>
        <w:ind w:leftChars="-342" w:left="-750" w:hanging="2"/>
        <w:rPr>
          <w:rFonts w:ascii="MS Reference Sans Serif" w:hAnsi="MS Reference Sans Serif"/>
        </w:rPr>
      </w:pPr>
      <w:r>
        <w:rPr>
          <w:rFonts w:ascii="MS Reference Sans Serif" w:hAnsi="MS Reference Sans Serif"/>
        </w:rPr>
        <w:t>A</w:t>
      </w:r>
      <w:r>
        <w:rPr>
          <w:rFonts w:ascii="MS Reference Sans Serif" w:hAnsi="MS Reference Sans Serif"/>
        </w:rPr>
        <w:t>)tell their teachers what they did on weekends</w:t>
      </w:r>
    </w:p>
    <w:p w:rsidR="00AD550F" w:rsidRDefault="00087BDD">
      <w:pPr>
        <w:ind w:leftChars="-342" w:left="-750" w:hanging="2"/>
        <w:rPr>
          <w:rFonts w:ascii="MS Reference Sans Serif" w:hAnsi="MS Reference Sans Serif"/>
        </w:rPr>
      </w:pPr>
      <w:r>
        <w:rPr>
          <w:rFonts w:ascii="MS Reference Sans Serif" w:hAnsi="MS Reference Sans Serif"/>
        </w:rPr>
        <w:t>B)experience a great deal of pleasure in learning</w:t>
      </w:r>
    </w:p>
    <w:p w:rsidR="00AD550F" w:rsidRDefault="00087BDD">
      <w:pPr>
        <w:ind w:leftChars="-342" w:left="-750" w:hanging="2"/>
        <w:rPr>
          <w:rFonts w:ascii="MS Reference Sans Serif" w:hAnsi="MS Reference Sans Serif"/>
        </w:rPr>
      </w:pPr>
      <w:r>
        <w:rPr>
          <w:rFonts w:ascii="MS Reference Sans Serif" w:hAnsi="MS Reference Sans Serif"/>
        </w:rPr>
        <w:t>C)maintain closer relationships with their teachers</w:t>
      </w:r>
    </w:p>
    <w:p w:rsidR="00AD550F" w:rsidRDefault="00087BDD">
      <w:pPr>
        <w:ind w:leftChars="-342" w:left="-750" w:hanging="2"/>
        <w:rPr>
          <w:rFonts w:ascii="MS Reference Sans Serif" w:hAnsi="MS Reference Sans Serif"/>
        </w:rPr>
      </w:pPr>
      <w:r>
        <w:rPr>
          <w:rFonts w:ascii="MS Reference Sans Serif" w:hAnsi="MS Reference Sans Serif"/>
        </w:rPr>
        <w:t>D)tackle the demanding biology and physics courses</w:t>
      </w:r>
    </w:p>
    <w:p w:rsidR="00AD550F" w:rsidRDefault="00087BDD">
      <w:pPr>
        <w:ind w:leftChars="-342" w:left="-750" w:hanging="2"/>
        <w:rPr>
          <w:rFonts w:ascii="MS Reference Sans Serif" w:hAnsi="MS Reference Sans Serif"/>
        </w:rPr>
      </w:pPr>
      <w:r>
        <w:rPr>
          <w:rFonts w:ascii="MS Reference Sans Serif" w:hAnsi="MS Reference Sans Serif"/>
        </w:rPr>
        <w:t>8. is still considered a strength of Newsweek’s school r</w:t>
      </w:r>
      <w:r>
        <w:rPr>
          <w:rFonts w:ascii="MS Reference Sans Serif" w:hAnsi="MS Reference Sans Serif"/>
        </w:rPr>
        <w:t>anking system in spite of the criticism it receives.</w:t>
      </w:r>
    </w:p>
    <w:p w:rsidR="00AD550F" w:rsidRDefault="00087BDD">
      <w:pPr>
        <w:ind w:leftChars="-342" w:left="-750" w:hanging="2"/>
        <w:rPr>
          <w:rFonts w:ascii="MS Reference Sans Serif" w:hAnsi="MS Reference Sans Serif"/>
        </w:rPr>
      </w:pPr>
      <w:r>
        <w:rPr>
          <w:rFonts w:ascii="MS Reference Sans Serif" w:hAnsi="MS Reference Sans Serif"/>
        </w:rPr>
        <w:t>9.According to the 38 superintendents, to rank schools scientifically, it is necessary to use .</w:t>
      </w:r>
    </w:p>
    <w:p w:rsidR="00AD550F" w:rsidRDefault="00087BDD">
      <w:pPr>
        <w:ind w:leftChars="-342" w:left="-750" w:hanging="2"/>
        <w:rPr>
          <w:rFonts w:ascii="MS Reference Sans Serif" w:hAnsi="MS Reference Sans Serif"/>
          <w:b/>
          <w:bCs/>
        </w:rPr>
      </w:pPr>
      <w:r>
        <w:rPr>
          <w:rFonts w:ascii="MS Reference Sans Serif" w:hAnsi="MS Reference Sans Serif"/>
        </w:rPr>
        <w:t xml:space="preserve">10.To better serve the children and our nation, schools students to take . </w:t>
      </w:r>
      <w:r>
        <w:rPr>
          <w:rFonts w:ascii="MS Reference Sans Serif"/>
        </w:rPr>
        <w:t xml:space="preserve">　</w:t>
      </w:r>
      <w:r>
        <w:rPr>
          <w:rFonts w:ascii="MS Reference Sans Serif" w:hAnsi="MS Reference Sans Serif"/>
        </w:rPr>
        <w:t xml:space="preserve">Part </w:t>
      </w:r>
      <w:r>
        <w:rPr>
          <w:rFonts w:ascii="MS Reference Sans Serif"/>
        </w:rPr>
        <w:t>Ⅲ</w:t>
      </w:r>
      <w:r>
        <w:rPr>
          <w:rFonts w:ascii="MS Reference Sans Serif" w:hAnsi="MS Reference Sans Serif"/>
        </w:rPr>
        <w:t xml:space="preserve"> </w:t>
      </w:r>
      <w:r>
        <w:rPr>
          <w:rFonts w:ascii="MS Reference Sans Serif" w:hAnsi="MS Reference Sans Serif"/>
          <w:b/>
          <w:bCs/>
        </w:rPr>
        <w:t xml:space="preserve">Listening Comprehension </w:t>
      </w:r>
      <w:r>
        <w:rPr>
          <w:rFonts w:ascii="MS Reference Sans Serif" w:hAnsi="MS Reference Sans Serif"/>
          <w:b/>
          <w:bCs/>
        </w:rPr>
        <w:t>(35minutes)</w:t>
      </w:r>
    </w:p>
    <w:p w:rsidR="00AD550F" w:rsidRDefault="00AD550F">
      <w:pPr>
        <w:ind w:leftChars="-342" w:left="-750" w:hanging="2"/>
        <w:rPr>
          <w:rFonts w:ascii="MS Reference Sans Serif" w:hAnsi="MS Reference Sans Serif"/>
          <w:b/>
          <w:bCs/>
        </w:rPr>
      </w:pPr>
    </w:p>
    <w:p w:rsidR="00AD550F" w:rsidRDefault="00087BDD">
      <w:pPr>
        <w:ind w:leftChars="-342" w:left="-750" w:hanging="2"/>
        <w:rPr>
          <w:rFonts w:ascii="MS Reference Sans Serif" w:hAnsi="MS Reference Sans Serif"/>
        </w:rPr>
      </w:pPr>
      <w:r>
        <w:rPr>
          <w:rFonts w:ascii="MS Reference Sans Serif" w:hAnsi="MS Reference Sans Serif"/>
          <w:b/>
          <w:bCs/>
        </w:rPr>
        <w:t>Section A</w:t>
      </w:r>
    </w:p>
    <w:p w:rsidR="00AD550F" w:rsidRDefault="00AD550F">
      <w:pPr>
        <w:ind w:leftChars="-342" w:left="-750" w:hanging="2"/>
        <w:rPr>
          <w:rFonts w:ascii="MS Reference Sans Serif" w:hAnsi="MS Reference Sans Serif"/>
        </w:rPr>
      </w:pPr>
    </w:p>
    <w:p w:rsidR="00AD550F" w:rsidRDefault="00087BDD">
      <w:pPr>
        <w:ind w:leftChars="-342" w:left="-750" w:hanging="2"/>
        <w:rPr>
          <w:rFonts w:ascii="MS Reference Sans Serif" w:hAnsi="MS Reference Sans Serif"/>
        </w:rPr>
      </w:pPr>
      <w:r>
        <w:rPr>
          <w:rFonts w:ascii="MS Reference Sans Serif" w:hAnsi="MS Reference Sans Serif"/>
        </w:rPr>
        <w:t xml:space="preserve">Directions: in this section you will hear 8 short conversations, one or more questions will be asked about what was said. Both the conversation and the </w:t>
      </w:r>
      <w:r>
        <w:rPr>
          <w:rFonts w:ascii="MS Reference Sans Serif" w:hAnsi="MS Reference Sans Serif"/>
        </w:rPr>
        <w:lastRenderedPageBreak/>
        <w:t>questions will be spoken only once. After each question there will be a pause. D</w:t>
      </w:r>
      <w:r>
        <w:rPr>
          <w:rFonts w:ascii="MS Reference Sans Serif" w:hAnsi="MS Reference Sans Serif"/>
        </w:rPr>
        <w:t>uring the pause, you must read the four choices marked A)</w:t>
      </w:r>
      <w:r>
        <w:rPr>
          <w:rFonts w:ascii="MS Reference Sans Serif"/>
        </w:rPr>
        <w:t>、</w:t>
      </w:r>
      <w:r>
        <w:rPr>
          <w:rFonts w:ascii="MS Reference Sans Serif" w:hAnsi="MS Reference Sans Serif"/>
        </w:rPr>
        <w:t>B)</w:t>
      </w:r>
      <w:r>
        <w:rPr>
          <w:rFonts w:ascii="MS Reference Sans Serif"/>
        </w:rPr>
        <w:t>、</w:t>
      </w:r>
      <w:r>
        <w:rPr>
          <w:rFonts w:ascii="MS Reference Sans Serif" w:hAnsi="MS Reference Sans Serif"/>
        </w:rPr>
        <w:t>C)and D)</w:t>
      </w:r>
      <w:r>
        <w:rPr>
          <w:rFonts w:ascii="MS Reference Sans Serif"/>
        </w:rPr>
        <w:t>、</w:t>
      </w:r>
      <w:r>
        <w:rPr>
          <w:rFonts w:ascii="MS Reference Sans Serif" w:hAnsi="MS Reference Sans Serif"/>
        </w:rPr>
        <w:t xml:space="preserve">and decide which is the best answer. Then mark the corresponding letter on Answer sheet 2 with a single line through the </w:t>
      </w:r>
      <w:proofErr w:type="spellStart"/>
      <w:r>
        <w:rPr>
          <w:rFonts w:ascii="MS Reference Sans Serif" w:hAnsi="MS Reference Sans Serif"/>
        </w:rPr>
        <w:t>centre</w:t>
      </w:r>
      <w:proofErr w:type="spellEnd"/>
      <w:r>
        <w:rPr>
          <w:rFonts w:ascii="MS Reference Sans Serif" w:hAnsi="MS Reference Sans Serif"/>
        </w:rPr>
        <w:t>.</w:t>
      </w:r>
    </w:p>
    <w:p w:rsidR="00AD550F" w:rsidRDefault="00087BDD">
      <w:pPr>
        <w:ind w:leftChars="-342" w:left="-750" w:hanging="2"/>
        <w:rPr>
          <w:rFonts w:ascii="MS Reference Sans Serif" w:hAnsi="MS Reference Sans Serif"/>
        </w:rPr>
      </w:pPr>
      <w:r>
        <w:rPr>
          <w:rFonts w:ascii="MS Reference Sans Serif"/>
        </w:rPr>
        <w:t>注意：此部分试题请在答案卡</w:t>
      </w:r>
      <w:r>
        <w:rPr>
          <w:rFonts w:ascii="MS Reference Sans Serif" w:hAnsi="MS Reference Sans Serif"/>
        </w:rPr>
        <w:t>2</w:t>
      </w:r>
      <w:r>
        <w:rPr>
          <w:rFonts w:ascii="MS Reference Sans Serif"/>
        </w:rPr>
        <w:t>上作案。</w:t>
      </w:r>
    </w:p>
    <w:p w:rsidR="00AD550F" w:rsidRDefault="00087BDD">
      <w:pPr>
        <w:ind w:leftChars="-342" w:left="-750" w:hanging="2"/>
        <w:rPr>
          <w:rFonts w:ascii="MS Reference Sans Serif" w:hAnsi="MS Reference Sans Serif"/>
        </w:rPr>
      </w:pPr>
      <w:r>
        <w:rPr>
          <w:rFonts w:ascii="MS Reference Sans Serif" w:hAnsi="MS Reference Sans Serif"/>
        </w:rPr>
        <w:t xml:space="preserve">11. A)Trying to sketch a map          </w:t>
      </w:r>
      <w:r>
        <w:rPr>
          <w:rFonts w:ascii="MS Reference Sans Serif" w:hAnsi="MS Reference Sans Serif"/>
        </w:rPr>
        <w:t>C)Discussing a house plan.</w:t>
      </w:r>
    </w:p>
    <w:p w:rsidR="00AD550F" w:rsidRDefault="00087BDD">
      <w:pPr>
        <w:ind w:leftChars="-342" w:left="-750" w:hanging="2"/>
        <w:rPr>
          <w:rFonts w:ascii="MS Reference Sans Serif" w:hAnsi="MS Reference Sans Serif"/>
        </w:rPr>
      </w:pPr>
      <w:r>
        <w:rPr>
          <w:rFonts w:ascii="MS Reference Sans Serif" w:hAnsi="MS Reference Sans Serif"/>
        </w:rPr>
        <w:t>B)Painting the dining room.            D)Cleaning the kitchen.</w:t>
      </w:r>
    </w:p>
    <w:p w:rsidR="00AD550F" w:rsidRDefault="00087BDD">
      <w:pPr>
        <w:ind w:leftChars="-342" w:left="-750" w:hanging="2"/>
        <w:rPr>
          <w:rFonts w:ascii="MS Reference Sans Serif" w:hAnsi="MS Reference Sans Serif"/>
        </w:rPr>
      </w:pPr>
      <w:r>
        <w:rPr>
          <w:rFonts w:ascii="MS Reference Sans Serif" w:hAnsi="MS Reference Sans Serif"/>
        </w:rPr>
        <w:t>12.A)She is tired of the food in the canteen.</w:t>
      </w:r>
    </w:p>
    <w:p w:rsidR="00AD550F" w:rsidRDefault="00087BDD">
      <w:pPr>
        <w:ind w:leftChars="-342" w:left="-750" w:hanging="2"/>
        <w:rPr>
          <w:rFonts w:ascii="MS Reference Sans Serif" w:hAnsi="MS Reference Sans Serif"/>
        </w:rPr>
      </w:pPr>
      <w:r>
        <w:rPr>
          <w:rFonts w:ascii="MS Reference Sans Serif" w:hAnsi="MS Reference Sans Serif"/>
        </w:rPr>
        <w:t>B)She often eats in a French restaurant.</w:t>
      </w:r>
    </w:p>
    <w:p w:rsidR="00AD550F" w:rsidRDefault="00087BDD">
      <w:pPr>
        <w:ind w:leftChars="-342" w:left="-750" w:hanging="2"/>
        <w:rPr>
          <w:rFonts w:ascii="MS Reference Sans Serif" w:hAnsi="MS Reference Sans Serif"/>
        </w:rPr>
      </w:pPr>
      <w:r>
        <w:rPr>
          <w:rFonts w:ascii="MS Reference Sans Serif" w:hAnsi="MS Reference Sans Serif"/>
        </w:rPr>
        <w:t>C) She usually takes a snack in the KFC.</w:t>
      </w:r>
    </w:p>
    <w:p w:rsidR="00AD550F" w:rsidRDefault="00087BDD">
      <w:pPr>
        <w:ind w:leftChars="-342" w:left="-750" w:hanging="2"/>
        <w:rPr>
          <w:rFonts w:ascii="MS Reference Sans Serif" w:hAnsi="MS Reference Sans Serif"/>
        </w:rPr>
      </w:pPr>
      <w:r>
        <w:rPr>
          <w:rFonts w:ascii="MS Reference Sans Serif" w:hAnsi="MS Reference Sans Serif"/>
        </w:rPr>
        <w:t xml:space="preserve">D)She in very fussy about what she </w:t>
      </w:r>
      <w:r>
        <w:rPr>
          <w:rFonts w:ascii="MS Reference Sans Serif" w:hAnsi="MS Reference Sans Serif"/>
        </w:rPr>
        <w:t>eats.</w:t>
      </w:r>
    </w:p>
    <w:p w:rsidR="00AD550F" w:rsidRDefault="00087BDD">
      <w:pPr>
        <w:ind w:leftChars="-342" w:left="-750" w:hanging="2"/>
        <w:rPr>
          <w:rFonts w:ascii="MS Reference Sans Serif" w:hAnsi="MS Reference Sans Serif"/>
        </w:rPr>
      </w:pPr>
      <w:r>
        <w:rPr>
          <w:rFonts w:ascii="MS Reference Sans Serif" w:hAnsi="MS Reference Sans Serif"/>
        </w:rPr>
        <w:t>13.A) Listening to some loud music       C)Talking loudly on the telephone.</w:t>
      </w:r>
    </w:p>
    <w:p w:rsidR="00AD550F" w:rsidRDefault="00087BDD">
      <w:pPr>
        <w:ind w:leftChars="-342" w:left="-750" w:hanging="2"/>
        <w:rPr>
          <w:rFonts w:ascii="MS Reference Sans Serif" w:hAnsi="MS Reference Sans Serif"/>
        </w:rPr>
      </w:pPr>
      <w:r>
        <w:rPr>
          <w:rFonts w:ascii="MS Reference Sans Serif" w:hAnsi="MS Reference Sans Serif"/>
        </w:rPr>
        <w:t>B)Preparing for as oral examination.   D)Practicing for a speech contest.</w:t>
      </w:r>
    </w:p>
    <w:p w:rsidR="00AD550F" w:rsidRDefault="00087BDD">
      <w:pPr>
        <w:ind w:leftChars="-342" w:left="-750" w:hanging="2"/>
        <w:rPr>
          <w:rFonts w:ascii="MS Reference Sans Serif" w:hAnsi="MS Reference Sans Serif"/>
        </w:rPr>
      </w:pPr>
      <w:r>
        <w:rPr>
          <w:rFonts w:ascii="MS Reference Sans Serif" w:hAnsi="MS Reference Sans Serif"/>
        </w:rPr>
        <w:t>14.A)The man has left a good impression on her family.</w:t>
      </w:r>
    </w:p>
    <w:p w:rsidR="00AD550F" w:rsidRDefault="00087BDD">
      <w:pPr>
        <w:ind w:leftChars="-342" w:left="-750" w:hanging="2"/>
        <w:rPr>
          <w:rFonts w:ascii="MS Reference Sans Serif" w:hAnsi="MS Reference Sans Serif"/>
        </w:rPr>
      </w:pPr>
      <w:r>
        <w:rPr>
          <w:rFonts w:ascii="MS Reference Sans Serif" w:hAnsi="MS Reference Sans Serif"/>
        </w:rPr>
        <w:t>B)The man can dress casually for the occasion</w:t>
      </w:r>
      <w:r>
        <w:rPr>
          <w:rFonts w:ascii="MS Reference Sans Serif" w:hAnsi="MS Reference Sans Serif"/>
        </w:rPr>
        <w:t>.</w:t>
      </w:r>
    </w:p>
    <w:p w:rsidR="00AD550F" w:rsidRDefault="00087BDD">
      <w:pPr>
        <w:ind w:leftChars="-342" w:left="-750" w:hanging="2"/>
        <w:rPr>
          <w:rFonts w:ascii="MS Reference Sans Serif" w:hAnsi="MS Reference Sans Serif"/>
        </w:rPr>
      </w:pPr>
      <w:r>
        <w:rPr>
          <w:rFonts w:ascii="MS Reference Sans Serif" w:hAnsi="MS Reference Sans Serif"/>
        </w:rPr>
        <w:t>C)The man should buy himself a new suit.</w:t>
      </w:r>
    </w:p>
    <w:p w:rsidR="00AD550F" w:rsidRDefault="00087BDD">
      <w:pPr>
        <w:ind w:leftChars="-342" w:left="-750" w:hanging="2"/>
        <w:rPr>
          <w:rFonts w:ascii="MS Reference Sans Serif" w:hAnsi="MS Reference Sans Serif"/>
        </w:rPr>
      </w:pPr>
      <w:r>
        <w:rPr>
          <w:rFonts w:ascii="MS Reference Sans Serif" w:hAnsi="MS Reference Sans Serif"/>
        </w:rPr>
        <w:t>D)The man’s jeans and T-shirts are stylish.</w:t>
      </w:r>
    </w:p>
    <w:p w:rsidR="00AD550F" w:rsidRDefault="00087BDD">
      <w:pPr>
        <w:ind w:leftChars="-342" w:left="-750" w:hanging="2"/>
        <w:rPr>
          <w:rFonts w:ascii="MS Reference Sans Serif" w:hAnsi="MS Reference Sans Serif"/>
        </w:rPr>
      </w:pPr>
      <w:r>
        <w:rPr>
          <w:rFonts w:ascii="MS Reference Sans Serif" w:hAnsi="MS Reference Sans Serif"/>
        </w:rPr>
        <w:t>15.A)Grey pants made from pure cotton.   C)100% cotton pants in dark blue.</w:t>
      </w:r>
    </w:p>
    <w:p w:rsidR="00AD550F" w:rsidRDefault="00087BDD">
      <w:pPr>
        <w:ind w:leftChars="-342" w:left="-750" w:hanging="2"/>
        <w:rPr>
          <w:rFonts w:ascii="MS Reference Sans Serif" w:hAnsi="MS Reference Sans Serif"/>
        </w:rPr>
      </w:pPr>
      <w:r>
        <w:rPr>
          <w:rFonts w:ascii="MS Reference Sans Serif" w:hAnsi="MS Reference Sans Serif"/>
        </w:rPr>
        <w:t>B) Fashionable pants in bright colors.  D)Something to match her brown pants.</w:t>
      </w:r>
    </w:p>
    <w:p w:rsidR="00AD550F" w:rsidRDefault="00087BDD">
      <w:pPr>
        <w:ind w:leftChars="-342" w:left="-750" w:hanging="2"/>
        <w:rPr>
          <w:rFonts w:ascii="MS Reference Sans Serif" w:hAnsi="MS Reference Sans Serif"/>
        </w:rPr>
      </w:pPr>
      <w:r>
        <w:rPr>
          <w:rFonts w:ascii="MS Reference Sans Serif" w:hAnsi="MS Reference Sans Serif"/>
        </w:rPr>
        <w:t>16.A) Its price.</w:t>
      </w:r>
      <w:r>
        <w:rPr>
          <w:rFonts w:ascii="MS Reference Sans Serif" w:hAnsi="MS Reference Sans Serif"/>
        </w:rPr>
        <w:t xml:space="preserve">  B)Its location   C)Its comfort.    D)Its facilities.</w:t>
      </w:r>
    </w:p>
    <w:p w:rsidR="00AD550F" w:rsidRDefault="00087BDD">
      <w:pPr>
        <w:ind w:leftChars="-342" w:left="-750" w:hanging="2"/>
        <w:rPr>
          <w:rFonts w:ascii="MS Reference Sans Serif" w:hAnsi="MS Reference Sans Serif"/>
        </w:rPr>
      </w:pPr>
      <w:r>
        <w:rPr>
          <w:rFonts w:ascii="MS Reference Sans Serif" w:hAnsi="MS Reference Sans Serif"/>
        </w:rPr>
        <w:t>17.A)Travel overseas.   B)Look for a new job.   C)Take a photo.  D)Adopt a child.</w:t>
      </w:r>
    </w:p>
    <w:p w:rsidR="00AD550F" w:rsidRDefault="00087BDD">
      <w:pPr>
        <w:ind w:leftChars="-342" w:left="-750" w:hanging="2"/>
        <w:rPr>
          <w:rFonts w:ascii="MS Reference Sans Serif" w:hAnsi="MS Reference Sans Serif"/>
        </w:rPr>
      </w:pPr>
      <w:r>
        <w:rPr>
          <w:rFonts w:ascii="MS Reference Sans Serif" w:hAnsi="MS Reference Sans Serif"/>
        </w:rPr>
        <w:t>18.A)It is a routine offer.  B)It is new on the menu.</w:t>
      </w:r>
    </w:p>
    <w:p w:rsidR="00AD550F" w:rsidRDefault="00087BDD">
      <w:pPr>
        <w:ind w:leftChars="-342" w:left="-750" w:hanging="2"/>
        <w:rPr>
          <w:rFonts w:ascii="MS Reference Sans Serif" w:hAnsi="MS Reference Sans Serif"/>
        </w:rPr>
      </w:pPr>
      <w:r>
        <w:rPr>
          <w:rFonts w:ascii="MS Reference Sans Serif" w:hAnsi="MS Reference Sans Serif"/>
        </w:rPr>
        <w:t>C)It is quite healthy.   D)It is a good bargain.</w:t>
      </w:r>
    </w:p>
    <w:p w:rsidR="00AD550F" w:rsidRDefault="00087BDD">
      <w:pPr>
        <w:ind w:leftChars="-342" w:left="-750" w:hanging="2"/>
        <w:rPr>
          <w:rFonts w:ascii="MS Reference Sans Serif" w:hAnsi="MS Reference Sans Serif"/>
        </w:rPr>
      </w:pPr>
      <w:r>
        <w:rPr>
          <w:rFonts w:ascii="MS Reference Sans Serif" w:hAnsi="MS Reference Sans Serif"/>
          <w:b/>
          <w:bCs/>
        </w:rPr>
        <w:t xml:space="preserve">Questions 19 to </w:t>
      </w:r>
      <w:r>
        <w:rPr>
          <w:rFonts w:ascii="MS Reference Sans Serif" w:hAnsi="MS Reference Sans Serif"/>
          <w:b/>
          <w:bCs/>
        </w:rPr>
        <w:t>22 are based on the conversation you .</w:t>
      </w:r>
    </w:p>
    <w:p w:rsidR="00AD550F" w:rsidRDefault="00087BDD">
      <w:pPr>
        <w:ind w:leftChars="-342" w:left="-750" w:hanging="2"/>
        <w:rPr>
          <w:rFonts w:ascii="MS Reference Sans Serif" w:hAnsi="MS Reference Sans Serif"/>
        </w:rPr>
      </w:pPr>
      <w:r>
        <w:rPr>
          <w:rFonts w:ascii="MS Reference Sans Serif" w:hAnsi="MS Reference Sans Serif"/>
        </w:rPr>
        <w:t>19.A)Hosting an evening TV program. C)Lecturing on business management.</w:t>
      </w:r>
    </w:p>
    <w:p w:rsidR="00AD550F" w:rsidRDefault="00087BDD">
      <w:pPr>
        <w:ind w:leftChars="-342" w:left="-750" w:hanging="2"/>
        <w:rPr>
          <w:rFonts w:ascii="MS Reference Sans Serif" w:hAnsi="MS Reference Sans Serif"/>
        </w:rPr>
      </w:pPr>
      <w:r>
        <w:rPr>
          <w:rFonts w:ascii="MS Reference Sans Serif" w:hAnsi="MS Reference Sans Serif"/>
        </w:rPr>
        <w:t>B) Having her bicycle repaired. D)Conducting a market survey.</w:t>
      </w:r>
    </w:p>
    <w:p w:rsidR="00AD550F" w:rsidRDefault="00087BDD">
      <w:pPr>
        <w:ind w:leftChars="-342" w:left="-750" w:hanging="2"/>
        <w:rPr>
          <w:rFonts w:ascii="MS Reference Sans Serif" w:hAnsi="MS Reference Sans Serif"/>
        </w:rPr>
      </w:pPr>
      <w:r>
        <w:rPr>
          <w:rFonts w:ascii="MS Reference Sans Serif" w:hAnsi="MS Reference Sans Serif"/>
        </w:rPr>
        <w:lastRenderedPageBreak/>
        <w:t>20.A) He repaired bicycles. C)He worked as a salesman.</w:t>
      </w:r>
    </w:p>
    <w:p w:rsidR="00AD550F" w:rsidRDefault="00087BDD">
      <w:pPr>
        <w:ind w:leftChars="-342" w:left="-750" w:hanging="2"/>
        <w:rPr>
          <w:rFonts w:ascii="MS Reference Sans Serif" w:hAnsi="MS Reference Sans Serif"/>
        </w:rPr>
      </w:pPr>
      <w:r>
        <w:rPr>
          <w:rFonts w:ascii="MS Reference Sans Serif" w:hAnsi="MS Reference Sans Serif"/>
        </w:rPr>
        <w:t>B)He served as a consultant.</w:t>
      </w:r>
      <w:r>
        <w:rPr>
          <w:rFonts w:ascii="MS Reference Sans Serif" w:hAnsi="MS Reference Sans Serif"/>
        </w:rPr>
        <w:t xml:space="preserve"> D)He coached in a racing club.</w:t>
      </w:r>
    </w:p>
    <w:p w:rsidR="00AD550F" w:rsidRDefault="00087BDD">
      <w:pPr>
        <w:ind w:leftChars="-342" w:left="-750" w:hanging="2"/>
        <w:rPr>
          <w:rFonts w:ascii="MS Reference Sans Serif" w:hAnsi="MS Reference Sans Serif"/>
        </w:rPr>
      </w:pPr>
      <w:r>
        <w:rPr>
          <w:rFonts w:ascii="MS Reference Sans Serif" w:hAnsi="MS Reference Sans Serif"/>
        </w:rPr>
        <w:t>21.A) He wanted to be his own boss.</w:t>
      </w:r>
    </w:p>
    <w:p w:rsidR="00AD550F" w:rsidRDefault="00087BDD">
      <w:pPr>
        <w:ind w:leftChars="-342" w:left="-750" w:hanging="2"/>
        <w:rPr>
          <w:rFonts w:ascii="MS Reference Sans Serif" w:hAnsi="MS Reference Sans Serif"/>
        </w:rPr>
      </w:pPr>
      <w:r>
        <w:rPr>
          <w:rFonts w:ascii="MS Reference Sans Serif" w:hAnsi="MS Reference Sans Serif"/>
        </w:rPr>
        <w:t>B) He found it more profitable</w:t>
      </w:r>
    </w:p>
    <w:p w:rsidR="00AD550F" w:rsidRDefault="00087BDD">
      <w:pPr>
        <w:ind w:leftChars="-342" w:left="-750" w:hanging="2"/>
        <w:rPr>
          <w:rFonts w:ascii="MS Reference Sans Serif" w:hAnsi="MS Reference Sans Serif"/>
        </w:rPr>
      </w:pPr>
      <w:r>
        <w:rPr>
          <w:rFonts w:ascii="MS Reference Sans Serif" w:hAnsi="MS Reference Sans Serif"/>
        </w:rPr>
        <w:t>C)He didn't want to start from scratch.</w:t>
      </w:r>
    </w:p>
    <w:p w:rsidR="00AD550F" w:rsidRDefault="00087BDD">
      <w:pPr>
        <w:ind w:leftChars="-342" w:left="-750" w:hanging="2"/>
        <w:rPr>
          <w:rFonts w:ascii="MS Reference Sans Serif" w:hAnsi="MS Reference Sans Serif"/>
        </w:rPr>
      </w:pPr>
      <w:r>
        <w:rPr>
          <w:rFonts w:ascii="MS Reference Sans Serif" w:hAnsi="MS Reference Sans Serif"/>
        </w:rPr>
        <w:t>D)He didn't want to be in too much debt.</w:t>
      </w:r>
    </w:p>
    <w:p w:rsidR="00AD550F" w:rsidRDefault="00087BDD">
      <w:pPr>
        <w:ind w:leftChars="-342" w:left="-750" w:hanging="2"/>
        <w:rPr>
          <w:rFonts w:ascii="MS Reference Sans Serif" w:hAnsi="MS Reference Sans Serif"/>
        </w:rPr>
      </w:pPr>
      <w:r>
        <w:rPr>
          <w:rFonts w:ascii="MS Reference Sans Serif" w:hAnsi="MS Reference Sans Serif"/>
        </w:rPr>
        <w:t>22.A)They work five days a week. C)They are paid by the hour.</w:t>
      </w:r>
    </w:p>
    <w:p w:rsidR="00AD550F" w:rsidRDefault="00087BDD">
      <w:pPr>
        <w:ind w:leftChars="-342" w:left="-750" w:hanging="2"/>
        <w:rPr>
          <w:rFonts w:ascii="MS Reference Sans Serif" w:hAnsi="MS Reference Sans Serif"/>
        </w:rPr>
      </w:pPr>
      <w:r>
        <w:rPr>
          <w:rFonts w:ascii="MS Reference Sans Serif" w:hAnsi="MS Reference Sans Serif"/>
        </w:rPr>
        <w:t>B)They are all</w:t>
      </w:r>
      <w:r>
        <w:rPr>
          <w:rFonts w:ascii="MS Reference Sans Serif" w:hAnsi="MS Reference Sans Serif"/>
        </w:rPr>
        <w:t xml:space="preserve"> the man’s friends. D)They all enjoy gambling.</w:t>
      </w:r>
    </w:p>
    <w:p w:rsidR="00AD550F" w:rsidRDefault="00087BDD">
      <w:pPr>
        <w:ind w:leftChars="-342" w:left="-750" w:hanging="2"/>
        <w:rPr>
          <w:rFonts w:ascii="MS Reference Sans Serif" w:hAnsi="MS Reference Sans Serif"/>
        </w:rPr>
      </w:pPr>
      <w:r>
        <w:rPr>
          <w:rFonts w:ascii="MS Reference Sans Serif" w:hAnsi="MS Reference Sans Serif"/>
          <w:b/>
          <w:bCs/>
        </w:rPr>
        <w:t>Questions 23 to 25 are based on the conversation you have just heard.</w:t>
      </w:r>
    </w:p>
    <w:p w:rsidR="00AD550F" w:rsidRDefault="00087BDD">
      <w:pPr>
        <w:ind w:leftChars="-342" w:left="-750" w:hanging="2"/>
        <w:rPr>
          <w:rFonts w:ascii="MS Reference Sans Serif" w:hAnsi="MS Reference Sans Serif"/>
        </w:rPr>
      </w:pPr>
      <w:r>
        <w:rPr>
          <w:rFonts w:ascii="MS Reference Sans Serif" w:hAnsi="MS Reference Sans Serif"/>
        </w:rPr>
        <w:t>23.A)It has gradually given way to service industry.</w:t>
      </w:r>
    </w:p>
    <w:p w:rsidR="00AD550F" w:rsidRDefault="00087BDD">
      <w:pPr>
        <w:ind w:leftChars="-342" w:left="-750" w:hanging="2"/>
        <w:rPr>
          <w:rFonts w:ascii="MS Reference Sans Serif" w:hAnsi="MS Reference Sans Serif"/>
        </w:rPr>
      </w:pPr>
      <w:r>
        <w:rPr>
          <w:rFonts w:ascii="MS Reference Sans Serif" w:hAnsi="MS Reference Sans Serif"/>
        </w:rPr>
        <w:t>B)It remains a major part of industrial activity.</w:t>
      </w:r>
    </w:p>
    <w:p w:rsidR="00AD550F" w:rsidRDefault="00087BDD">
      <w:pPr>
        <w:ind w:leftChars="-342" w:left="-750" w:hanging="2"/>
        <w:rPr>
          <w:rFonts w:ascii="MS Reference Sans Serif" w:hAnsi="MS Reference Sans Serif"/>
        </w:rPr>
      </w:pPr>
      <w:r>
        <w:rPr>
          <w:rFonts w:ascii="MS Reference Sans Serif" w:hAnsi="MS Reference Sans Serif"/>
        </w:rPr>
        <w:t xml:space="preserve">C)It has a history as long as paper </w:t>
      </w:r>
      <w:r>
        <w:rPr>
          <w:rFonts w:ascii="MS Reference Sans Serif" w:hAnsi="MS Reference Sans Serif"/>
        </w:rPr>
        <w:t>processing.</w:t>
      </w:r>
    </w:p>
    <w:p w:rsidR="00AD550F" w:rsidRDefault="00AD550F">
      <w:pPr>
        <w:ind w:leftChars="-342" w:left="-750" w:hanging="2"/>
        <w:rPr>
          <w:rFonts w:ascii="MS Reference Sans Serif" w:hAnsi="MS Reference Sans Serif"/>
        </w:rPr>
      </w:pPr>
    </w:p>
    <w:p w:rsidR="00AD550F" w:rsidRDefault="00087BDD">
      <w:pPr>
        <w:ind w:leftChars="-342" w:left="-750" w:hanging="2"/>
        <w:rPr>
          <w:rFonts w:ascii="MS Reference Sans Serif" w:hAnsi="MS Reference Sans Serif"/>
        </w:rPr>
      </w:pPr>
      <w:r>
        <w:rPr>
          <w:rFonts w:ascii="MS Reference Sans Serif" w:hAnsi="MS Reference Sans Serif"/>
        </w:rPr>
        <w:t>D )It accounts for 80 percent of the region’s GDP.</w:t>
      </w:r>
    </w:p>
    <w:p w:rsidR="00AD550F" w:rsidRDefault="00087BDD">
      <w:pPr>
        <w:ind w:leftChars="-342" w:left="-750" w:hanging="2"/>
        <w:rPr>
          <w:rFonts w:ascii="MS Reference Sans Serif" w:hAnsi="MS Reference Sans Serif"/>
        </w:rPr>
      </w:pPr>
      <w:r>
        <w:rPr>
          <w:rFonts w:ascii="MS Reference Sans Serif" w:hAnsi="MS Reference Sans Serif"/>
        </w:rPr>
        <w:t>24.A) Transport problems.   C)Lack of resources.</w:t>
      </w:r>
    </w:p>
    <w:p w:rsidR="00AD550F" w:rsidRDefault="00087BDD">
      <w:pPr>
        <w:ind w:leftChars="-342" w:left="-750" w:hanging="2"/>
        <w:rPr>
          <w:rFonts w:ascii="MS Reference Sans Serif" w:hAnsi="MS Reference Sans Serif"/>
        </w:rPr>
      </w:pPr>
      <w:r>
        <w:rPr>
          <w:rFonts w:ascii="MS Reference Sans Serif" w:hAnsi="MS Reference Sans Serif"/>
        </w:rPr>
        <w:t>B)Shortage of funding.   D)poor management.</w:t>
      </w:r>
    </w:p>
    <w:p w:rsidR="00AD550F" w:rsidRDefault="00087BDD">
      <w:pPr>
        <w:ind w:leftChars="-342" w:left="-750" w:hanging="2"/>
        <w:rPr>
          <w:rFonts w:ascii="MS Reference Sans Serif" w:hAnsi="MS Reference Sans Serif"/>
        </w:rPr>
      </w:pPr>
      <w:r>
        <w:rPr>
          <w:rFonts w:ascii="MS Reference Sans Serif" w:hAnsi="MS Reference Sans Serif"/>
        </w:rPr>
        <w:t>25.A) Competition from rival companies. C)Possible locations for a new factory</w:t>
      </w:r>
    </w:p>
    <w:p w:rsidR="00AD550F" w:rsidRDefault="00087BDD">
      <w:pPr>
        <w:ind w:leftChars="-342" w:left="-750" w:hanging="2"/>
        <w:rPr>
          <w:rFonts w:ascii="MS Reference Sans Serif" w:hAnsi="MS Reference Sans Serif"/>
        </w:rPr>
      </w:pPr>
      <w:r>
        <w:rPr>
          <w:rFonts w:ascii="MS Reference Sans Serif" w:hAnsi="MS Reference Sans Serif"/>
        </w:rPr>
        <w:t xml:space="preserve">B)Product promotion </w:t>
      </w:r>
      <w:r>
        <w:rPr>
          <w:rFonts w:ascii="MS Reference Sans Serif" w:hAnsi="MS Reference Sans Serif"/>
        </w:rPr>
        <w:t>campaigns.    D)Measures to create job opportunities.</w:t>
      </w:r>
    </w:p>
    <w:p w:rsidR="00AD550F" w:rsidRDefault="00AD550F">
      <w:pPr>
        <w:ind w:leftChars="-342" w:left="-750" w:hanging="2"/>
        <w:rPr>
          <w:rFonts w:ascii="MS Reference Sans Serif" w:hAnsi="MS Reference Sans Serif"/>
        </w:rPr>
      </w:pPr>
    </w:p>
    <w:p w:rsidR="00AD550F" w:rsidRDefault="00087BDD">
      <w:pPr>
        <w:ind w:leftChars="-342" w:left="-750" w:hanging="2"/>
        <w:rPr>
          <w:rFonts w:ascii="MS Reference Sans Serif" w:hAnsi="MS Reference Sans Serif"/>
        </w:rPr>
      </w:pPr>
      <w:r>
        <w:rPr>
          <w:rFonts w:ascii="MS Reference Sans Serif" w:hAnsi="MS Reference Sans Serif"/>
          <w:b/>
          <w:bCs/>
        </w:rPr>
        <w:t>Section B</w:t>
      </w:r>
    </w:p>
    <w:p w:rsidR="00AD550F" w:rsidRDefault="00AD550F">
      <w:pPr>
        <w:ind w:leftChars="-342" w:left="-750" w:hanging="2"/>
        <w:rPr>
          <w:rFonts w:ascii="MS Reference Sans Serif" w:hAnsi="MS Reference Sans Serif"/>
        </w:rPr>
      </w:pPr>
    </w:p>
    <w:p w:rsidR="00AD550F" w:rsidRDefault="00087BDD">
      <w:pPr>
        <w:ind w:leftChars="-342" w:left="-750" w:hanging="2"/>
        <w:rPr>
          <w:rFonts w:ascii="MS Reference Sans Serif" w:hAnsi="MS Reference Sans Serif"/>
        </w:rPr>
      </w:pPr>
      <w:r>
        <w:rPr>
          <w:rFonts w:ascii="MS Reference Sans Serif" w:hAnsi="MS Reference Sans Serif"/>
        </w:rPr>
        <w:t xml:space="preserve">Directions: In this section you will hear 3 short passages. At the end of each passage, you will hear some questions. Both the passage and the questions will be spoken only once After you </w:t>
      </w:r>
      <w:r>
        <w:rPr>
          <w:rFonts w:ascii="MS Reference Sans Serif" w:hAnsi="MS Reference Sans Serif"/>
        </w:rPr>
        <w:t xml:space="preserve">hear a question, you must choose the best answer from the four choices marked A),B),C)and D).Then mark the corresponding letter on Answer sheet 2 with a single line through the </w:t>
      </w:r>
      <w:proofErr w:type="spellStart"/>
      <w:r>
        <w:rPr>
          <w:rFonts w:ascii="MS Reference Sans Serif" w:hAnsi="MS Reference Sans Serif"/>
        </w:rPr>
        <w:t>centre</w:t>
      </w:r>
      <w:proofErr w:type="spellEnd"/>
      <w:r>
        <w:rPr>
          <w:rFonts w:ascii="MS Reference Sans Serif" w:hAnsi="MS Reference Sans Serif"/>
        </w:rPr>
        <w:t>.</w:t>
      </w:r>
    </w:p>
    <w:p w:rsidR="00AD550F" w:rsidRDefault="00AD550F">
      <w:pPr>
        <w:ind w:leftChars="-342" w:left="-750" w:hanging="2"/>
        <w:rPr>
          <w:rFonts w:ascii="MS Reference Sans Serif" w:hAnsi="MS Reference Sans Serif"/>
        </w:rPr>
      </w:pPr>
    </w:p>
    <w:p w:rsidR="00AD550F" w:rsidRDefault="00087BDD">
      <w:pPr>
        <w:ind w:leftChars="-342" w:left="-750" w:hanging="2"/>
        <w:rPr>
          <w:rFonts w:ascii="MS Reference Sans Serif" w:hAnsi="MS Reference Sans Serif"/>
        </w:rPr>
      </w:pPr>
      <w:r>
        <w:rPr>
          <w:rFonts w:ascii="MS Reference Sans Serif" w:hAnsi="MS Reference Sans Serif"/>
        </w:rPr>
        <w:t>注意：此部分试题请在答题卡</w:t>
      </w:r>
      <w:r>
        <w:rPr>
          <w:rFonts w:ascii="MS Reference Sans Serif" w:hAnsi="MS Reference Sans Serif"/>
        </w:rPr>
        <w:t>2</w:t>
      </w:r>
      <w:r>
        <w:rPr>
          <w:rFonts w:ascii="MS Reference Sans Serif" w:hAnsi="MS Reference Sans Serif"/>
        </w:rPr>
        <w:t>上作答。</w:t>
      </w:r>
    </w:p>
    <w:p w:rsidR="00AD550F" w:rsidRDefault="00AD550F">
      <w:pPr>
        <w:ind w:leftChars="-342" w:left="-750" w:hanging="2"/>
        <w:rPr>
          <w:rFonts w:ascii="MS Reference Sans Serif" w:hAnsi="MS Reference Sans Serif"/>
        </w:rPr>
      </w:pPr>
    </w:p>
    <w:p w:rsidR="00AD550F" w:rsidRDefault="00087BDD">
      <w:pPr>
        <w:ind w:leftChars="-342" w:left="-750" w:hanging="2"/>
        <w:rPr>
          <w:rFonts w:ascii="MS Reference Sans Serif" w:hAnsi="MS Reference Sans Serif"/>
          <w:b/>
          <w:bCs/>
        </w:rPr>
      </w:pPr>
      <w:r>
        <w:rPr>
          <w:rFonts w:ascii="MS Reference Sans Serif" w:hAnsi="MS Reference Sans Serif"/>
          <w:b/>
          <w:bCs/>
        </w:rPr>
        <w:t>Passage One</w:t>
      </w:r>
    </w:p>
    <w:p w:rsidR="00AD550F" w:rsidRDefault="00AD550F">
      <w:pPr>
        <w:ind w:leftChars="-342" w:left="-750" w:hanging="2"/>
        <w:rPr>
          <w:rFonts w:ascii="MS Reference Sans Serif" w:hAnsi="MS Reference Sans Serif"/>
        </w:rPr>
      </w:pPr>
    </w:p>
    <w:p w:rsidR="00AD550F" w:rsidRDefault="00087BDD">
      <w:pPr>
        <w:ind w:leftChars="-342" w:left="-750" w:hanging="2"/>
        <w:rPr>
          <w:rFonts w:ascii="MS Reference Sans Serif" w:hAnsi="MS Reference Sans Serif"/>
        </w:rPr>
      </w:pPr>
      <w:r>
        <w:rPr>
          <w:rFonts w:ascii="MS Reference Sans Serif" w:hAnsi="MS Reference Sans Serif"/>
        </w:rPr>
        <w:t>Questions 26 to 28 are based on the p</w:t>
      </w:r>
      <w:r>
        <w:rPr>
          <w:rFonts w:ascii="MS Reference Sans Serif" w:hAnsi="MS Reference Sans Serif"/>
        </w:rPr>
        <w:t>assage you have just heard.</w:t>
      </w:r>
    </w:p>
    <w:p w:rsidR="00AD550F" w:rsidRDefault="00AD550F">
      <w:pPr>
        <w:ind w:leftChars="-342" w:left="-750" w:hanging="2"/>
        <w:rPr>
          <w:rFonts w:ascii="MS Reference Sans Serif" w:hAnsi="MS Reference Sans Serif"/>
        </w:rPr>
      </w:pPr>
    </w:p>
    <w:p w:rsidR="00AD550F" w:rsidRDefault="00087BDD">
      <w:pPr>
        <w:ind w:leftChars="-342" w:left="-750" w:hanging="2"/>
        <w:rPr>
          <w:rFonts w:ascii="MS Reference Sans Serif" w:hAnsi="MS Reference Sans Serif"/>
        </w:rPr>
      </w:pPr>
      <w:r>
        <w:rPr>
          <w:rFonts w:ascii="MS Reference Sans Serif" w:hAnsi="MS Reference Sans Serif"/>
        </w:rPr>
        <w:t>26.A)They shared mutual friends in school.</w:t>
      </w:r>
    </w:p>
    <w:p w:rsidR="00AD550F" w:rsidRDefault="00087BDD">
      <w:pPr>
        <w:ind w:leftChars="-342" w:left="-750" w:hanging="2"/>
        <w:rPr>
          <w:rFonts w:ascii="MS Reference Sans Serif" w:hAnsi="MS Reference Sans Serif"/>
        </w:rPr>
      </w:pPr>
      <w:r>
        <w:rPr>
          <w:rFonts w:ascii="MS Reference Sans Serif" w:hAnsi="MS Reference Sans Serif"/>
        </w:rPr>
        <w:t>B)They had known each other since childhood.</w:t>
      </w:r>
    </w:p>
    <w:p w:rsidR="00AD550F" w:rsidRDefault="00087BDD">
      <w:pPr>
        <w:ind w:leftChars="-342" w:left="-750" w:hanging="2"/>
        <w:rPr>
          <w:rFonts w:ascii="MS Reference Sans Serif" w:hAnsi="MS Reference Sans Serif"/>
        </w:rPr>
      </w:pPr>
      <w:r>
        <w:rPr>
          <w:rFonts w:ascii="MS Reference Sans Serif" w:hAnsi="MS Reference Sans Serif"/>
        </w:rPr>
        <w:t>C)They shared many extracurricular activities.</w:t>
      </w:r>
    </w:p>
    <w:p w:rsidR="00AD550F" w:rsidRDefault="00087BDD">
      <w:pPr>
        <w:ind w:leftChars="-342" w:left="-750" w:hanging="2"/>
        <w:rPr>
          <w:rFonts w:ascii="MS Reference Sans Serif" w:hAnsi="MS Reference Sans Serif"/>
        </w:rPr>
      </w:pPr>
      <w:r>
        <w:rPr>
          <w:rFonts w:ascii="MS Reference Sans Serif" w:hAnsi="MS Reference Sans Serif"/>
        </w:rPr>
        <w:t>D)They had many interests in common.</w:t>
      </w:r>
    </w:p>
    <w:p w:rsidR="00AD550F" w:rsidRDefault="00087BDD">
      <w:pPr>
        <w:ind w:leftChars="-342" w:left="-750" w:hanging="2"/>
        <w:rPr>
          <w:rFonts w:ascii="MS Reference Sans Serif" w:hAnsi="MS Reference Sans Serif"/>
        </w:rPr>
      </w:pPr>
      <w:r>
        <w:rPr>
          <w:rFonts w:ascii="MS Reference Sans Serif" w:hAnsi="MS Reference Sans Serif"/>
        </w:rPr>
        <w:t>27.A)At a local club.    C)At the sports center.</w:t>
      </w:r>
    </w:p>
    <w:p w:rsidR="00AD550F" w:rsidRDefault="00087BDD">
      <w:pPr>
        <w:ind w:leftChars="-342" w:left="-750" w:hanging="2"/>
        <w:rPr>
          <w:rFonts w:ascii="MS Reference Sans Serif" w:hAnsi="MS Reference Sans Serif"/>
        </w:rPr>
      </w:pPr>
      <w:r>
        <w:rPr>
          <w:rFonts w:ascii="MS Reference Sans Serif" w:hAnsi="MS Reference Sans Serif"/>
        </w:rPr>
        <w:t xml:space="preserve">B)At </w:t>
      </w:r>
      <w:r>
        <w:rPr>
          <w:rFonts w:ascii="MS Reference Sans Serif" w:hAnsi="MS Reference Sans Serif"/>
        </w:rPr>
        <w:t>Joe’s house.  D)At the bearing school.</w:t>
      </w:r>
    </w:p>
    <w:p w:rsidR="00AD550F" w:rsidRDefault="00087BDD">
      <w:pPr>
        <w:ind w:leftChars="-342" w:left="-750" w:hanging="2"/>
        <w:rPr>
          <w:rFonts w:ascii="MS Reference Sans Serif" w:hAnsi="MS Reference Sans Serif"/>
        </w:rPr>
      </w:pPr>
      <w:r>
        <w:rPr>
          <w:rFonts w:ascii="MS Reference Sans Serif" w:hAnsi="MS Reference Sans Serif"/>
        </w:rPr>
        <w:t>28.A)Durable friendships can be very difficult to maintain</w:t>
      </w:r>
    </w:p>
    <w:p w:rsidR="00AD550F" w:rsidRDefault="00087BDD">
      <w:pPr>
        <w:ind w:leftChars="-342" w:left="-750" w:hanging="2"/>
        <w:rPr>
          <w:rFonts w:ascii="MS Reference Sans Serif" w:hAnsi="MS Reference Sans Serif"/>
        </w:rPr>
      </w:pPr>
      <w:r>
        <w:rPr>
          <w:rFonts w:ascii="MS Reference Sans Serif" w:hAnsi="MS Reference Sans Serif"/>
        </w:rPr>
        <w:t>B)One has to be respectful of other people in order to win respect.</w:t>
      </w:r>
    </w:p>
    <w:p w:rsidR="00AD550F" w:rsidRDefault="00087BDD">
      <w:pPr>
        <w:ind w:leftChars="-342" w:left="-750" w:hanging="2"/>
        <w:rPr>
          <w:rFonts w:ascii="MS Reference Sans Serif" w:hAnsi="MS Reference Sans Serif"/>
        </w:rPr>
      </w:pPr>
      <w:r>
        <w:rPr>
          <w:rFonts w:ascii="MS Reference Sans Serif" w:hAnsi="MS Reference Sans Serif"/>
        </w:rPr>
        <w:t>C)It is hard for people from different backgrounds to become friends</w:t>
      </w:r>
    </w:p>
    <w:p w:rsidR="00AD550F" w:rsidRDefault="00087BDD">
      <w:pPr>
        <w:ind w:leftChars="-342" w:left="-750" w:hanging="2"/>
        <w:rPr>
          <w:rFonts w:ascii="MS Reference Sans Serif" w:hAnsi="MS Reference Sans Serif"/>
        </w:rPr>
      </w:pPr>
      <w:r>
        <w:rPr>
          <w:rFonts w:ascii="MS Reference Sans Serif" w:hAnsi="MS Reference Sans Serif"/>
        </w:rPr>
        <w:t>D)Social divisions wi</w:t>
      </w:r>
      <w:r>
        <w:rPr>
          <w:rFonts w:ascii="MS Reference Sans Serif" w:hAnsi="MS Reference Sans Serif"/>
        </w:rPr>
        <w:t>ll break down if people get to know each other</w:t>
      </w:r>
    </w:p>
    <w:p w:rsidR="00AD550F" w:rsidRDefault="00AD550F">
      <w:pPr>
        <w:ind w:leftChars="-342" w:left="-750" w:hanging="2"/>
        <w:rPr>
          <w:rFonts w:ascii="MS Reference Sans Serif" w:hAnsi="MS Reference Sans Serif"/>
        </w:rPr>
      </w:pPr>
    </w:p>
    <w:p w:rsidR="00AD550F" w:rsidRDefault="00087BDD">
      <w:pPr>
        <w:ind w:leftChars="-342" w:left="-750" w:hanging="2"/>
        <w:rPr>
          <w:rFonts w:ascii="MS Reference Sans Serif" w:hAnsi="MS Reference Sans Serif"/>
          <w:b/>
          <w:bCs/>
        </w:rPr>
      </w:pPr>
      <w:r>
        <w:rPr>
          <w:rFonts w:ascii="MS Reference Sans Serif" w:hAnsi="MS Reference Sans Serif"/>
          <w:b/>
          <w:bCs/>
        </w:rPr>
        <w:t>Passage Two</w:t>
      </w:r>
    </w:p>
    <w:p w:rsidR="00AD550F" w:rsidRDefault="00AD550F">
      <w:pPr>
        <w:ind w:leftChars="-342" w:left="-750" w:hanging="2"/>
        <w:rPr>
          <w:rFonts w:ascii="MS Reference Sans Serif" w:hAnsi="MS Reference Sans Serif"/>
        </w:rPr>
      </w:pPr>
    </w:p>
    <w:p w:rsidR="00AD550F" w:rsidRDefault="00087BDD">
      <w:pPr>
        <w:ind w:leftChars="-342" w:left="-750" w:hanging="2"/>
        <w:rPr>
          <w:rFonts w:ascii="MS Reference Sans Serif" w:hAnsi="MS Reference Sans Serif"/>
        </w:rPr>
      </w:pPr>
      <w:r>
        <w:rPr>
          <w:rFonts w:ascii="MS Reference Sans Serif" w:hAnsi="MS Reference Sans Serif"/>
        </w:rPr>
        <w:t>Questions 29 to 31 are based as the passage you have just heart.</w:t>
      </w:r>
    </w:p>
    <w:p w:rsidR="00AD550F" w:rsidRDefault="00AD550F">
      <w:pPr>
        <w:ind w:leftChars="-342" w:left="-750" w:hanging="2"/>
        <w:rPr>
          <w:rFonts w:ascii="MS Reference Sans Serif" w:hAnsi="MS Reference Sans Serif"/>
        </w:rPr>
      </w:pPr>
    </w:p>
    <w:p w:rsidR="00AD550F" w:rsidRDefault="00087BDD">
      <w:pPr>
        <w:ind w:leftChars="-342" w:left="-750" w:hanging="2"/>
        <w:rPr>
          <w:rFonts w:ascii="MS Reference Sans Serif" w:hAnsi="MS Reference Sans Serif"/>
        </w:rPr>
      </w:pPr>
      <w:r>
        <w:rPr>
          <w:rFonts w:ascii="MS Reference Sans Serif" w:hAnsi="MS Reference Sans Serif"/>
        </w:rPr>
        <w:t>29.A)Near the entrance of a park.    C)At a parking meter.</w:t>
      </w:r>
    </w:p>
    <w:p w:rsidR="00AD550F" w:rsidRDefault="00087BDD">
      <w:pPr>
        <w:ind w:leftChars="-342" w:left="-750" w:hanging="2"/>
        <w:rPr>
          <w:rFonts w:ascii="MS Reference Sans Serif" w:hAnsi="MS Reference Sans Serif"/>
        </w:rPr>
      </w:pPr>
      <w:r>
        <w:rPr>
          <w:rFonts w:ascii="MS Reference Sans Serif" w:hAnsi="MS Reference Sans Serif"/>
        </w:rPr>
        <w:t>B)In his building’s parking lot  D)At a street corner.</w:t>
      </w:r>
    </w:p>
    <w:p w:rsidR="00AD550F" w:rsidRDefault="00087BDD">
      <w:pPr>
        <w:ind w:leftChars="-342" w:left="-750" w:hanging="2"/>
        <w:rPr>
          <w:rFonts w:ascii="MS Reference Sans Serif" w:hAnsi="MS Reference Sans Serif"/>
        </w:rPr>
      </w:pPr>
      <w:r>
        <w:rPr>
          <w:rFonts w:ascii="MS Reference Sans Serif" w:hAnsi="MS Reference Sans Serif"/>
        </w:rPr>
        <w:t>30.A)It had bee</w:t>
      </w:r>
      <w:r>
        <w:rPr>
          <w:rFonts w:ascii="MS Reference Sans Serif" w:hAnsi="MS Reference Sans Serif"/>
        </w:rPr>
        <w:t>n taken by the police  C)In had been stolen by someone.</w:t>
      </w:r>
    </w:p>
    <w:p w:rsidR="00AD550F" w:rsidRDefault="00087BDD">
      <w:pPr>
        <w:ind w:leftChars="-342" w:left="-750" w:hanging="2"/>
        <w:rPr>
          <w:rFonts w:ascii="MS Reference Sans Serif" w:hAnsi="MS Reference Sans Serif"/>
        </w:rPr>
      </w:pPr>
      <w:r>
        <w:rPr>
          <w:rFonts w:ascii="MS Reference Sans Serif" w:hAnsi="MS Reference Sans Serif"/>
        </w:rPr>
        <w:lastRenderedPageBreak/>
        <w:t xml:space="preserve">B)it had </w:t>
      </w:r>
      <w:proofErr w:type="spellStart"/>
      <w:r>
        <w:rPr>
          <w:rFonts w:ascii="MS Reference Sans Serif" w:hAnsi="MS Reference Sans Serif"/>
        </w:rPr>
        <w:t>keen</w:t>
      </w:r>
      <w:proofErr w:type="spellEnd"/>
      <w:r>
        <w:rPr>
          <w:rFonts w:ascii="MS Reference Sans Serif" w:hAnsi="MS Reference Sans Serif"/>
        </w:rPr>
        <w:t xml:space="preserve"> moved to the next block.  D )it had been parked at a wrong place</w:t>
      </w:r>
    </w:p>
    <w:p w:rsidR="00AD550F" w:rsidRDefault="00087BDD">
      <w:pPr>
        <w:ind w:leftChars="-342" w:left="-750" w:hanging="2"/>
        <w:rPr>
          <w:rFonts w:ascii="MS Reference Sans Serif" w:hAnsi="MS Reference Sans Serif"/>
        </w:rPr>
      </w:pPr>
      <w:r>
        <w:rPr>
          <w:rFonts w:ascii="MS Reference Sans Serif" w:hAnsi="MS Reference Sans Serif"/>
        </w:rPr>
        <w:t>31. A)At the Greenville center.    C)In a neighboring town.</w:t>
      </w:r>
    </w:p>
    <w:p w:rsidR="00AD550F" w:rsidRDefault="00087BDD">
      <w:pPr>
        <w:ind w:leftChars="-342" w:left="-750" w:hanging="2"/>
        <w:rPr>
          <w:rFonts w:ascii="MS Reference Sans Serif" w:hAnsi="MS Reference Sans Serif"/>
        </w:rPr>
      </w:pPr>
      <w:r>
        <w:rPr>
          <w:rFonts w:ascii="MS Reference Sans Serif" w:hAnsi="MS Reference Sans Serif"/>
        </w:rPr>
        <w:t>B) At a public parking lot.     D)In a the city garage.</w:t>
      </w:r>
    </w:p>
    <w:p w:rsidR="00AD550F" w:rsidRDefault="00AD550F">
      <w:pPr>
        <w:ind w:leftChars="-342" w:left="-750" w:hanging="2"/>
        <w:rPr>
          <w:rFonts w:ascii="MS Reference Sans Serif" w:hAnsi="MS Reference Sans Serif"/>
        </w:rPr>
      </w:pPr>
    </w:p>
    <w:p w:rsidR="00AD550F" w:rsidRDefault="00087BDD">
      <w:pPr>
        <w:ind w:leftChars="-342" w:left="-750" w:hanging="2"/>
        <w:rPr>
          <w:rFonts w:ascii="MS Reference Sans Serif" w:hAnsi="MS Reference Sans Serif"/>
        </w:rPr>
      </w:pPr>
      <w:r>
        <w:rPr>
          <w:rFonts w:ascii="MS Reference Sans Serif" w:hAnsi="MS Reference Sans Serif"/>
          <w:b/>
          <w:bCs/>
        </w:rPr>
        <w:t>Passage Three</w:t>
      </w:r>
    </w:p>
    <w:p w:rsidR="00AD550F" w:rsidRDefault="00AD550F">
      <w:pPr>
        <w:ind w:leftChars="-342" w:left="-750" w:hanging="2"/>
        <w:rPr>
          <w:rFonts w:ascii="MS Reference Sans Serif" w:hAnsi="MS Reference Sans Serif"/>
        </w:rPr>
      </w:pPr>
    </w:p>
    <w:p w:rsidR="00AD550F" w:rsidRDefault="00087BDD">
      <w:pPr>
        <w:ind w:leftChars="-342" w:left="-750" w:hanging="2"/>
        <w:rPr>
          <w:rFonts w:ascii="MS Reference Sans Serif" w:hAnsi="MS Reference Sans Serif"/>
        </w:rPr>
      </w:pPr>
      <w:r>
        <w:rPr>
          <w:rFonts w:ascii="MS Reference Sans Serif" w:hAnsi="MS Reference Sans Serif"/>
        </w:rPr>
        <w:t>Questions 32 to 35 are based on the passage you have just heard.</w:t>
      </w:r>
    </w:p>
    <w:p w:rsidR="00AD550F" w:rsidRDefault="00087BDD">
      <w:pPr>
        <w:ind w:leftChars="-342" w:left="-750" w:hanging="2"/>
        <w:rPr>
          <w:rFonts w:ascii="MS Reference Sans Serif" w:hAnsi="MS Reference Sans Serif"/>
        </w:rPr>
      </w:pPr>
      <w:r>
        <w:rPr>
          <w:rFonts w:ascii="MS Reference Sans Serif" w:hAnsi="MS Reference Sans Serif"/>
        </w:rPr>
        <w:t>32.A)Famous creative individuals.    C)A major scientific discovery.</w:t>
      </w:r>
    </w:p>
    <w:p w:rsidR="00AD550F" w:rsidRDefault="00087BDD">
      <w:pPr>
        <w:ind w:leftChars="-342" w:left="-750" w:hanging="2"/>
        <w:rPr>
          <w:rFonts w:ascii="MS Reference Sans Serif" w:hAnsi="MS Reference Sans Serif"/>
        </w:rPr>
      </w:pPr>
      <w:r>
        <w:rPr>
          <w:rFonts w:ascii="MS Reference Sans Serif" w:hAnsi="MS Reference Sans Serif"/>
        </w:rPr>
        <w:t>B)The mysteriousness of creativity. D)Creativity as shown in arts.</w:t>
      </w:r>
    </w:p>
    <w:p w:rsidR="00AD550F" w:rsidRDefault="00087BDD">
      <w:pPr>
        <w:ind w:leftChars="-342" w:left="-750" w:hanging="2"/>
        <w:rPr>
          <w:rFonts w:ascii="MS Reference Sans Serif" w:hAnsi="MS Reference Sans Serif"/>
        </w:rPr>
      </w:pPr>
      <w:r>
        <w:rPr>
          <w:rFonts w:ascii="MS Reference Sans Serif" w:hAnsi="MS Reference Sans Serif"/>
        </w:rPr>
        <w:t>33.A)It is something people all engage i</w:t>
      </w:r>
      <w:r>
        <w:rPr>
          <w:rFonts w:ascii="MS Reference Sans Serif" w:hAnsi="MS Reference Sans Serif"/>
        </w:rPr>
        <w:t>n. C) It starts soon after we are born.</w:t>
      </w:r>
    </w:p>
    <w:p w:rsidR="00AD550F" w:rsidRDefault="00087BDD">
      <w:pPr>
        <w:ind w:leftChars="-342" w:left="-750" w:hanging="2"/>
        <w:rPr>
          <w:rFonts w:ascii="MS Reference Sans Serif" w:hAnsi="MS Reference Sans Serif"/>
        </w:rPr>
      </w:pPr>
      <w:r>
        <w:rPr>
          <w:rFonts w:ascii="MS Reference Sans Serif" w:hAnsi="MS Reference Sans Serif"/>
        </w:rPr>
        <w:t>B) It helps people acquire knowledge. D) It is the source of all artistic work.</w:t>
      </w:r>
    </w:p>
    <w:p w:rsidR="00AD550F" w:rsidRDefault="00087BDD">
      <w:pPr>
        <w:ind w:leftChars="-342" w:left="-750" w:hanging="2"/>
        <w:rPr>
          <w:rFonts w:ascii="MS Reference Sans Serif" w:hAnsi="MS Reference Sans Serif"/>
        </w:rPr>
      </w:pPr>
      <w:r>
        <w:rPr>
          <w:rFonts w:ascii="MS Reference Sans Serif" w:hAnsi="MS Reference Sans Serif"/>
        </w:rPr>
        <w:t>34.A) Creative imagination. C) Natural curiosity.</w:t>
      </w:r>
    </w:p>
    <w:p w:rsidR="00AD550F" w:rsidRDefault="00087BDD">
      <w:pPr>
        <w:ind w:leftChars="-342" w:left="-750" w:hanging="2"/>
        <w:rPr>
          <w:rFonts w:ascii="MS Reference Sans Serif" w:hAnsi="MS Reference Sans Serif"/>
        </w:rPr>
      </w:pPr>
      <w:r>
        <w:rPr>
          <w:rFonts w:ascii="MS Reference Sans Serif" w:hAnsi="MS Reference Sans Serif"/>
        </w:rPr>
        <w:t>B) Logical reasoning   D) Critical thinking.</w:t>
      </w:r>
    </w:p>
    <w:p w:rsidR="00AD550F" w:rsidRDefault="00087BDD">
      <w:pPr>
        <w:ind w:leftChars="-342" w:left="-750" w:hanging="2"/>
        <w:rPr>
          <w:rFonts w:ascii="MS Reference Sans Serif" w:hAnsi="MS Reference Sans Serif"/>
        </w:rPr>
      </w:pPr>
      <w:r>
        <w:rPr>
          <w:rFonts w:ascii="MS Reference Sans Serif" w:hAnsi="MS Reference Sans Serif"/>
        </w:rPr>
        <w:t xml:space="preserve">35.A)It is beyond ordinary people.  C)It </w:t>
      </w:r>
      <w:r>
        <w:rPr>
          <w:rFonts w:ascii="MS Reference Sans Serif" w:hAnsi="MS Reference Sans Serif"/>
        </w:rPr>
        <w:t>is part of everyday life.</w:t>
      </w:r>
    </w:p>
    <w:p w:rsidR="00AD550F" w:rsidRDefault="00087BDD">
      <w:pPr>
        <w:ind w:leftChars="-342" w:left="-750" w:hanging="2"/>
        <w:rPr>
          <w:rFonts w:ascii="MS Reference Sans Serif" w:hAnsi="MS Reference Sans Serif"/>
        </w:rPr>
      </w:pPr>
      <w:r>
        <w:rPr>
          <w:rFonts w:ascii="MS Reference Sans Serif" w:hAnsi="MS Reference Sans Serif"/>
        </w:rPr>
        <w:t>B)It is yet to be fully understood. D)It is a unique human trait.</w:t>
      </w:r>
    </w:p>
    <w:p w:rsidR="00AD550F" w:rsidRDefault="00AD550F">
      <w:pPr>
        <w:ind w:leftChars="-342" w:left="-750" w:hanging="2"/>
        <w:rPr>
          <w:rFonts w:ascii="MS Reference Sans Serif" w:hAnsi="MS Reference Sans Serif"/>
        </w:rPr>
      </w:pPr>
    </w:p>
    <w:p w:rsidR="00AD550F" w:rsidRDefault="00087BDD">
      <w:pPr>
        <w:ind w:leftChars="-342" w:left="-750" w:hanging="2"/>
        <w:rPr>
          <w:rFonts w:ascii="MS Reference Sans Serif" w:hAnsi="MS Reference Sans Serif"/>
          <w:b/>
          <w:bCs/>
        </w:rPr>
      </w:pPr>
      <w:r>
        <w:rPr>
          <w:rFonts w:ascii="MS Reference Sans Serif" w:hAnsi="MS Reference Sans Serif"/>
          <w:b/>
          <w:bCs/>
        </w:rPr>
        <w:t>Section C</w:t>
      </w:r>
    </w:p>
    <w:p w:rsidR="00AD550F" w:rsidRDefault="00AD550F">
      <w:pPr>
        <w:ind w:leftChars="-342" w:left="-750" w:hanging="2"/>
        <w:rPr>
          <w:rFonts w:ascii="MS Reference Sans Serif" w:hAnsi="MS Reference Sans Serif"/>
        </w:rPr>
      </w:pPr>
    </w:p>
    <w:p w:rsidR="00AD550F" w:rsidRDefault="00087BDD">
      <w:pPr>
        <w:ind w:leftChars="-342" w:left="-750" w:hanging="2"/>
        <w:rPr>
          <w:rFonts w:ascii="MS Reference Sans Serif" w:hAnsi="MS Reference Sans Serif"/>
        </w:rPr>
      </w:pPr>
      <w:r>
        <w:rPr>
          <w:rFonts w:ascii="MS Reference Sans Serif" w:hAnsi="MS Reference Sans Serif"/>
        </w:rPr>
        <w:t>Directions: In this section, you will hear a passage three times. When the passage is read for the first time, you should listen carefully for its gener</w:t>
      </w:r>
      <w:r>
        <w:rPr>
          <w:rFonts w:ascii="MS Reference Sans Serif" w:hAnsi="MS Reference Sans Serif"/>
        </w:rPr>
        <w:t xml:space="preserve">al idea. When the passage is read for the second time, you are required to fill in the blanks numbered from 36 to 43 with the exact words you have just heard. For blanks numbered from 44 to 46 you are required to fill in the missing information. For these </w:t>
      </w:r>
      <w:r>
        <w:rPr>
          <w:rFonts w:ascii="MS Reference Sans Serif" w:hAnsi="MS Reference Sans Serif"/>
        </w:rPr>
        <w:t xml:space="preserve">blanks you can other use the exact words you have just heard or write down the main points in </w:t>
      </w:r>
      <w:proofErr w:type="spellStart"/>
      <w:r>
        <w:rPr>
          <w:rFonts w:ascii="MS Reference Sans Serif" w:hAnsi="MS Reference Sans Serif"/>
        </w:rPr>
        <w:t>your</w:t>
      </w:r>
      <w:proofErr w:type="spellEnd"/>
      <w:r>
        <w:rPr>
          <w:rFonts w:ascii="MS Reference Sans Serif" w:hAnsi="MS Reference Sans Serif"/>
        </w:rPr>
        <w:t xml:space="preserve"> are words. Finally, when the passage is read for the third time, you should check what you have written.</w:t>
      </w:r>
    </w:p>
    <w:p w:rsidR="00AD550F" w:rsidRDefault="00AD550F">
      <w:pPr>
        <w:ind w:leftChars="-342" w:left="-750" w:hanging="2"/>
        <w:rPr>
          <w:rFonts w:ascii="MS Reference Sans Serif" w:hAnsi="MS Reference Sans Serif"/>
        </w:rPr>
      </w:pPr>
    </w:p>
    <w:p w:rsidR="00AD550F" w:rsidRDefault="00087BDD">
      <w:pPr>
        <w:ind w:leftChars="-342" w:left="-750" w:hanging="2"/>
        <w:rPr>
          <w:rFonts w:ascii="MS Reference Sans Serif" w:hAnsi="MS Reference Sans Serif"/>
        </w:rPr>
      </w:pPr>
      <w:r>
        <w:rPr>
          <w:rFonts w:ascii="MS Reference Sans Serif" w:hAnsi="MS Reference Sans Serif"/>
        </w:rPr>
        <w:lastRenderedPageBreak/>
        <w:t>注意：此部分试题请在答题卡</w:t>
      </w:r>
      <w:r>
        <w:rPr>
          <w:rFonts w:ascii="MS Reference Sans Serif" w:hAnsi="MS Reference Sans Serif"/>
        </w:rPr>
        <w:t>2</w:t>
      </w:r>
      <w:r>
        <w:rPr>
          <w:rFonts w:ascii="MS Reference Sans Serif" w:hAnsi="MS Reference Sans Serif"/>
        </w:rPr>
        <w:t>上作答。</w:t>
      </w:r>
    </w:p>
    <w:p w:rsidR="00AD550F" w:rsidRDefault="00AD550F">
      <w:pPr>
        <w:ind w:leftChars="-342" w:left="-750" w:hanging="2"/>
        <w:rPr>
          <w:rFonts w:ascii="MS Reference Sans Serif" w:hAnsi="MS Reference Sans Serif"/>
        </w:rPr>
      </w:pPr>
    </w:p>
    <w:p w:rsidR="00AD550F" w:rsidRDefault="00087BDD">
      <w:pPr>
        <w:ind w:leftChars="-342" w:left="-750" w:hanging="2"/>
        <w:rPr>
          <w:rFonts w:ascii="MS Reference Sans Serif" w:hAnsi="MS Reference Sans Serif"/>
        </w:rPr>
      </w:pPr>
      <w:r>
        <w:rPr>
          <w:rFonts w:ascii="MS Reference Sans Serif" w:hAnsi="MS Reference Sans Serif"/>
        </w:rPr>
        <w:t xml:space="preserve">Students have been complaining </w:t>
      </w:r>
      <w:r>
        <w:rPr>
          <w:rFonts w:ascii="MS Reference Sans Serif" w:hAnsi="MS Reference Sans Serif"/>
        </w:rPr>
        <w:t>more and more about stolen property. Radios, cell phones, bicycles, pocket(36) ,and books have all been reported stolen. Are there enough campus police to do the job?</w:t>
      </w:r>
    </w:p>
    <w:p w:rsidR="00AD550F" w:rsidRDefault="00AD550F">
      <w:pPr>
        <w:ind w:leftChars="-342" w:left="-750" w:hanging="2"/>
        <w:rPr>
          <w:rFonts w:ascii="MS Reference Sans Serif" w:hAnsi="MS Reference Sans Serif"/>
        </w:rPr>
      </w:pPr>
    </w:p>
    <w:p w:rsidR="00AD550F" w:rsidRDefault="00087BDD">
      <w:pPr>
        <w:ind w:leftChars="-342" w:left="-750" w:hanging="2"/>
        <w:rPr>
          <w:rFonts w:ascii="MS Reference Sans Serif" w:hAnsi="MS Reference Sans Serif"/>
        </w:rPr>
      </w:pPr>
      <w:r>
        <w:rPr>
          <w:rFonts w:ascii="MS Reference Sans Serif" w:hAnsi="MS Reference Sans Serif"/>
        </w:rPr>
        <w:t>There are 20 officers in the Campus Security Division Their job is to(37) crime, acciden</w:t>
      </w:r>
      <w:r>
        <w:rPr>
          <w:rFonts w:ascii="MS Reference Sans Serif" w:hAnsi="MS Reference Sans Serif"/>
        </w:rPr>
        <w:t>ts lost and found(38) ,and traffic problems on campus. More than half of their time is spent directing traffic and writing parking tickets.(39) promptly to accidents and other(40) is important, but it is their smallest job.</w:t>
      </w:r>
    </w:p>
    <w:p w:rsidR="00AD550F" w:rsidRDefault="00087BDD">
      <w:pPr>
        <w:ind w:leftChars="-342" w:left="-750" w:hanging="2"/>
        <w:rPr>
          <w:rFonts w:ascii="MS Reference Sans Serif" w:hAnsi="MS Reference Sans Serif"/>
        </w:rPr>
      </w:pPr>
      <w:r>
        <w:rPr>
          <w:rFonts w:ascii="MS Reference Sans Serif" w:hAnsi="MS Reference Sans Serif"/>
        </w:rPr>
        <w:t xml:space="preserve">Dealing with crime takes up the </w:t>
      </w:r>
      <w:r>
        <w:rPr>
          <w:rFonts w:ascii="MS Reference Sans Serif" w:hAnsi="MS Reference Sans Serif"/>
        </w:rPr>
        <w:t>rest of their time. Very(41) do any violent crimes actually(42) .In the last five years there have been no(43) .seven robberies and about 60 other violent attacks, most of these involving fights at parties. On the other hand,(44)</w:t>
      </w:r>
    </w:p>
    <w:p w:rsidR="00AD550F" w:rsidRDefault="00087BDD">
      <w:pPr>
        <w:ind w:leftChars="-342" w:left="-750" w:hanging="2"/>
        <w:rPr>
          <w:rFonts w:ascii="MS Reference Sans Serif" w:hAnsi="MS Reference Sans Serif"/>
        </w:rPr>
      </w:pPr>
      <w:r>
        <w:rPr>
          <w:rFonts w:ascii="MS Reference Sans Serif" w:hAnsi="MS Reference Sans Serif"/>
        </w:rPr>
        <w:t>,which usually involves br</w:t>
      </w:r>
      <w:r>
        <w:rPr>
          <w:rFonts w:ascii="MS Reference Sans Serif" w:hAnsi="MS Reference Sans Serif"/>
        </w:rPr>
        <w:t>eaking windows or lights or writing on walls. The thefts are not the carefully planned burglaries(</w:t>
      </w:r>
      <w:proofErr w:type="spellStart"/>
      <w:r>
        <w:rPr>
          <w:rFonts w:ascii="MS Reference Sans Serif" w:hAnsi="MS Reference Sans Serif"/>
        </w:rPr>
        <w:t>入室盗窃</w:t>
      </w:r>
      <w:proofErr w:type="spellEnd"/>
      <w:r>
        <w:rPr>
          <w:rFonts w:ascii="MS Reference Sans Serif" w:hAnsi="MS Reference Sans Serif"/>
        </w:rPr>
        <w:t>)that you see in movies.(45) Do we really need more police? Hiring more campus police would cost money, possibly making our tuition go up again.(46)</w:t>
      </w:r>
    </w:p>
    <w:p w:rsidR="00AD550F" w:rsidRDefault="00AD550F">
      <w:pPr>
        <w:ind w:leftChars="-342" w:left="-750" w:hanging="2"/>
        <w:rPr>
          <w:rFonts w:ascii="MS Reference Sans Serif" w:hAnsi="MS Reference Sans Serif"/>
        </w:rPr>
      </w:pPr>
    </w:p>
    <w:p w:rsidR="00AD550F" w:rsidRDefault="00087BDD">
      <w:pPr>
        <w:ind w:leftChars="-342" w:left="-750" w:hanging="2"/>
        <w:rPr>
          <w:rFonts w:ascii="MS Reference Sans Serif" w:hAnsi="MS Reference Sans Serif"/>
          <w:b/>
          <w:bCs/>
        </w:rPr>
      </w:pPr>
      <w:r>
        <w:rPr>
          <w:rFonts w:ascii="MS Reference Sans Serif" w:hAnsi="MS Reference Sans Serif"/>
          <w:b/>
          <w:bCs/>
        </w:rPr>
        <w:t>Part</w:t>
      </w:r>
      <w:r>
        <w:rPr>
          <w:rFonts w:ascii="MS Reference Sans Serif" w:hAnsi="MS Reference Sans Serif"/>
          <w:b/>
          <w:bCs/>
        </w:rPr>
        <w:t xml:space="preserve"> Ⅳ Reading Comprehension(Reading in depth)(25minntes)</w:t>
      </w:r>
    </w:p>
    <w:p w:rsidR="00AD550F" w:rsidRDefault="00AD550F">
      <w:pPr>
        <w:ind w:leftChars="-342" w:left="-750" w:hanging="2"/>
        <w:rPr>
          <w:rFonts w:ascii="MS Reference Sans Serif" w:hAnsi="MS Reference Sans Serif"/>
        </w:rPr>
      </w:pPr>
    </w:p>
    <w:p w:rsidR="00AD550F" w:rsidRDefault="00087BDD">
      <w:pPr>
        <w:ind w:leftChars="-342" w:left="-750" w:hanging="2"/>
        <w:rPr>
          <w:rFonts w:ascii="MS Reference Sans Serif" w:hAnsi="MS Reference Sans Serif"/>
        </w:rPr>
      </w:pPr>
      <w:r>
        <w:rPr>
          <w:rFonts w:ascii="MS Reference Sans Serif" w:hAnsi="MS Reference Sans Serif"/>
          <w:b/>
          <w:bCs/>
        </w:rPr>
        <w:t>Section A</w:t>
      </w:r>
    </w:p>
    <w:p w:rsidR="00AD550F" w:rsidRDefault="00AD550F">
      <w:pPr>
        <w:ind w:leftChars="-342" w:left="-750" w:hanging="2"/>
        <w:rPr>
          <w:rFonts w:ascii="MS Reference Sans Serif" w:hAnsi="MS Reference Sans Serif"/>
        </w:rPr>
      </w:pPr>
    </w:p>
    <w:p w:rsidR="00AD550F" w:rsidRDefault="00087BDD">
      <w:pPr>
        <w:ind w:leftChars="-342" w:left="-750" w:hanging="2"/>
        <w:rPr>
          <w:rFonts w:ascii="MS Reference Sans Serif" w:hAnsi="MS Reference Sans Serif"/>
        </w:rPr>
      </w:pPr>
      <w:r>
        <w:rPr>
          <w:rFonts w:ascii="MS Reference Sans Serif" w:hAnsi="MS Reference Sans Serif"/>
        </w:rPr>
        <w:t>Directions: In this section, there is a passage with ten blanks. You are required to select one word for each blank from a list of choices given in a ward bank Read the passage through caref</w:t>
      </w:r>
      <w:r>
        <w:rPr>
          <w:rFonts w:ascii="MS Reference Sans Serif" w:hAnsi="MS Reference Sans Serif"/>
        </w:rPr>
        <w:t xml:space="preserve">ully before making your choices Each choice in the bank is identified by a letter. Please mark the corresponding letter for each them on Answer Sheet 2 with a single line through the </w:t>
      </w:r>
      <w:proofErr w:type="spellStart"/>
      <w:r>
        <w:rPr>
          <w:rFonts w:ascii="MS Reference Sans Serif" w:hAnsi="MS Reference Sans Serif"/>
        </w:rPr>
        <w:t>centre</w:t>
      </w:r>
      <w:proofErr w:type="spellEnd"/>
      <w:r>
        <w:rPr>
          <w:rFonts w:ascii="MS Reference Sans Serif" w:hAnsi="MS Reference Sans Serif"/>
        </w:rPr>
        <w:t>. You may not use any of the words in the bank more than once.</w:t>
      </w:r>
    </w:p>
    <w:p w:rsidR="00AD550F" w:rsidRDefault="00087BDD">
      <w:pPr>
        <w:ind w:leftChars="-342" w:left="-750" w:hanging="2"/>
        <w:rPr>
          <w:rFonts w:ascii="MS Reference Sans Serif" w:hAnsi="MS Reference Sans Serif"/>
        </w:rPr>
      </w:pPr>
      <w:r>
        <w:rPr>
          <w:rFonts w:ascii="MS Reference Sans Serif" w:hAnsi="MS Reference Sans Serif"/>
        </w:rPr>
        <w:t>Ques</w:t>
      </w:r>
      <w:r>
        <w:rPr>
          <w:rFonts w:ascii="MS Reference Sans Serif" w:hAnsi="MS Reference Sans Serif"/>
        </w:rPr>
        <w:t>tions 47 to 56 are based on the following passage,</w:t>
      </w:r>
    </w:p>
    <w:p w:rsidR="00AD550F" w:rsidRDefault="00AD550F">
      <w:pPr>
        <w:ind w:leftChars="-342" w:left="-750" w:hanging="2"/>
        <w:rPr>
          <w:rFonts w:ascii="MS Reference Sans Serif" w:hAnsi="MS Reference Sans Serif"/>
        </w:rPr>
      </w:pPr>
    </w:p>
    <w:p w:rsidR="00AD550F" w:rsidRDefault="00087BDD">
      <w:pPr>
        <w:ind w:leftChars="-342" w:left="-750" w:hanging="2"/>
        <w:rPr>
          <w:rFonts w:ascii="MS Reference Sans Serif" w:hAnsi="MS Reference Sans Serif"/>
        </w:rPr>
      </w:pPr>
      <w:r>
        <w:rPr>
          <w:rFonts w:ascii="MS Reference Sans Serif" w:hAnsi="MS Reference Sans Serif"/>
        </w:rPr>
        <w:lastRenderedPageBreak/>
        <w:t>One in six. Believe it or not, that’s the number of Americans who struggle with hanger To make tomorrow a little better, Feeding Action Month. As part of its 30 Ways in 30 Days program, It’s asking 48 acr</w:t>
      </w:r>
      <w:r>
        <w:rPr>
          <w:rFonts w:ascii="MS Reference Sans Serif" w:hAnsi="MS Reference Sans Serif"/>
        </w:rPr>
        <w:t>oss the country to help the more than 200 food banks and 61,000 agencies in its network provide low-income individuals and families with the fuel they need to 49 .</w:t>
      </w:r>
    </w:p>
    <w:p w:rsidR="00AD550F" w:rsidRDefault="00087BDD">
      <w:pPr>
        <w:ind w:leftChars="-342" w:left="-750" w:hanging="2"/>
        <w:rPr>
          <w:rFonts w:ascii="MS Reference Sans Serif" w:hAnsi="MS Reference Sans Serif"/>
        </w:rPr>
      </w:pPr>
      <w:r>
        <w:rPr>
          <w:rFonts w:ascii="MS Reference Sans Serif" w:hAnsi="MS Reference Sans Serif"/>
        </w:rPr>
        <w:t>It’s the kind of work that’s done every day at St. Andrew’s Episcopal Church in San Antonio,</w:t>
      </w:r>
      <w:r>
        <w:rPr>
          <w:rFonts w:ascii="MS Reference Sans Serif" w:hAnsi="MS Reference Sans Serif"/>
        </w:rPr>
        <w:t xml:space="preserve"> People who 50 at its front door on the first and third Thursdays of each month aren’t looking for God-they’re there for something to eat, St. Andrew’s runs a food pantry(</w:t>
      </w:r>
      <w:proofErr w:type="spellStart"/>
      <w:r>
        <w:rPr>
          <w:rFonts w:ascii="MS Reference Sans Serif" w:hAnsi="MS Reference Sans Serif"/>
        </w:rPr>
        <w:t>食品堂</w:t>
      </w:r>
      <w:proofErr w:type="spellEnd"/>
      <w:r>
        <w:rPr>
          <w:rFonts w:ascii="MS Reference Sans Serif" w:hAnsi="MS Reference Sans Serif"/>
        </w:rPr>
        <w:t xml:space="preserve">)that 51 the city and several of the 52 towns. Janet </w:t>
      </w:r>
      <w:proofErr w:type="spellStart"/>
      <w:r>
        <w:rPr>
          <w:rFonts w:ascii="MS Reference Sans Serif" w:hAnsi="MS Reference Sans Serif"/>
        </w:rPr>
        <w:t>Drane</w:t>
      </w:r>
      <w:proofErr w:type="spellEnd"/>
      <w:r>
        <w:rPr>
          <w:rFonts w:ascii="MS Reference Sans Serif" w:hAnsi="MS Reference Sans Serif"/>
        </w:rPr>
        <w:t xml:space="preserve"> is its manager.</w:t>
      </w:r>
    </w:p>
    <w:p w:rsidR="00AD550F" w:rsidRDefault="00087BDD">
      <w:pPr>
        <w:ind w:leftChars="-342" w:left="-750" w:hanging="2"/>
        <w:rPr>
          <w:rFonts w:ascii="MS Reference Sans Serif" w:hAnsi="MS Reference Sans Serif"/>
        </w:rPr>
      </w:pPr>
      <w:r>
        <w:rPr>
          <w:rFonts w:ascii="MS Reference Sans Serif" w:hAnsi="MS Reference Sans Serif"/>
        </w:rPr>
        <w:t xml:space="preserve">In the </w:t>
      </w:r>
      <w:r>
        <w:rPr>
          <w:rFonts w:ascii="MS Reference Sans Serif" w:hAnsi="MS Reference Sans Serif"/>
        </w:rPr>
        <w:t xml:space="preserve">wake of the 53 .the number of families in need of food assistance began to grow. It is 54 that 49 million Americans are unsure of where they will find their next meal What’s most surprising is that 36% of them live in 55 where at least one adult is </w:t>
      </w:r>
      <w:proofErr w:type="spellStart"/>
      <w:r>
        <w:rPr>
          <w:rFonts w:ascii="MS Reference Sans Serif" w:hAnsi="MS Reference Sans Serif"/>
        </w:rPr>
        <w:t>working</w:t>
      </w:r>
      <w:r>
        <w:rPr>
          <w:rFonts w:ascii="MS Reference Sans Serif" w:hAnsi="MS Reference Sans Serif"/>
        </w:rPr>
        <w:t>.“It</w:t>
      </w:r>
      <w:proofErr w:type="spellEnd"/>
      <w:r>
        <w:rPr>
          <w:rFonts w:ascii="MS Reference Sans Serif" w:hAnsi="MS Reference Sans Serif"/>
        </w:rPr>
        <w:t xml:space="preserve"> used to be that one job was all you needed.” says St. Andrew’s </w:t>
      </w:r>
      <w:proofErr w:type="spellStart"/>
      <w:r>
        <w:rPr>
          <w:rFonts w:ascii="MS Reference Sans Serif" w:hAnsi="MS Reference Sans Serif"/>
        </w:rPr>
        <w:t>Drane</w:t>
      </w:r>
      <w:proofErr w:type="spellEnd"/>
      <w:r>
        <w:rPr>
          <w:rFonts w:ascii="MS Reference Sans Serif" w:hAnsi="MS Reference Sans Serif"/>
        </w:rPr>
        <w:t>.“The people we see now have three or four part-time jobs and they’re still right on the edge 56 .”</w:t>
      </w:r>
    </w:p>
    <w:p w:rsidR="00AD550F" w:rsidRDefault="00AD550F">
      <w:pPr>
        <w:ind w:leftChars="-342" w:left="-750" w:hanging="2"/>
        <w:rPr>
          <w:rFonts w:ascii="MS Reference Sans Serif" w:hAnsi="MS Reference Sans Serif"/>
        </w:rPr>
      </w:pPr>
    </w:p>
    <w:p w:rsidR="00AD550F" w:rsidRDefault="00087BDD">
      <w:pPr>
        <w:ind w:leftChars="-342" w:left="-750" w:hanging="2"/>
        <w:rPr>
          <w:rFonts w:ascii="MS Reference Sans Serif" w:hAnsi="MS Reference Sans Serif"/>
        </w:rPr>
      </w:pPr>
      <w:r>
        <w:rPr>
          <w:rFonts w:ascii="MS Reference Sans Serif" w:hAnsi="MS Reference Sans Serif"/>
        </w:rPr>
        <w:t>注意：此部分试题请在答题卡</w:t>
      </w:r>
      <w:r>
        <w:rPr>
          <w:rFonts w:ascii="MS Reference Sans Serif" w:hAnsi="MS Reference Sans Serif"/>
        </w:rPr>
        <w:t>2</w:t>
      </w:r>
      <w:r>
        <w:rPr>
          <w:rFonts w:ascii="MS Reference Sans Serif" w:hAnsi="MS Reference Sans Serif"/>
        </w:rPr>
        <w:t>上作答。</w:t>
      </w:r>
    </w:p>
    <w:p w:rsidR="00AD550F" w:rsidRDefault="00AD550F">
      <w:pPr>
        <w:ind w:leftChars="-342" w:left="-750" w:hanging="2"/>
        <w:rPr>
          <w:rFonts w:ascii="MS Reference Sans Serif" w:hAnsi="MS Reference Sans Serif"/>
        </w:rPr>
      </w:pPr>
    </w:p>
    <w:tbl>
      <w:tblPr>
        <w:tblW w:w="4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0"/>
        <w:gridCol w:w="2355"/>
      </w:tblGrid>
      <w:tr w:rsidR="00AD550F">
        <w:trPr>
          <w:trHeight w:val="342"/>
          <w:jc w:val="center"/>
        </w:trPr>
        <w:tc>
          <w:tcPr>
            <w:tcW w:w="2220" w:type="dxa"/>
          </w:tcPr>
          <w:p w:rsidR="00AD550F" w:rsidRDefault="00087BDD">
            <w:pPr>
              <w:ind w:leftChars="-342" w:left="-750" w:hanging="2"/>
              <w:rPr>
                <w:rFonts w:ascii="MS Reference Sans Serif" w:hAnsi="MS Reference Sans Serif"/>
              </w:rPr>
            </w:pPr>
            <w:r>
              <w:rPr>
                <w:rFonts w:ascii="MS Reference Sans Serif" w:hAnsi="MS Reference Sans Serif"/>
              </w:rPr>
              <w:t>A)survive</w:t>
            </w:r>
          </w:p>
        </w:tc>
        <w:tc>
          <w:tcPr>
            <w:tcW w:w="2355" w:type="dxa"/>
          </w:tcPr>
          <w:p w:rsidR="00AD550F" w:rsidRDefault="00087BDD">
            <w:pPr>
              <w:ind w:leftChars="-342" w:left="-750" w:hanging="2"/>
              <w:rPr>
                <w:rFonts w:ascii="MS Reference Sans Serif" w:hAnsi="MS Reference Sans Serif"/>
              </w:rPr>
            </w:pPr>
            <w:r>
              <w:rPr>
                <w:rFonts w:ascii="MS Reference Sans Serif" w:hAnsi="MS Reference Sans Serif"/>
              </w:rPr>
              <w:t>I)formally</w:t>
            </w:r>
          </w:p>
        </w:tc>
      </w:tr>
      <w:tr w:rsidR="00AD550F">
        <w:trPr>
          <w:trHeight w:val="342"/>
          <w:jc w:val="center"/>
        </w:trPr>
        <w:tc>
          <w:tcPr>
            <w:tcW w:w="2220" w:type="dxa"/>
          </w:tcPr>
          <w:p w:rsidR="00AD550F" w:rsidRDefault="00087BDD">
            <w:pPr>
              <w:ind w:leftChars="-342" w:left="-750" w:hanging="2"/>
              <w:rPr>
                <w:rFonts w:ascii="MS Reference Sans Serif" w:hAnsi="MS Reference Sans Serif"/>
              </w:rPr>
            </w:pPr>
            <w:r>
              <w:rPr>
                <w:rFonts w:ascii="MS Reference Sans Serif" w:hAnsi="MS Reference Sans Serif"/>
              </w:rPr>
              <w:t>B) surrounding</w:t>
            </w:r>
          </w:p>
        </w:tc>
        <w:tc>
          <w:tcPr>
            <w:tcW w:w="2355" w:type="dxa"/>
          </w:tcPr>
          <w:p w:rsidR="00AD550F" w:rsidRDefault="00087BDD">
            <w:pPr>
              <w:ind w:leftChars="-342" w:left="-750" w:hanging="2"/>
              <w:rPr>
                <w:rFonts w:ascii="MS Reference Sans Serif" w:hAnsi="MS Reference Sans Serif"/>
              </w:rPr>
            </w:pPr>
            <w:r>
              <w:rPr>
                <w:rFonts w:ascii="MS Reference Sans Serif" w:hAnsi="MS Reference Sans Serif"/>
              </w:rPr>
              <w:t>J)financially</w:t>
            </w:r>
          </w:p>
        </w:tc>
      </w:tr>
      <w:tr w:rsidR="00AD550F">
        <w:trPr>
          <w:trHeight w:val="342"/>
          <w:jc w:val="center"/>
        </w:trPr>
        <w:tc>
          <w:tcPr>
            <w:tcW w:w="2220" w:type="dxa"/>
          </w:tcPr>
          <w:p w:rsidR="00AD550F" w:rsidRDefault="00087BDD">
            <w:pPr>
              <w:ind w:leftChars="-342" w:left="-750" w:hanging="2"/>
              <w:rPr>
                <w:rFonts w:ascii="MS Reference Sans Serif" w:hAnsi="MS Reference Sans Serif"/>
              </w:rPr>
            </w:pPr>
            <w:r>
              <w:rPr>
                <w:rFonts w:ascii="MS Reference Sans Serif" w:hAnsi="MS Reference Sans Serif"/>
              </w:rPr>
              <w:t>C)serves</w:t>
            </w:r>
          </w:p>
        </w:tc>
        <w:tc>
          <w:tcPr>
            <w:tcW w:w="2355" w:type="dxa"/>
          </w:tcPr>
          <w:p w:rsidR="00AD550F" w:rsidRDefault="00087BDD">
            <w:pPr>
              <w:ind w:leftChars="-342" w:left="-750" w:hanging="2"/>
              <w:rPr>
                <w:rFonts w:ascii="MS Reference Sans Serif" w:hAnsi="MS Reference Sans Serif"/>
              </w:rPr>
            </w:pPr>
            <w:r>
              <w:rPr>
                <w:rFonts w:ascii="MS Reference Sans Serif" w:hAnsi="MS Reference Sans Serif"/>
              </w:rPr>
              <w:t>K)domestic</w:t>
            </w:r>
          </w:p>
        </w:tc>
      </w:tr>
      <w:tr w:rsidR="00AD550F">
        <w:trPr>
          <w:trHeight w:val="342"/>
          <w:jc w:val="center"/>
        </w:trPr>
        <w:tc>
          <w:tcPr>
            <w:tcW w:w="2220" w:type="dxa"/>
          </w:tcPr>
          <w:p w:rsidR="00AD550F" w:rsidRDefault="00087BDD">
            <w:pPr>
              <w:ind w:leftChars="-342" w:left="-750" w:hanging="2"/>
              <w:rPr>
                <w:rFonts w:ascii="MS Reference Sans Serif" w:hAnsi="MS Reference Sans Serif"/>
              </w:rPr>
            </w:pPr>
            <w:r>
              <w:rPr>
                <w:rFonts w:ascii="MS Reference Sans Serif" w:hAnsi="MS Reference Sans Serif"/>
              </w:rPr>
              <w:t>D)reviewed</w:t>
            </w:r>
          </w:p>
        </w:tc>
        <w:tc>
          <w:tcPr>
            <w:tcW w:w="2355" w:type="dxa"/>
          </w:tcPr>
          <w:p w:rsidR="00AD550F" w:rsidRDefault="00087BDD">
            <w:pPr>
              <w:ind w:leftChars="-342" w:left="-750" w:hanging="2"/>
              <w:rPr>
                <w:rFonts w:ascii="MS Reference Sans Serif" w:hAnsi="MS Reference Sans Serif"/>
              </w:rPr>
            </w:pPr>
            <w:r>
              <w:rPr>
                <w:rFonts w:ascii="MS Reference Sans Serif" w:hAnsi="MS Reference Sans Serif"/>
              </w:rPr>
              <w:t>L)competition</w:t>
            </w:r>
          </w:p>
        </w:tc>
      </w:tr>
      <w:tr w:rsidR="00AD550F">
        <w:trPr>
          <w:trHeight w:val="342"/>
          <w:jc w:val="center"/>
        </w:trPr>
        <w:tc>
          <w:tcPr>
            <w:tcW w:w="2220" w:type="dxa"/>
          </w:tcPr>
          <w:p w:rsidR="00AD550F" w:rsidRDefault="00087BDD">
            <w:pPr>
              <w:ind w:leftChars="-342" w:left="-750" w:hanging="2"/>
              <w:rPr>
                <w:rFonts w:ascii="MS Reference Sans Serif" w:hAnsi="MS Reference Sans Serif"/>
              </w:rPr>
            </w:pPr>
            <w:r>
              <w:rPr>
                <w:rFonts w:ascii="MS Reference Sans Serif" w:hAnsi="MS Reference Sans Serif"/>
              </w:rPr>
              <w:t>E)reported</w:t>
            </w:r>
          </w:p>
        </w:tc>
        <w:tc>
          <w:tcPr>
            <w:tcW w:w="2355" w:type="dxa"/>
          </w:tcPr>
          <w:p w:rsidR="00AD550F" w:rsidRDefault="00087BDD">
            <w:pPr>
              <w:ind w:leftChars="-342" w:left="-750" w:hanging="2"/>
              <w:rPr>
                <w:rFonts w:ascii="MS Reference Sans Serif" w:hAnsi="MS Reference Sans Serif"/>
              </w:rPr>
            </w:pPr>
            <w:r>
              <w:rPr>
                <w:rFonts w:ascii="MS Reference Sans Serif" w:hAnsi="MS Reference Sans Serif"/>
              </w:rPr>
              <w:t>M)communities</w:t>
            </w:r>
          </w:p>
        </w:tc>
      </w:tr>
      <w:tr w:rsidR="00AD550F">
        <w:trPr>
          <w:trHeight w:val="342"/>
          <w:jc w:val="center"/>
        </w:trPr>
        <w:tc>
          <w:tcPr>
            <w:tcW w:w="2220" w:type="dxa"/>
          </w:tcPr>
          <w:p w:rsidR="00AD550F" w:rsidRDefault="00087BDD">
            <w:pPr>
              <w:ind w:leftChars="-342" w:left="-750" w:hanging="2"/>
              <w:rPr>
                <w:rFonts w:ascii="MS Reference Sans Serif" w:hAnsi="MS Reference Sans Serif"/>
              </w:rPr>
            </w:pPr>
            <w:r>
              <w:rPr>
                <w:rFonts w:ascii="MS Reference Sans Serif" w:hAnsi="MS Reference Sans Serif"/>
              </w:rPr>
              <w:t>F)recession</w:t>
            </w:r>
          </w:p>
        </w:tc>
        <w:tc>
          <w:tcPr>
            <w:tcW w:w="2355" w:type="dxa"/>
          </w:tcPr>
          <w:p w:rsidR="00AD550F" w:rsidRDefault="00087BDD">
            <w:pPr>
              <w:ind w:leftChars="-342" w:left="-750" w:hanging="2"/>
              <w:rPr>
                <w:rFonts w:ascii="MS Reference Sans Serif" w:hAnsi="MS Reference Sans Serif"/>
              </w:rPr>
            </w:pPr>
            <w:r>
              <w:rPr>
                <w:rFonts w:ascii="MS Reference Sans Serif" w:hAnsi="MS Reference Sans Serif"/>
              </w:rPr>
              <w:t>N)circling</w:t>
            </w:r>
          </w:p>
        </w:tc>
      </w:tr>
      <w:tr w:rsidR="00AD550F">
        <w:trPr>
          <w:trHeight w:val="342"/>
          <w:jc w:val="center"/>
        </w:trPr>
        <w:tc>
          <w:tcPr>
            <w:tcW w:w="2220" w:type="dxa"/>
          </w:tcPr>
          <w:p w:rsidR="00AD550F" w:rsidRDefault="00087BDD">
            <w:pPr>
              <w:ind w:leftChars="-342" w:left="-750" w:hanging="2"/>
              <w:rPr>
                <w:rFonts w:ascii="MS Reference Sans Serif" w:hAnsi="MS Reference Sans Serif"/>
              </w:rPr>
            </w:pPr>
            <w:r>
              <w:rPr>
                <w:rFonts w:ascii="MS Reference Sans Serif" w:hAnsi="MS Reference Sans Serif"/>
              </w:rPr>
              <w:t>G)households</w:t>
            </w:r>
          </w:p>
        </w:tc>
        <w:tc>
          <w:tcPr>
            <w:tcW w:w="2355" w:type="dxa"/>
          </w:tcPr>
          <w:p w:rsidR="00AD550F" w:rsidRDefault="00087BDD">
            <w:pPr>
              <w:ind w:leftChars="-342" w:left="-750" w:hanging="2"/>
              <w:rPr>
                <w:rFonts w:ascii="MS Reference Sans Serif" w:hAnsi="MS Reference Sans Serif"/>
              </w:rPr>
            </w:pPr>
            <w:r>
              <w:rPr>
                <w:rFonts w:ascii="MS Reference Sans Serif" w:hAnsi="MS Reference Sans Serif"/>
              </w:rPr>
              <w:t>O)accumulate</w:t>
            </w:r>
          </w:p>
        </w:tc>
      </w:tr>
      <w:tr w:rsidR="00AD550F">
        <w:trPr>
          <w:trHeight w:val="362"/>
          <w:jc w:val="center"/>
        </w:trPr>
        <w:tc>
          <w:tcPr>
            <w:tcW w:w="2220" w:type="dxa"/>
          </w:tcPr>
          <w:p w:rsidR="00AD550F" w:rsidRDefault="00087BDD">
            <w:pPr>
              <w:ind w:leftChars="-342" w:left="-750" w:hanging="2"/>
              <w:rPr>
                <w:rFonts w:ascii="MS Reference Sans Serif" w:hAnsi="MS Reference Sans Serif"/>
              </w:rPr>
            </w:pPr>
            <w:r>
              <w:rPr>
                <w:rFonts w:ascii="MS Reference Sans Serif" w:hAnsi="MS Reference Sans Serif"/>
              </w:rPr>
              <w:t>H)gather</w:t>
            </w:r>
          </w:p>
        </w:tc>
        <w:tc>
          <w:tcPr>
            <w:tcW w:w="2355" w:type="dxa"/>
          </w:tcPr>
          <w:p w:rsidR="00AD550F" w:rsidRDefault="00AD550F">
            <w:pPr>
              <w:ind w:leftChars="-342" w:left="-750" w:hanging="2"/>
              <w:rPr>
                <w:rFonts w:ascii="MS Reference Sans Serif" w:hAnsi="MS Reference Sans Serif"/>
              </w:rPr>
            </w:pPr>
          </w:p>
        </w:tc>
      </w:tr>
    </w:tbl>
    <w:p w:rsidR="00AD550F" w:rsidRDefault="00AD550F">
      <w:pPr>
        <w:ind w:leftChars="-342" w:left="-750" w:hanging="2"/>
        <w:rPr>
          <w:rFonts w:ascii="MS Reference Sans Serif" w:hAnsi="MS Reference Sans Serif"/>
        </w:rPr>
      </w:pPr>
    </w:p>
    <w:p w:rsidR="00AD550F" w:rsidRDefault="00087BDD">
      <w:pPr>
        <w:ind w:leftChars="-342" w:left="-750" w:hanging="2"/>
        <w:rPr>
          <w:rFonts w:ascii="MS Reference Sans Serif" w:hAnsi="MS Reference Sans Serif"/>
        </w:rPr>
      </w:pPr>
      <w:r>
        <w:rPr>
          <w:rFonts w:ascii="MS Reference Sans Serif" w:hAnsi="MS Reference Sans Serif"/>
          <w:b/>
          <w:bCs/>
        </w:rPr>
        <w:t>Section B</w:t>
      </w:r>
    </w:p>
    <w:p w:rsidR="00AD550F" w:rsidRDefault="00AD550F">
      <w:pPr>
        <w:ind w:leftChars="-342" w:left="-750" w:hanging="2"/>
        <w:rPr>
          <w:rFonts w:ascii="MS Reference Sans Serif" w:hAnsi="MS Reference Sans Serif"/>
        </w:rPr>
      </w:pPr>
    </w:p>
    <w:p w:rsidR="00AD550F" w:rsidRDefault="00087BDD">
      <w:pPr>
        <w:ind w:leftChars="-342" w:left="-750" w:hanging="2"/>
        <w:rPr>
          <w:rFonts w:ascii="MS Reference Sans Serif" w:hAnsi="MS Reference Sans Serif"/>
        </w:rPr>
      </w:pPr>
      <w:r>
        <w:rPr>
          <w:rFonts w:ascii="MS Reference Sans Serif" w:hAnsi="MS Reference Sans Serif"/>
        </w:rPr>
        <w:lastRenderedPageBreak/>
        <w:t xml:space="preserve">Directions: there are 2 passages in this section. Each passage is followed by some questions or unfinished statements </w:t>
      </w:r>
      <w:r>
        <w:rPr>
          <w:rFonts w:ascii="MS Reference Sans Serif" w:hAnsi="MS Reference Sans Serif"/>
        </w:rPr>
        <w:t>For each of them there are four choices marked A),B),C) and D).You should decide on the best choice and mark the corresponding letter on</w:t>
      </w:r>
    </w:p>
    <w:p w:rsidR="00AD550F" w:rsidRDefault="00087BDD">
      <w:pPr>
        <w:ind w:leftChars="-342" w:left="-750" w:hanging="2"/>
        <w:rPr>
          <w:rFonts w:ascii="MS Reference Sans Serif" w:hAnsi="MS Reference Sans Serif"/>
        </w:rPr>
      </w:pPr>
      <w:r>
        <w:rPr>
          <w:rFonts w:ascii="MS Reference Sans Serif" w:hAnsi="MS Reference Sans Serif"/>
        </w:rPr>
        <w:t xml:space="preserve">Answer Sheer 2 with a single line through the </w:t>
      </w:r>
      <w:proofErr w:type="spellStart"/>
      <w:r>
        <w:rPr>
          <w:rFonts w:ascii="MS Reference Sans Serif" w:hAnsi="MS Reference Sans Serif"/>
        </w:rPr>
        <w:t>centre</w:t>
      </w:r>
      <w:proofErr w:type="spellEnd"/>
      <w:r>
        <w:rPr>
          <w:rFonts w:ascii="MS Reference Sans Serif" w:hAnsi="MS Reference Sans Serif"/>
        </w:rPr>
        <w:t>.</w:t>
      </w:r>
    </w:p>
    <w:p w:rsidR="00AD550F" w:rsidRDefault="00AD550F">
      <w:pPr>
        <w:ind w:leftChars="-342" w:left="-750" w:hanging="2"/>
        <w:rPr>
          <w:rFonts w:ascii="MS Reference Sans Serif" w:hAnsi="MS Reference Sans Serif"/>
        </w:rPr>
      </w:pPr>
    </w:p>
    <w:p w:rsidR="00AD550F" w:rsidRDefault="00087BDD">
      <w:pPr>
        <w:ind w:leftChars="-342" w:left="-750" w:hanging="2"/>
        <w:rPr>
          <w:rFonts w:ascii="MS Reference Sans Serif" w:hAnsi="MS Reference Sans Serif"/>
          <w:b/>
          <w:bCs/>
        </w:rPr>
      </w:pPr>
      <w:r>
        <w:rPr>
          <w:rFonts w:ascii="MS Reference Sans Serif" w:hAnsi="MS Reference Sans Serif"/>
          <w:b/>
          <w:bCs/>
        </w:rPr>
        <w:t>Passage One</w:t>
      </w:r>
    </w:p>
    <w:p w:rsidR="00AD550F" w:rsidRDefault="00AD550F">
      <w:pPr>
        <w:ind w:leftChars="-342" w:left="-750" w:hanging="2"/>
        <w:rPr>
          <w:rFonts w:ascii="MS Reference Sans Serif" w:hAnsi="MS Reference Sans Serif"/>
        </w:rPr>
      </w:pPr>
    </w:p>
    <w:p w:rsidR="00AD550F" w:rsidRDefault="00087BDD">
      <w:pPr>
        <w:ind w:leftChars="-342" w:left="-750" w:hanging="2"/>
        <w:rPr>
          <w:rFonts w:ascii="MS Reference Sans Serif" w:hAnsi="MS Reference Sans Serif"/>
        </w:rPr>
      </w:pPr>
      <w:r>
        <w:rPr>
          <w:rFonts w:ascii="MS Reference Sans Serif" w:hAnsi="MS Reference Sans Serif"/>
        </w:rPr>
        <w:t>Questions 57 to 61 are based on the following passa</w:t>
      </w:r>
      <w:r>
        <w:rPr>
          <w:rFonts w:ascii="MS Reference Sans Serif" w:hAnsi="MS Reference Sans Serif"/>
        </w:rPr>
        <w:t>ge.</w:t>
      </w:r>
    </w:p>
    <w:p w:rsidR="00AD550F" w:rsidRDefault="00AD550F">
      <w:pPr>
        <w:ind w:leftChars="-342" w:left="-750" w:hanging="2"/>
        <w:rPr>
          <w:rFonts w:ascii="MS Reference Sans Serif" w:hAnsi="MS Reference Sans Serif"/>
        </w:rPr>
      </w:pPr>
    </w:p>
    <w:p w:rsidR="00AD550F" w:rsidRDefault="00087BDD">
      <w:pPr>
        <w:ind w:leftChars="-342" w:left="-750" w:hanging="2"/>
        <w:rPr>
          <w:rFonts w:ascii="MS Reference Sans Serif" w:hAnsi="MS Reference Sans Serif"/>
        </w:rPr>
      </w:pPr>
      <w:r>
        <w:rPr>
          <w:rFonts w:ascii="MS Reference Sans Serif" w:hAnsi="MS Reference Sans Serif"/>
        </w:rPr>
        <w:t xml:space="preserve">In times of economic crisis. Americans turn to their families for support. If the Great Depression is any guide, we may see a drop in our </w:t>
      </w:r>
      <w:proofErr w:type="spellStart"/>
      <w:r>
        <w:rPr>
          <w:rFonts w:ascii="MS Reference Sans Serif" w:hAnsi="MS Reference Sans Serif"/>
        </w:rPr>
        <w:t>skyhigh</w:t>
      </w:r>
      <w:proofErr w:type="spellEnd"/>
      <w:r>
        <w:rPr>
          <w:rFonts w:ascii="MS Reference Sans Serif" w:hAnsi="MS Reference Sans Serif"/>
        </w:rPr>
        <w:t xml:space="preserve"> divorce rate. But this won’t necessarily represent. an increase in happy marriages. In the long run, the </w:t>
      </w:r>
      <w:r>
        <w:rPr>
          <w:rFonts w:ascii="MS Reference Sans Serif" w:hAnsi="MS Reference Sans Serif"/>
        </w:rPr>
        <w:t>Depression weakened American families, and the current crisis will probably do the same.</w:t>
      </w:r>
    </w:p>
    <w:p w:rsidR="00AD550F" w:rsidRDefault="00087BDD">
      <w:pPr>
        <w:ind w:leftChars="-342" w:left="-750" w:hanging="2"/>
        <w:rPr>
          <w:rFonts w:ascii="MS Reference Sans Serif" w:hAnsi="MS Reference Sans Serif"/>
        </w:rPr>
      </w:pPr>
      <w:r>
        <w:rPr>
          <w:rFonts w:ascii="MS Reference Sans Serif" w:hAnsi="MS Reference Sans Serif"/>
        </w:rPr>
        <w:t>We tend to think of the Depression as a time when families pulled together to survive huge job losses, By 1932. when nearly one-quarter of the workforce was unemployed</w:t>
      </w:r>
      <w:r>
        <w:rPr>
          <w:rFonts w:ascii="MS Reference Sans Serif" w:hAnsi="MS Reference Sans Serif"/>
        </w:rPr>
        <w:t>, the divorce rate had declined by around 25% from 1929 But this doesn't mean people were suddenly happier with their marriages. Rather, with incomes decreasing and insecure jobs, unhappy couples often couldn't afford to divorce. They feared neither spouse</w:t>
      </w:r>
      <w:r>
        <w:rPr>
          <w:rFonts w:ascii="MS Reference Sans Serif" w:hAnsi="MS Reference Sans Serif"/>
        </w:rPr>
        <w:t xml:space="preserve"> could manage alone.</w:t>
      </w:r>
    </w:p>
    <w:p w:rsidR="00AD550F" w:rsidRDefault="00087BDD">
      <w:pPr>
        <w:ind w:leftChars="-342" w:left="-750" w:hanging="2"/>
        <w:rPr>
          <w:rFonts w:ascii="MS Reference Sans Serif" w:hAnsi="MS Reference Sans Serif"/>
        </w:rPr>
      </w:pPr>
      <w:r>
        <w:rPr>
          <w:rFonts w:ascii="MS Reference Sans Serif" w:hAnsi="MS Reference Sans Serif"/>
        </w:rPr>
        <w:t>Today, given the job losses of the past year, fewer unhappy couples will risk starting separate households, Furthermore, the housing market meltdown will make it more difficult for them to finance their separations by selling their hom</w:t>
      </w:r>
      <w:r>
        <w:rPr>
          <w:rFonts w:ascii="MS Reference Sans Serif" w:hAnsi="MS Reference Sans Serif"/>
        </w:rPr>
        <w:t>es.</w:t>
      </w:r>
    </w:p>
    <w:p w:rsidR="00AD550F" w:rsidRDefault="00087BDD">
      <w:pPr>
        <w:ind w:leftChars="-342" w:left="-750" w:hanging="2"/>
        <w:rPr>
          <w:rFonts w:ascii="MS Reference Sans Serif" w:hAnsi="MS Reference Sans Serif"/>
        </w:rPr>
      </w:pPr>
      <w:r>
        <w:rPr>
          <w:rFonts w:ascii="MS Reference Sans Serif" w:hAnsi="MS Reference Sans Serif"/>
        </w:rPr>
        <w:t>After financial disasters family members also tend to do whatever they can to help each other and their communities, A 1940 book. The Unemployed Man and His Family, described a family in which the husband initially reacted to losing his job “with tirel</w:t>
      </w:r>
      <w:r>
        <w:rPr>
          <w:rFonts w:ascii="MS Reference Sans Serif" w:hAnsi="MS Reference Sans Serif"/>
        </w:rPr>
        <w:t xml:space="preserve">ess search for </w:t>
      </w:r>
      <w:proofErr w:type="spellStart"/>
      <w:r>
        <w:rPr>
          <w:rFonts w:ascii="MS Reference Sans Serif" w:hAnsi="MS Reference Sans Serif"/>
        </w:rPr>
        <w:t>work.”He</w:t>
      </w:r>
      <w:proofErr w:type="spellEnd"/>
      <w:r>
        <w:rPr>
          <w:rFonts w:ascii="MS Reference Sans Serif" w:hAnsi="MS Reference Sans Serif"/>
        </w:rPr>
        <w:t xml:space="preserve"> was always active, looking for odd jobs to do.</w:t>
      </w:r>
    </w:p>
    <w:p w:rsidR="00AD550F" w:rsidRDefault="00087BDD">
      <w:pPr>
        <w:ind w:leftChars="-342" w:left="-750" w:hanging="2"/>
        <w:rPr>
          <w:rFonts w:ascii="MS Reference Sans Serif" w:hAnsi="MS Reference Sans Serif"/>
        </w:rPr>
      </w:pPr>
      <w:r>
        <w:rPr>
          <w:rFonts w:ascii="MS Reference Sans Serif" w:hAnsi="MS Reference Sans Serif"/>
        </w:rPr>
        <w:t>The problem is that such an impulse is hard to sustain Across the country, many similar families were unable to maintain the initial boost in morale(</w:t>
      </w:r>
      <w:proofErr w:type="spellStart"/>
      <w:r>
        <w:rPr>
          <w:rFonts w:ascii="MS Reference Sans Serif" w:hAnsi="MS Reference Sans Serif"/>
        </w:rPr>
        <w:t>士气</w:t>
      </w:r>
      <w:proofErr w:type="spellEnd"/>
      <w:r>
        <w:rPr>
          <w:rFonts w:ascii="MS Reference Sans Serif" w:hAnsi="MS Reference Sans Serif"/>
        </w:rPr>
        <w:t>). For some, the hardships of life</w:t>
      </w:r>
      <w:r>
        <w:rPr>
          <w:rFonts w:ascii="MS Reference Sans Serif" w:hAnsi="MS Reference Sans Serif"/>
        </w:rPr>
        <w:t xml:space="preserve"> without steady work eventually overwhelmed their </w:t>
      </w:r>
      <w:r>
        <w:rPr>
          <w:rFonts w:ascii="MS Reference Sans Serif" w:hAnsi="MS Reference Sans Serif"/>
        </w:rPr>
        <w:lastRenderedPageBreak/>
        <w:t>attempts to keep their families together. The divorce rate rose again during the rest of the decade as the recovery took hold.</w:t>
      </w:r>
    </w:p>
    <w:p w:rsidR="00AD550F" w:rsidRDefault="00087BDD">
      <w:pPr>
        <w:ind w:leftChars="-342" w:left="-750" w:hanging="2"/>
        <w:rPr>
          <w:rFonts w:ascii="MS Reference Sans Serif" w:hAnsi="MS Reference Sans Serif"/>
        </w:rPr>
      </w:pPr>
      <w:r>
        <w:rPr>
          <w:rFonts w:ascii="MS Reference Sans Serif" w:hAnsi="MS Reference Sans Serif"/>
        </w:rPr>
        <w:t>Millions of American families may now be in the initial stage of their response</w:t>
      </w:r>
      <w:r>
        <w:rPr>
          <w:rFonts w:ascii="MS Reference Sans Serif" w:hAnsi="MS Reference Sans Serif"/>
        </w:rPr>
        <w:t>s to the current crisis, working together and supporting one another through the early months of unemployment.</w:t>
      </w:r>
    </w:p>
    <w:p w:rsidR="00AD550F" w:rsidRDefault="00087BDD">
      <w:pPr>
        <w:ind w:leftChars="-342" w:left="-750" w:hanging="2"/>
        <w:rPr>
          <w:rFonts w:ascii="MS Reference Sans Serif" w:hAnsi="MS Reference Sans Serif"/>
        </w:rPr>
      </w:pPr>
      <w:r>
        <w:rPr>
          <w:rFonts w:ascii="MS Reference Sans Serif" w:hAnsi="MS Reference Sans Serif"/>
        </w:rPr>
        <w:t>Today’s economic crisis could well generate a similar number of couples whose relationships have been irreparably(</w:t>
      </w:r>
      <w:proofErr w:type="spellStart"/>
      <w:r>
        <w:rPr>
          <w:rFonts w:ascii="MS Reference Sans Serif" w:hAnsi="MS Reference Sans Serif"/>
        </w:rPr>
        <w:t>无法弥补地</w:t>
      </w:r>
      <w:proofErr w:type="spellEnd"/>
      <w:r>
        <w:rPr>
          <w:rFonts w:ascii="MS Reference Sans Serif" w:hAnsi="MS Reference Sans Serif"/>
        </w:rPr>
        <w:t>)ruined. So it’s only when</w:t>
      </w:r>
      <w:r>
        <w:rPr>
          <w:rFonts w:ascii="MS Reference Sans Serif" w:hAnsi="MS Reference Sans Serif"/>
        </w:rPr>
        <w:t xml:space="preserve"> the economy is healthy again that we’ll begin to see just how many broken families have been created.</w:t>
      </w:r>
    </w:p>
    <w:p w:rsidR="00AD550F" w:rsidRDefault="00087BDD">
      <w:pPr>
        <w:ind w:leftChars="-342" w:left="-750" w:hanging="2"/>
        <w:rPr>
          <w:rFonts w:ascii="MS Reference Sans Serif" w:hAnsi="MS Reference Sans Serif"/>
        </w:rPr>
      </w:pPr>
      <w:r>
        <w:rPr>
          <w:rFonts w:ascii="MS Reference Sans Serif" w:hAnsi="MS Reference Sans Serif"/>
        </w:rPr>
        <w:t>注意：此部分试题请在答题卡</w:t>
      </w:r>
      <w:r>
        <w:rPr>
          <w:rFonts w:ascii="MS Reference Sans Serif" w:hAnsi="MS Reference Sans Serif"/>
        </w:rPr>
        <w:t>2</w:t>
      </w:r>
      <w:r>
        <w:rPr>
          <w:rFonts w:ascii="MS Reference Sans Serif" w:hAnsi="MS Reference Sans Serif"/>
        </w:rPr>
        <w:t>上作答。</w:t>
      </w:r>
    </w:p>
    <w:p w:rsidR="00AD550F" w:rsidRDefault="00AD550F">
      <w:pPr>
        <w:ind w:leftChars="-342" w:left="-750" w:hanging="2"/>
        <w:rPr>
          <w:rFonts w:ascii="MS Reference Sans Serif" w:hAnsi="MS Reference Sans Serif"/>
        </w:rPr>
      </w:pPr>
    </w:p>
    <w:p w:rsidR="00AD550F" w:rsidRDefault="00087BDD">
      <w:pPr>
        <w:ind w:leftChars="-342" w:left="-750" w:hanging="2"/>
        <w:rPr>
          <w:rFonts w:ascii="MS Reference Sans Serif" w:hAnsi="MS Reference Sans Serif"/>
        </w:rPr>
      </w:pPr>
      <w:r>
        <w:rPr>
          <w:rFonts w:ascii="MS Reference Sans Serif" w:hAnsi="MS Reference Sans Serif"/>
        </w:rPr>
        <w:t>57.In the initial stage, the current economic crisis is likely to __________.</w:t>
      </w:r>
    </w:p>
    <w:p w:rsidR="00AD550F" w:rsidRDefault="00087BDD">
      <w:pPr>
        <w:ind w:leftChars="-342" w:left="-750" w:hanging="2"/>
        <w:rPr>
          <w:rFonts w:ascii="MS Reference Sans Serif" w:hAnsi="MS Reference Sans Serif"/>
        </w:rPr>
      </w:pPr>
      <w:r>
        <w:rPr>
          <w:rFonts w:ascii="MS Reference Sans Serif" w:hAnsi="MS Reference Sans Serif"/>
        </w:rPr>
        <w:t>A)tear many troubled families apart     B)contribute to</w:t>
      </w:r>
      <w:r>
        <w:rPr>
          <w:rFonts w:ascii="MS Reference Sans Serif" w:hAnsi="MS Reference Sans Serif"/>
        </w:rPr>
        <w:t xml:space="preserve"> enduring family ties</w:t>
      </w:r>
    </w:p>
    <w:p w:rsidR="00AD550F" w:rsidRDefault="00087BDD">
      <w:pPr>
        <w:ind w:leftChars="-342" w:left="-750" w:hanging="2"/>
        <w:rPr>
          <w:rFonts w:ascii="MS Reference Sans Serif" w:hAnsi="MS Reference Sans Serif"/>
        </w:rPr>
      </w:pPr>
      <w:r>
        <w:rPr>
          <w:rFonts w:ascii="MS Reference Sans Serif" w:hAnsi="MS Reference Sans Serif"/>
        </w:rPr>
        <w:t>C)bring about a drop in the divorce rate  D)cause a lot of conflicts in the family</w:t>
      </w:r>
    </w:p>
    <w:p w:rsidR="00AD550F" w:rsidRDefault="00087BDD">
      <w:pPr>
        <w:ind w:leftChars="-342" w:left="-750" w:hanging="2"/>
        <w:rPr>
          <w:rFonts w:ascii="MS Reference Sans Serif" w:hAnsi="MS Reference Sans Serif"/>
        </w:rPr>
      </w:pPr>
      <w:r>
        <w:rPr>
          <w:rFonts w:ascii="MS Reference Sans Serif" w:hAnsi="MS Reference Sans Serif"/>
        </w:rPr>
        <w:t>58.In the Great Depression many unhappy couples close to stick together because</w:t>
      </w:r>
    </w:p>
    <w:p w:rsidR="00AD550F" w:rsidRDefault="00087BDD">
      <w:pPr>
        <w:ind w:leftChars="-342" w:left="-750" w:hanging="2"/>
        <w:rPr>
          <w:rFonts w:ascii="MS Reference Sans Serif" w:hAnsi="MS Reference Sans Serif"/>
        </w:rPr>
      </w:pPr>
      <w:r>
        <w:rPr>
          <w:rFonts w:ascii="MS Reference Sans Serif" w:hAnsi="MS Reference Sans Serif"/>
        </w:rPr>
        <w:t xml:space="preserve">A)starting a new family would be hard     B)they expected things would </w:t>
      </w:r>
      <w:r>
        <w:rPr>
          <w:rFonts w:ascii="MS Reference Sans Serif" w:hAnsi="MS Reference Sans Serif"/>
        </w:rPr>
        <w:t>turn better</w:t>
      </w:r>
    </w:p>
    <w:p w:rsidR="00AD550F" w:rsidRDefault="00087BDD">
      <w:pPr>
        <w:ind w:leftChars="-342" w:left="-750" w:hanging="2"/>
        <w:rPr>
          <w:rFonts w:ascii="MS Reference Sans Serif" w:hAnsi="MS Reference Sans Serif"/>
        </w:rPr>
      </w:pPr>
      <w:r>
        <w:rPr>
          <w:rFonts w:ascii="MS Reference Sans Serif" w:hAnsi="MS Reference Sans Serif"/>
        </w:rPr>
        <w:t>C)they wanted to better protect their kids   D)living separately would be too costly</w:t>
      </w:r>
    </w:p>
    <w:p w:rsidR="00AD550F" w:rsidRDefault="00087BDD">
      <w:pPr>
        <w:ind w:leftChars="-342" w:left="-750" w:hanging="2"/>
        <w:rPr>
          <w:rFonts w:ascii="MS Reference Sans Serif" w:hAnsi="MS Reference Sans Serif"/>
        </w:rPr>
      </w:pPr>
      <w:r>
        <w:rPr>
          <w:rFonts w:ascii="MS Reference Sans Serif" w:hAnsi="MS Reference Sans Serif"/>
        </w:rPr>
        <w:t>59.In addition to job losses. What stands in the way of unhappy couples getting a divorce?</w:t>
      </w:r>
    </w:p>
    <w:p w:rsidR="00AD550F" w:rsidRDefault="00087BDD">
      <w:pPr>
        <w:ind w:leftChars="-342" w:left="-750" w:hanging="2"/>
        <w:rPr>
          <w:rFonts w:ascii="MS Reference Sans Serif" w:hAnsi="MS Reference Sans Serif"/>
        </w:rPr>
      </w:pPr>
      <w:r>
        <w:rPr>
          <w:rFonts w:ascii="MS Reference Sans Serif" w:hAnsi="MS Reference Sans Serif"/>
        </w:rPr>
        <w:t>A)Mounting family debts      B)A sense of insecurity</w:t>
      </w:r>
    </w:p>
    <w:p w:rsidR="00AD550F" w:rsidRDefault="00087BDD">
      <w:pPr>
        <w:ind w:leftChars="-342" w:left="-750" w:hanging="2"/>
        <w:rPr>
          <w:rFonts w:ascii="MS Reference Sans Serif" w:hAnsi="MS Reference Sans Serif"/>
        </w:rPr>
      </w:pPr>
      <w:r>
        <w:rPr>
          <w:rFonts w:ascii="MS Reference Sans Serif" w:hAnsi="MS Reference Sans Serif"/>
        </w:rPr>
        <w:t>C)Difficulty in</w:t>
      </w:r>
      <w:r>
        <w:rPr>
          <w:rFonts w:ascii="MS Reference Sans Serif" w:hAnsi="MS Reference Sans Serif"/>
        </w:rPr>
        <w:t xml:space="preserve"> getting a loan   D)Falling housing prices</w:t>
      </w:r>
    </w:p>
    <w:p w:rsidR="00AD550F" w:rsidRDefault="00087BDD">
      <w:pPr>
        <w:ind w:leftChars="-342" w:left="-750" w:hanging="2"/>
        <w:rPr>
          <w:rFonts w:ascii="MS Reference Sans Serif" w:hAnsi="MS Reference Sans Serif"/>
        </w:rPr>
      </w:pPr>
      <w:r>
        <w:rPr>
          <w:rFonts w:ascii="MS Reference Sans Serif" w:hAnsi="MS Reference Sans Serif"/>
        </w:rPr>
        <w:t>60.What will the current economic crisis eventually do to some married couples?</w:t>
      </w:r>
    </w:p>
    <w:p w:rsidR="00AD550F" w:rsidRDefault="00087BDD">
      <w:pPr>
        <w:ind w:leftChars="-342" w:left="-750" w:hanging="2"/>
        <w:rPr>
          <w:rFonts w:ascii="MS Reference Sans Serif" w:hAnsi="MS Reference Sans Serif"/>
        </w:rPr>
      </w:pPr>
      <w:r>
        <w:rPr>
          <w:rFonts w:ascii="MS Reference Sans Serif" w:hAnsi="MS Reference Sans Serif"/>
        </w:rPr>
        <w:t>A)It will force them to pull their efforts together</w:t>
      </w:r>
    </w:p>
    <w:p w:rsidR="00AD550F" w:rsidRDefault="00087BDD">
      <w:pPr>
        <w:ind w:leftChars="-342" w:left="-750" w:hanging="2"/>
        <w:rPr>
          <w:rFonts w:ascii="MS Reference Sans Serif" w:hAnsi="MS Reference Sans Serif"/>
        </w:rPr>
      </w:pPr>
      <w:r>
        <w:rPr>
          <w:rFonts w:ascii="MS Reference Sans Serif" w:hAnsi="MS Reference Sans Serif"/>
        </w:rPr>
        <w:t>B)It will undermine their mutual understanding</w:t>
      </w:r>
    </w:p>
    <w:p w:rsidR="00AD550F" w:rsidRDefault="00087BDD">
      <w:pPr>
        <w:ind w:leftChars="-342" w:left="-750" w:hanging="2"/>
        <w:rPr>
          <w:rFonts w:ascii="MS Reference Sans Serif" w:hAnsi="MS Reference Sans Serif"/>
        </w:rPr>
      </w:pPr>
      <w:r>
        <w:rPr>
          <w:rFonts w:ascii="MS Reference Sans Serif" w:hAnsi="MS Reference Sans Serif"/>
        </w:rPr>
        <w:t xml:space="preserve">C)It will help strengthen their </w:t>
      </w:r>
      <w:r>
        <w:rPr>
          <w:rFonts w:ascii="MS Reference Sans Serif" w:hAnsi="MS Reference Sans Serif"/>
        </w:rPr>
        <w:t>emotional bonds</w:t>
      </w:r>
    </w:p>
    <w:p w:rsidR="00AD550F" w:rsidRDefault="00087BDD">
      <w:pPr>
        <w:ind w:leftChars="-342" w:left="-750" w:hanging="2"/>
        <w:rPr>
          <w:rFonts w:ascii="MS Reference Sans Serif" w:hAnsi="MS Reference Sans Serif"/>
        </w:rPr>
      </w:pPr>
      <w:r>
        <w:rPr>
          <w:rFonts w:ascii="MS Reference Sans Serif" w:hAnsi="MS Reference Sans Serif"/>
        </w:rPr>
        <w:lastRenderedPageBreak/>
        <w:t>D)It will irreparably damage their relationship</w:t>
      </w:r>
    </w:p>
    <w:p w:rsidR="00AD550F" w:rsidRDefault="00087BDD">
      <w:pPr>
        <w:ind w:leftChars="-342" w:left="-750" w:hanging="2"/>
        <w:rPr>
          <w:rFonts w:ascii="MS Reference Sans Serif" w:hAnsi="MS Reference Sans Serif"/>
        </w:rPr>
      </w:pPr>
      <w:r>
        <w:rPr>
          <w:rFonts w:ascii="MS Reference Sans Serif" w:hAnsi="MS Reference Sans Serif"/>
        </w:rPr>
        <w:t>61.What can be inferred from the last paragraph?</w:t>
      </w:r>
    </w:p>
    <w:p w:rsidR="00AD550F" w:rsidRDefault="00087BDD">
      <w:pPr>
        <w:ind w:leftChars="-342" w:left="-750" w:hanging="2"/>
        <w:rPr>
          <w:rFonts w:ascii="MS Reference Sans Serif" w:hAnsi="MS Reference Sans Serif"/>
        </w:rPr>
      </w:pPr>
      <w:r>
        <w:rPr>
          <w:rFonts w:ascii="MS Reference Sans Serif" w:hAnsi="MS Reference Sans Serif"/>
        </w:rPr>
        <w:t>A)The economic recovery will see a higher divorce rate</w:t>
      </w:r>
    </w:p>
    <w:p w:rsidR="00AD550F" w:rsidRDefault="00087BDD">
      <w:pPr>
        <w:ind w:leftChars="-342" w:left="-750" w:hanging="2"/>
        <w:rPr>
          <w:rFonts w:ascii="MS Reference Sans Serif" w:hAnsi="MS Reference Sans Serif"/>
        </w:rPr>
      </w:pPr>
      <w:r>
        <w:rPr>
          <w:rFonts w:ascii="MS Reference Sans Serif" w:hAnsi="MS Reference Sans Serif"/>
        </w:rPr>
        <w:t>B)Few couples can stand the test of economic hardships</w:t>
      </w:r>
    </w:p>
    <w:p w:rsidR="00AD550F" w:rsidRDefault="00087BDD">
      <w:pPr>
        <w:ind w:leftChars="-342" w:left="-750" w:hanging="2"/>
        <w:rPr>
          <w:rFonts w:ascii="MS Reference Sans Serif" w:hAnsi="MS Reference Sans Serif"/>
        </w:rPr>
      </w:pPr>
      <w:r>
        <w:rPr>
          <w:rFonts w:ascii="MS Reference Sans Serif" w:hAnsi="MS Reference Sans Serif"/>
        </w:rPr>
        <w:t>C)A stable family is the best pro</w:t>
      </w:r>
      <w:r>
        <w:rPr>
          <w:rFonts w:ascii="MS Reference Sans Serif" w:hAnsi="MS Reference Sans Serif"/>
        </w:rPr>
        <w:t>tection against poverty.</w:t>
      </w:r>
    </w:p>
    <w:p w:rsidR="00AD550F" w:rsidRDefault="00087BDD">
      <w:pPr>
        <w:ind w:leftChars="-342" w:left="-750" w:hanging="2"/>
        <w:rPr>
          <w:rFonts w:ascii="MS Reference Sans Serif" w:hAnsi="MS Reference Sans Serif"/>
        </w:rPr>
      </w:pPr>
      <w:r>
        <w:rPr>
          <w:rFonts w:ascii="MS Reference Sans Serif" w:hAnsi="MS Reference Sans Serif"/>
        </w:rPr>
        <w:t>D)Money is the foundation of many a happy marriage</w:t>
      </w:r>
    </w:p>
    <w:p w:rsidR="00AD550F" w:rsidRDefault="00AD550F">
      <w:pPr>
        <w:ind w:leftChars="-342" w:left="-750" w:hanging="2"/>
        <w:rPr>
          <w:rFonts w:ascii="MS Reference Sans Serif" w:hAnsi="MS Reference Sans Serif"/>
        </w:rPr>
      </w:pPr>
    </w:p>
    <w:p w:rsidR="00AD550F" w:rsidRDefault="00087BDD">
      <w:pPr>
        <w:ind w:leftChars="-342" w:left="-750" w:hanging="2"/>
        <w:rPr>
          <w:rFonts w:ascii="MS Reference Sans Serif" w:hAnsi="MS Reference Sans Serif"/>
        </w:rPr>
      </w:pPr>
      <w:r>
        <w:rPr>
          <w:rFonts w:ascii="MS Reference Sans Serif" w:hAnsi="MS Reference Sans Serif"/>
          <w:b/>
          <w:bCs/>
        </w:rPr>
        <w:t>Passage Two</w:t>
      </w:r>
    </w:p>
    <w:p w:rsidR="00AD550F" w:rsidRDefault="00AD550F">
      <w:pPr>
        <w:ind w:leftChars="-342" w:left="-750" w:hanging="2"/>
        <w:rPr>
          <w:rFonts w:ascii="MS Reference Sans Serif" w:hAnsi="MS Reference Sans Serif"/>
        </w:rPr>
      </w:pPr>
    </w:p>
    <w:p w:rsidR="00AD550F" w:rsidRDefault="00087BDD">
      <w:pPr>
        <w:ind w:leftChars="-342" w:left="-750" w:hanging="2"/>
        <w:rPr>
          <w:rFonts w:ascii="MS Reference Sans Serif" w:hAnsi="MS Reference Sans Serif"/>
        </w:rPr>
      </w:pPr>
      <w:r>
        <w:rPr>
          <w:rFonts w:ascii="MS Reference Sans Serif" w:hAnsi="MS Reference Sans Serif"/>
        </w:rPr>
        <w:t>Questions 62 to 66 are based on the following passage:</w:t>
      </w:r>
    </w:p>
    <w:p w:rsidR="00AD550F" w:rsidRDefault="00087BDD">
      <w:pPr>
        <w:ind w:leftChars="-342" w:left="-750" w:hanging="2"/>
        <w:rPr>
          <w:rFonts w:ascii="MS Reference Sans Serif" w:hAnsi="MS Reference Sans Serif"/>
        </w:rPr>
      </w:pPr>
      <w:r>
        <w:rPr>
          <w:rFonts w:ascii="MS Reference Sans Serif" w:hAnsi="MS Reference Sans Serif"/>
        </w:rPr>
        <w:t>People are being lured (</w:t>
      </w:r>
      <w:proofErr w:type="spellStart"/>
      <w:r>
        <w:rPr>
          <w:rFonts w:ascii="MS Reference Sans Serif" w:hAnsi="MS Reference Sans Serif"/>
        </w:rPr>
        <w:t>引诱</w:t>
      </w:r>
      <w:proofErr w:type="spellEnd"/>
      <w:r>
        <w:rPr>
          <w:rFonts w:ascii="MS Reference Sans Serif" w:hAnsi="MS Reference Sans Serif"/>
        </w:rPr>
        <w:t>)onto Facebook with the promise of a fun, free service without realizing they’re payi</w:t>
      </w:r>
      <w:r>
        <w:rPr>
          <w:rFonts w:ascii="MS Reference Sans Serif" w:hAnsi="MS Reference Sans Serif"/>
        </w:rPr>
        <w:t>ng for it by giving up toads of personal information. Facebook then attempts to make money by selling their data to advertisers that want to send targeted messages.</w:t>
      </w:r>
    </w:p>
    <w:p w:rsidR="00AD550F" w:rsidRDefault="00087BDD">
      <w:pPr>
        <w:ind w:leftChars="-342" w:left="-750" w:hanging="2"/>
        <w:rPr>
          <w:rFonts w:ascii="MS Reference Sans Serif" w:hAnsi="MS Reference Sans Serif"/>
        </w:rPr>
      </w:pPr>
      <w:r>
        <w:rPr>
          <w:rFonts w:ascii="MS Reference Sans Serif" w:hAnsi="MS Reference Sans Serif"/>
        </w:rPr>
        <w:t xml:space="preserve">Most Facebook users don’t realize this is happening. Even if they know what the company is </w:t>
      </w:r>
      <w:r>
        <w:rPr>
          <w:rFonts w:ascii="MS Reference Sans Serif" w:hAnsi="MS Reference Sans Serif"/>
        </w:rPr>
        <w:t>up to, they still have no idea what they’re paying for Face book because people don’t really know what their personal data is worth.</w:t>
      </w:r>
    </w:p>
    <w:p w:rsidR="00AD550F" w:rsidRDefault="00087BDD">
      <w:pPr>
        <w:ind w:leftChars="-342" w:left="-750" w:hanging="2"/>
        <w:rPr>
          <w:rFonts w:ascii="MS Reference Sans Serif" w:hAnsi="MS Reference Sans Serif"/>
        </w:rPr>
      </w:pPr>
      <w:r>
        <w:rPr>
          <w:rFonts w:ascii="MS Reference Sans Serif" w:hAnsi="MS Reference Sans Serif"/>
        </w:rPr>
        <w:t>The biggest problem, however, is that the company keeps changing the rules Early on you keep everything private. That was t</w:t>
      </w:r>
      <w:r>
        <w:rPr>
          <w:rFonts w:ascii="MS Reference Sans Serif" w:hAnsi="MS Reference Sans Serif"/>
        </w:rPr>
        <w:t xml:space="preserve">he great thing about </w:t>
      </w:r>
      <w:proofErr w:type="spellStart"/>
      <w:r>
        <w:rPr>
          <w:rFonts w:ascii="MS Reference Sans Serif" w:hAnsi="MS Reference Sans Serif"/>
        </w:rPr>
        <w:t>facebook</w:t>
      </w:r>
      <w:proofErr w:type="spellEnd"/>
      <w:r>
        <w:rPr>
          <w:rFonts w:ascii="MS Reference Sans Serif" w:hAnsi="MS Reference Sans Serif"/>
        </w:rPr>
        <w:t xml:space="preserve"> you could create own little private network. Last year. The company changed its privacy rules so that many things you city. Your photo, your friends’ names-were set, by default (</w:t>
      </w:r>
      <w:proofErr w:type="spellStart"/>
      <w:r>
        <w:rPr>
          <w:rFonts w:ascii="MS Reference Sans Serif" w:hAnsi="MS Reference Sans Serif"/>
        </w:rPr>
        <w:t>默认</w:t>
      </w:r>
      <w:proofErr w:type="spellEnd"/>
      <w:r>
        <w:rPr>
          <w:rFonts w:ascii="MS Reference Sans Serif" w:hAnsi="MS Reference Sans Serif"/>
        </w:rPr>
        <w:t xml:space="preserve">)to be shared with </w:t>
      </w:r>
      <w:proofErr w:type="spellStart"/>
      <w:r>
        <w:rPr>
          <w:rFonts w:ascii="MS Reference Sans Serif" w:hAnsi="MS Reference Sans Serif"/>
        </w:rPr>
        <w:t>every one</w:t>
      </w:r>
      <w:proofErr w:type="spellEnd"/>
      <w:r>
        <w:rPr>
          <w:rFonts w:ascii="MS Reference Sans Serif" w:hAnsi="MS Reference Sans Serif"/>
        </w:rPr>
        <w:t xml:space="preserve"> on the Internet.</w:t>
      </w:r>
    </w:p>
    <w:p w:rsidR="00AD550F" w:rsidRDefault="00087BDD">
      <w:pPr>
        <w:ind w:leftChars="-342" w:left="-750" w:hanging="2"/>
        <w:rPr>
          <w:rFonts w:ascii="MS Reference Sans Serif" w:hAnsi="MS Reference Sans Serif"/>
        </w:rPr>
      </w:pPr>
      <w:r>
        <w:rPr>
          <w:rFonts w:ascii="MS Reference Sans Serif" w:hAnsi="MS Reference Sans Serif"/>
        </w:rPr>
        <w:t>According to Facebook’s vice-president Elliot Schrage, the company is simply making changes to improve its service, and if people don’t share information They have a “less satisfying experience”.</w:t>
      </w:r>
    </w:p>
    <w:p w:rsidR="00AD550F" w:rsidRDefault="00087BDD">
      <w:pPr>
        <w:ind w:leftChars="-342" w:left="-750" w:hanging="2"/>
        <w:rPr>
          <w:rFonts w:ascii="MS Reference Sans Serif" w:hAnsi="MS Reference Sans Serif"/>
        </w:rPr>
      </w:pPr>
      <w:r>
        <w:rPr>
          <w:rFonts w:ascii="MS Reference Sans Serif" w:hAnsi="MS Reference Sans Serif"/>
        </w:rPr>
        <w:t>Some critics think this is more about Facebook looking to ma</w:t>
      </w:r>
      <w:r>
        <w:rPr>
          <w:rFonts w:ascii="MS Reference Sans Serif" w:hAnsi="MS Reference Sans Serif"/>
        </w:rPr>
        <w:t xml:space="preserve">ke more money. In original business model, which involved selling ads and putting then At the side of the pages totally Who wants to </w:t>
      </w:r>
      <w:proofErr w:type="spellStart"/>
      <w:r>
        <w:rPr>
          <w:rFonts w:ascii="MS Reference Sans Serif" w:hAnsi="MS Reference Sans Serif"/>
        </w:rPr>
        <w:t>took</w:t>
      </w:r>
      <w:proofErr w:type="spellEnd"/>
      <w:r>
        <w:rPr>
          <w:rFonts w:ascii="MS Reference Sans Serif" w:hAnsi="MS Reference Sans Serif"/>
        </w:rPr>
        <w:t xml:space="preserve"> at ads when they’re online connecting with their friends?</w:t>
      </w:r>
    </w:p>
    <w:p w:rsidR="00AD550F" w:rsidRDefault="00087BDD">
      <w:pPr>
        <w:ind w:leftChars="-342" w:left="-750" w:hanging="2"/>
        <w:rPr>
          <w:rFonts w:ascii="MS Reference Sans Serif" w:hAnsi="MS Reference Sans Serif"/>
        </w:rPr>
      </w:pPr>
      <w:r>
        <w:rPr>
          <w:rFonts w:ascii="MS Reference Sans Serif" w:hAnsi="MS Reference Sans Serif"/>
        </w:rPr>
        <w:lastRenderedPageBreak/>
        <w:t xml:space="preserve">The privacy issue has already landed Facebook in hot water </w:t>
      </w:r>
      <w:r>
        <w:rPr>
          <w:rFonts w:ascii="MS Reference Sans Serif" w:hAnsi="MS Reference Sans Serif"/>
        </w:rPr>
        <w:t xml:space="preserve">in Washington. In April. Senator Charles Schumer called on Facebook to change its privacy policy. He also urged the Federal Trade Commission to set guidelines for social-networking </w:t>
      </w:r>
      <w:proofErr w:type="spellStart"/>
      <w:r>
        <w:rPr>
          <w:rFonts w:ascii="MS Reference Sans Serif" w:hAnsi="MS Reference Sans Serif"/>
        </w:rPr>
        <w:t>sites.“I</w:t>
      </w:r>
      <w:proofErr w:type="spellEnd"/>
      <w:r>
        <w:rPr>
          <w:rFonts w:ascii="MS Reference Sans Serif" w:hAnsi="MS Reference Sans Serif"/>
        </w:rPr>
        <w:t xml:space="preserve"> think the senator rightly communicated that we had not been clear </w:t>
      </w:r>
      <w:r>
        <w:rPr>
          <w:rFonts w:ascii="MS Reference Sans Serif" w:hAnsi="MS Reference Sans Serif"/>
        </w:rPr>
        <w:t>about what the new products were and how people could choose to use them or not to use them,” Schrage admits.</w:t>
      </w:r>
    </w:p>
    <w:p w:rsidR="00AD550F" w:rsidRDefault="00AD550F">
      <w:pPr>
        <w:ind w:leftChars="-342" w:left="-750" w:hanging="2"/>
        <w:rPr>
          <w:rFonts w:ascii="MS Reference Sans Serif" w:hAnsi="MS Reference Sans Serif"/>
        </w:rPr>
      </w:pPr>
    </w:p>
    <w:p w:rsidR="00AD550F" w:rsidRDefault="00087BDD">
      <w:pPr>
        <w:ind w:leftChars="-342" w:left="-750" w:hanging="2"/>
        <w:rPr>
          <w:rFonts w:ascii="MS Reference Sans Serif" w:hAnsi="MS Reference Sans Serif"/>
        </w:rPr>
      </w:pPr>
      <w:r>
        <w:rPr>
          <w:rFonts w:ascii="MS Reference Sans Serif" w:hAnsi="MS Reference Sans Serif"/>
        </w:rPr>
        <w:t>I suspect that whatever Facebook has done so far to invade our privacy, it’s only the beginning. Which is why I’m considering deactivating(</w:t>
      </w:r>
      <w:proofErr w:type="spellStart"/>
      <w:r>
        <w:rPr>
          <w:rFonts w:ascii="MS Reference Sans Serif" w:hAnsi="MS Reference Sans Serif"/>
        </w:rPr>
        <w:t>撤销</w:t>
      </w:r>
      <w:proofErr w:type="spellEnd"/>
      <w:r>
        <w:rPr>
          <w:rFonts w:ascii="MS Reference Sans Serif" w:hAnsi="MS Reference Sans Serif"/>
        </w:rPr>
        <w:t xml:space="preserve">)my </w:t>
      </w:r>
      <w:r>
        <w:rPr>
          <w:rFonts w:ascii="MS Reference Sans Serif" w:hAnsi="MS Reference Sans Serif"/>
        </w:rPr>
        <w:t>account. Facebook is a handy site, but I’m upset by the idea that my information is in the hands of people I don’t That’s too high a price to pay.</w:t>
      </w:r>
    </w:p>
    <w:p w:rsidR="00AD550F" w:rsidRDefault="00AD550F">
      <w:pPr>
        <w:ind w:leftChars="-342" w:left="-750" w:hanging="2"/>
        <w:rPr>
          <w:rFonts w:ascii="MS Reference Sans Serif" w:hAnsi="MS Reference Sans Serif"/>
        </w:rPr>
      </w:pPr>
    </w:p>
    <w:p w:rsidR="00AD550F" w:rsidRDefault="00087BDD">
      <w:pPr>
        <w:ind w:leftChars="-342" w:left="-750" w:hanging="2"/>
        <w:rPr>
          <w:rFonts w:ascii="MS Reference Sans Serif" w:hAnsi="MS Reference Sans Serif"/>
        </w:rPr>
      </w:pPr>
      <w:r>
        <w:rPr>
          <w:rFonts w:ascii="MS Reference Sans Serif" w:hAnsi="MS Reference Sans Serif"/>
        </w:rPr>
        <w:t>注意：此部分试题请在答题卡</w:t>
      </w:r>
      <w:r>
        <w:rPr>
          <w:rFonts w:ascii="MS Reference Sans Serif" w:hAnsi="MS Reference Sans Serif"/>
        </w:rPr>
        <w:t>2</w:t>
      </w:r>
      <w:r>
        <w:rPr>
          <w:rFonts w:ascii="MS Reference Sans Serif" w:hAnsi="MS Reference Sans Serif"/>
        </w:rPr>
        <w:t>上作答。</w:t>
      </w:r>
    </w:p>
    <w:p w:rsidR="00AD550F" w:rsidRDefault="00AD550F">
      <w:pPr>
        <w:ind w:leftChars="-342" w:left="-750" w:hanging="2"/>
        <w:rPr>
          <w:rFonts w:ascii="MS Reference Sans Serif" w:hAnsi="MS Reference Sans Serif"/>
        </w:rPr>
      </w:pPr>
    </w:p>
    <w:p w:rsidR="00AD550F" w:rsidRDefault="00087BDD">
      <w:pPr>
        <w:ind w:leftChars="-342" w:left="-750" w:hanging="2"/>
        <w:rPr>
          <w:rFonts w:ascii="MS Reference Sans Serif" w:hAnsi="MS Reference Sans Serif"/>
        </w:rPr>
      </w:pPr>
      <w:r>
        <w:rPr>
          <w:rFonts w:ascii="MS Reference Sans Serif" w:hAnsi="MS Reference Sans Serif"/>
        </w:rPr>
        <w:t>62.What do we learn about Facebook from the first paragraph?</w:t>
      </w:r>
    </w:p>
    <w:p w:rsidR="00AD550F" w:rsidRDefault="00087BDD">
      <w:pPr>
        <w:ind w:leftChars="-342" w:left="-750" w:hanging="2"/>
        <w:rPr>
          <w:rFonts w:ascii="MS Reference Sans Serif" w:hAnsi="MS Reference Sans Serif"/>
        </w:rPr>
      </w:pPr>
      <w:r>
        <w:rPr>
          <w:rFonts w:ascii="MS Reference Sans Serif" w:hAnsi="MS Reference Sans Serif"/>
        </w:rPr>
        <w:t>A)It is a website that send</w:t>
      </w:r>
      <w:r>
        <w:rPr>
          <w:rFonts w:ascii="MS Reference Sans Serif" w:hAnsi="MS Reference Sans Serif"/>
        </w:rPr>
        <w:t>s messages to targeted users.</w:t>
      </w:r>
    </w:p>
    <w:p w:rsidR="00AD550F" w:rsidRDefault="00087BDD">
      <w:pPr>
        <w:ind w:leftChars="-342" w:left="-750" w:hanging="2"/>
        <w:rPr>
          <w:rFonts w:ascii="MS Reference Sans Serif" w:hAnsi="MS Reference Sans Serif"/>
        </w:rPr>
      </w:pPr>
      <w:r>
        <w:rPr>
          <w:rFonts w:ascii="MS Reference Sans Serif" w:hAnsi="MS Reference Sans Serif"/>
        </w:rPr>
        <w:t>B)It makes money by putting on advertisements.</w:t>
      </w:r>
    </w:p>
    <w:p w:rsidR="00AD550F" w:rsidRDefault="00087BDD">
      <w:pPr>
        <w:ind w:leftChars="-342" w:left="-750" w:hanging="2"/>
        <w:rPr>
          <w:rFonts w:ascii="MS Reference Sans Serif" w:hAnsi="MS Reference Sans Serif"/>
        </w:rPr>
      </w:pPr>
      <w:r>
        <w:rPr>
          <w:rFonts w:ascii="MS Reference Sans Serif" w:hAnsi="MS Reference Sans Serif"/>
        </w:rPr>
        <w:t>C)It profits by selling its users' personal data.</w:t>
      </w:r>
    </w:p>
    <w:p w:rsidR="00AD550F" w:rsidRDefault="00087BDD">
      <w:pPr>
        <w:ind w:leftChars="-342" w:left="-750" w:hanging="2"/>
        <w:rPr>
          <w:rFonts w:ascii="MS Reference Sans Serif" w:hAnsi="MS Reference Sans Serif"/>
        </w:rPr>
      </w:pPr>
      <w:r>
        <w:rPr>
          <w:rFonts w:ascii="MS Reference Sans Serif" w:hAnsi="MS Reference Sans Serif"/>
        </w:rPr>
        <w:t>D)It provides loads of information to its users.</w:t>
      </w:r>
    </w:p>
    <w:p w:rsidR="00AD550F" w:rsidRDefault="00087BDD">
      <w:pPr>
        <w:ind w:leftChars="-342" w:left="-750" w:hanging="2"/>
        <w:rPr>
          <w:rFonts w:ascii="MS Reference Sans Serif" w:hAnsi="MS Reference Sans Serif"/>
        </w:rPr>
      </w:pPr>
      <w:r>
        <w:rPr>
          <w:rFonts w:ascii="MS Reference Sans Serif" w:hAnsi="MS Reference Sans Serif"/>
        </w:rPr>
        <w:t>63.What does the author say about most Facebook users?</w:t>
      </w:r>
    </w:p>
    <w:p w:rsidR="00AD550F" w:rsidRDefault="00087BDD">
      <w:pPr>
        <w:ind w:leftChars="-342" w:left="-750" w:hanging="2"/>
        <w:rPr>
          <w:rFonts w:ascii="MS Reference Sans Serif" w:hAnsi="MS Reference Sans Serif"/>
        </w:rPr>
      </w:pPr>
      <w:r>
        <w:rPr>
          <w:rFonts w:ascii="MS Reference Sans Serif" w:hAnsi="MS Reference Sans Serif"/>
        </w:rPr>
        <w:t>A)They are reluctant to g</w:t>
      </w:r>
      <w:r>
        <w:rPr>
          <w:rFonts w:ascii="MS Reference Sans Serif" w:hAnsi="MS Reference Sans Serif"/>
        </w:rPr>
        <w:t>ive up their personal information.</w:t>
      </w:r>
    </w:p>
    <w:p w:rsidR="00AD550F" w:rsidRDefault="00087BDD">
      <w:pPr>
        <w:ind w:leftChars="-342" w:left="-750" w:hanging="2"/>
        <w:rPr>
          <w:rFonts w:ascii="MS Reference Sans Serif" w:hAnsi="MS Reference Sans Serif"/>
        </w:rPr>
      </w:pPr>
      <w:r>
        <w:rPr>
          <w:rFonts w:ascii="MS Reference Sans Serif" w:hAnsi="MS Reference Sans Serif"/>
        </w:rPr>
        <w:t>B)They don’t know their personal data enriches Facebook.</w:t>
      </w:r>
    </w:p>
    <w:p w:rsidR="00AD550F" w:rsidRDefault="00087BDD">
      <w:pPr>
        <w:ind w:leftChars="-342" w:left="-750" w:hanging="2"/>
        <w:rPr>
          <w:rFonts w:ascii="MS Reference Sans Serif" w:hAnsi="MS Reference Sans Serif"/>
        </w:rPr>
      </w:pPr>
      <w:r>
        <w:rPr>
          <w:rFonts w:ascii="MS Reference Sans Serif" w:hAnsi="MS Reference Sans Serif"/>
        </w:rPr>
        <w:t>C)They don’t identify themselves when using the website.</w:t>
      </w:r>
    </w:p>
    <w:p w:rsidR="00AD550F" w:rsidRDefault="00087BDD">
      <w:pPr>
        <w:ind w:leftChars="-342" w:left="-750" w:hanging="2"/>
        <w:rPr>
          <w:rFonts w:ascii="MS Reference Sans Serif" w:hAnsi="MS Reference Sans Serif"/>
        </w:rPr>
      </w:pPr>
      <w:r>
        <w:rPr>
          <w:rFonts w:ascii="MS Reference Sans Serif" w:hAnsi="MS Reference Sans Serif"/>
        </w:rPr>
        <w:t>D)They care very little about their personal information.</w:t>
      </w:r>
    </w:p>
    <w:p w:rsidR="00AD550F" w:rsidRDefault="00087BDD">
      <w:pPr>
        <w:ind w:leftChars="-342" w:left="-750" w:hanging="2"/>
        <w:rPr>
          <w:rFonts w:ascii="MS Reference Sans Serif" w:hAnsi="MS Reference Sans Serif"/>
        </w:rPr>
      </w:pPr>
      <w:r>
        <w:rPr>
          <w:rFonts w:ascii="MS Reference Sans Serif" w:hAnsi="MS Reference Sans Serif"/>
        </w:rPr>
        <w:t>64.Why does Facebook make changes to its rules ac</w:t>
      </w:r>
      <w:r>
        <w:rPr>
          <w:rFonts w:ascii="MS Reference Sans Serif" w:hAnsi="MS Reference Sans Serif"/>
        </w:rPr>
        <w:t>cording to Elliot Schrage?</w:t>
      </w:r>
    </w:p>
    <w:p w:rsidR="00AD550F" w:rsidRDefault="00087BDD">
      <w:pPr>
        <w:ind w:leftChars="-342" w:left="-750" w:hanging="2"/>
        <w:rPr>
          <w:rFonts w:ascii="MS Reference Sans Serif" w:hAnsi="MS Reference Sans Serif"/>
        </w:rPr>
      </w:pPr>
      <w:r>
        <w:rPr>
          <w:rFonts w:ascii="MS Reference Sans Serif" w:hAnsi="MS Reference Sans Serif"/>
        </w:rPr>
        <w:t>A)To render better service to its users.</w:t>
      </w:r>
    </w:p>
    <w:p w:rsidR="00AD550F" w:rsidRDefault="00087BDD">
      <w:pPr>
        <w:ind w:leftChars="-342" w:left="-750" w:hanging="2"/>
        <w:rPr>
          <w:rFonts w:ascii="MS Reference Sans Serif" w:hAnsi="MS Reference Sans Serif"/>
        </w:rPr>
      </w:pPr>
      <w:r>
        <w:rPr>
          <w:rFonts w:ascii="MS Reference Sans Serif" w:hAnsi="MS Reference Sans Serif"/>
        </w:rPr>
        <w:t>B)To conform to the Federal guidelines.</w:t>
      </w:r>
    </w:p>
    <w:p w:rsidR="00AD550F" w:rsidRDefault="00087BDD">
      <w:pPr>
        <w:ind w:leftChars="-342" w:left="-750" w:hanging="2"/>
        <w:rPr>
          <w:rFonts w:ascii="MS Reference Sans Serif" w:hAnsi="MS Reference Sans Serif"/>
        </w:rPr>
      </w:pPr>
      <w:r>
        <w:rPr>
          <w:rFonts w:ascii="MS Reference Sans Serif" w:hAnsi="MS Reference Sans Serif"/>
        </w:rPr>
        <w:t>C)To improve its users’ connectivity.</w:t>
      </w:r>
    </w:p>
    <w:p w:rsidR="00AD550F" w:rsidRDefault="00087BDD">
      <w:pPr>
        <w:ind w:leftChars="-342" w:left="-750" w:hanging="2"/>
        <w:rPr>
          <w:rFonts w:ascii="MS Reference Sans Serif" w:hAnsi="MS Reference Sans Serif"/>
        </w:rPr>
      </w:pPr>
      <w:r>
        <w:rPr>
          <w:rFonts w:ascii="MS Reference Sans Serif" w:hAnsi="MS Reference Sans Serif"/>
        </w:rPr>
        <w:lastRenderedPageBreak/>
        <w:t>D)To expand its scope of business.</w:t>
      </w:r>
    </w:p>
    <w:p w:rsidR="00AD550F" w:rsidRDefault="00087BDD">
      <w:pPr>
        <w:ind w:leftChars="-342" w:left="-750" w:hanging="2"/>
        <w:rPr>
          <w:rFonts w:ascii="MS Reference Sans Serif" w:hAnsi="MS Reference Sans Serif"/>
        </w:rPr>
      </w:pPr>
      <w:r>
        <w:rPr>
          <w:rFonts w:ascii="MS Reference Sans Serif" w:hAnsi="MS Reference Sans Serif"/>
        </w:rPr>
        <w:t>65.Why does Senator Charles Schumer advocate?</w:t>
      </w:r>
    </w:p>
    <w:p w:rsidR="00AD550F" w:rsidRDefault="00087BDD">
      <w:pPr>
        <w:ind w:leftChars="-342" w:left="-750" w:hanging="2"/>
        <w:rPr>
          <w:rFonts w:ascii="MS Reference Sans Serif" w:hAnsi="MS Reference Sans Serif"/>
        </w:rPr>
      </w:pPr>
      <w:r>
        <w:rPr>
          <w:rFonts w:ascii="MS Reference Sans Serif" w:hAnsi="MS Reference Sans Serif"/>
        </w:rPr>
        <w:t>A)Setting guidelines for adve</w:t>
      </w:r>
      <w:r>
        <w:rPr>
          <w:rFonts w:ascii="MS Reference Sans Serif" w:hAnsi="MS Reference Sans Serif"/>
        </w:rPr>
        <w:t>rtising on websites.</w:t>
      </w:r>
    </w:p>
    <w:p w:rsidR="00AD550F" w:rsidRDefault="00087BDD">
      <w:pPr>
        <w:ind w:leftChars="-342" w:left="-750" w:hanging="2"/>
        <w:rPr>
          <w:rFonts w:ascii="MS Reference Sans Serif" w:hAnsi="MS Reference Sans Serif"/>
        </w:rPr>
      </w:pPr>
      <w:r>
        <w:rPr>
          <w:rFonts w:ascii="MS Reference Sans Serif" w:hAnsi="MS Reference Sans Serif"/>
        </w:rPr>
        <w:t>B)Banning the sharing of users' personal information.</w:t>
      </w:r>
    </w:p>
    <w:p w:rsidR="00AD550F" w:rsidRDefault="00087BDD">
      <w:pPr>
        <w:ind w:leftChars="-342" w:left="-750" w:hanging="2"/>
        <w:rPr>
          <w:rFonts w:ascii="MS Reference Sans Serif" w:hAnsi="MS Reference Sans Serif"/>
        </w:rPr>
      </w:pPr>
      <w:r>
        <w:rPr>
          <w:rFonts w:ascii="MS Reference Sans Serif" w:hAnsi="MS Reference Sans Serif"/>
        </w:rPr>
        <w:t>C)Formulating regulations for social-networking sites.</w:t>
      </w:r>
    </w:p>
    <w:p w:rsidR="00AD550F" w:rsidRDefault="00087BDD">
      <w:pPr>
        <w:ind w:leftChars="-342" w:left="-750" w:hanging="2"/>
        <w:rPr>
          <w:rFonts w:ascii="MS Reference Sans Serif" w:hAnsi="MS Reference Sans Serif"/>
        </w:rPr>
      </w:pPr>
      <w:r>
        <w:rPr>
          <w:rFonts w:ascii="MS Reference Sans Serif" w:hAnsi="MS Reference Sans Serif"/>
        </w:rPr>
        <w:t>D)Removing ads from all social-networking sites.</w:t>
      </w:r>
    </w:p>
    <w:p w:rsidR="00AD550F" w:rsidRDefault="00087BDD">
      <w:pPr>
        <w:ind w:leftChars="-342" w:left="-750" w:hanging="2"/>
        <w:rPr>
          <w:rFonts w:ascii="MS Reference Sans Serif" w:hAnsi="MS Reference Sans Serif"/>
        </w:rPr>
      </w:pPr>
      <w:r>
        <w:rPr>
          <w:rFonts w:ascii="MS Reference Sans Serif" w:hAnsi="MS Reference Sans Serif"/>
        </w:rPr>
        <w:t>66.Why does the author plan to cancel his Facebook account?</w:t>
      </w:r>
    </w:p>
    <w:p w:rsidR="00AD550F" w:rsidRDefault="00087BDD">
      <w:pPr>
        <w:ind w:leftChars="-342" w:left="-750" w:hanging="2"/>
        <w:rPr>
          <w:rFonts w:ascii="MS Reference Sans Serif" w:hAnsi="MS Reference Sans Serif"/>
        </w:rPr>
      </w:pPr>
      <w:r>
        <w:rPr>
          <w:rFonts w:ascii="MS Reference Sans Serif" w:hAnsi="MS Reference Sans Serif"/>
        </w:rPr>
        <w:t>A)He is dissatisf</w:t>
      </w:r>
      <w:r>
        <w:rPr>
          <w:rFonts w:ascii="MS Reference Sans Serif" w:hAnsi="MS Reference Sans Serif"/>
        </w:rPr>
        <w:t>ied with its current service.</w:t>
      </w:r>
    </w:p>
    <w:p w:rsidR="00AD550F" w:rsidRDefault="00087BDD">
      <w:pPr>
        <w:ind w:leftChars="-342" w:left="-750" w:hanging="2"/>
        <w:rPr>
          <w:rFonts w:ascii="MS Reference Sans Serif" w:hAnsi="MS Reference Sans Serif"/>
        </w:rPr>
      </w:pPr>
      <w:r>
        <w:rPr>
          <w:rFonts w:ascii="MS Reference Sans Serif" w:hAnsi="MS Reference Sans Serif"/>
        </w:rPr>
        <w:t>B)He finds many of its users untrustworthy.</w:t>
      </w:r>
    </w:p>
    <w:p w:rsidR="00AD550F" w:rsidRDefault="00087BDD">
      <w:pPr>
        <w:ind w:leftChars="-342" w:left="-750" w:hanging="2"/>
        <w:rPr>
          <w:rFonts w:ascii="MS Reference Sans Serif" w:hAnsi="MS Reference Sans Serif"/>
        </w:rPr>
      </w:pPr>
      <w:r>
        <w:rPr>
          <w:rFonts w:ascii="MS Reference Sans Serif" w:hAnsi="MS Reference Sans Serif"/>
        </w:rPr>
        <w:t xml:space="preserve">C)He </w:t>
      </w:r>
      <w:proofErr w:type="spellStart"/>
      <w:r>
        <w:rPr>
          <w:rFonts w:ascii="MS Reference Sans Serif" w:hAnsi="MS Reference Sans Serif"/>
        </w:rPr>
        <w:t>doesn</w:t>
      </w:r>
      <w:proofErr w:type="spellEnd"/>
      <w:r>
        <w:rPr>
          <w:rFonts w:ascii="MS Reference Sans Serif" w:hAnsi="MS Reference Sans Serif"/>
        </w:rPr>
        <w:t>' t want his personal data abused.</w:t>
      </w:r>
    </w:p>
    <w:p w:rsidR="00AD550F" w:rsidRDefault="00087BDD">
      <w:pPr>
        <w:ind w:leftChars="-342" w:left="-750" w:hanging="2"/>
        <w:rPr>
          <w:rFonts w:ascii="MS Reference Sans Serif" w:hAnsi="MS Reference Sans Serif"/>
        </w:rPr>
      </w:pPr>
      <w:r>
        <w:rPr>
          <w:rFonts w:ascii="MS Reference Sans Serif" w:hAnsi="MS Reference Sans Serif"/>
        </w:rPr>
        <w:t>D)He is upset by its frequent rule changes.</w:t>
      </w:r>
    </w:p>
    <w:p w:rsidR="00AD550F" w:rsidRDefault="00AD550F">
      <w:pPr>
        <w:ind w:leftChars="-342" w:left="-750" w:hanging="2"/>
        <w:rPr>
          <w:rFonts w:ascii="MS Reference Sans Serif" w:hAnsi="MS Reference Sans Serif"/>
        </w:rPr>
      </w:pPr>
    </w:p>
    <w:p w:rsidR="00AD550F" w:rsidRDefault="00087BDD">
      <w:pPr>
        <w:ind w:leftChars="-342" w:left="-750" w:hanging="2"/>
        <w:rPr>
          <w:rFonts w:ascii="MS Reference Sans Serif" w:hAnsi="MS Reference Sans Serif"/>
          <w:b/>
          <w:bCs/>
        </w:rPr>
      </w:pPr>
      <w:r>
        <w:rPr>
          <w:rFonts w:ascii="MS Reference Sans Serif" w:hAnsi="MS Reference Sans Serif"/>
          <w:b/>
          <w:bCs/>
        </w:rPr>
        <w:t>Part V Cloze (15 minutes)</w:t>
      </w:r>
    </w:p>
    <w:p w:rsidR="00AD550F" w:rsidRDefault="00AD550F">
      <w:pPr>
        <w:ind w:leftChars="-342" w:left="-750" w:hanging="2"/>
        <w:rPr>
          <w:rFonts w:ascii="MS Reference Sans Serif" w:hAnsi="MS Reference Sans Serif"/>
        </w:rPr>
      </w:pPr>
    </w:p>
    <w:p w:rsidR="00AD550F" w:rsidRDefault="00087BDD">
      <w:pPr>
        <w:ind w:leftChars="-342" w:left="-750" w:hanging="2"/>
        <w:rPr>
          <w:rFonts w:ascii="MS Reference Sans Serif" w:hAnsi="MS Reference Sans Serif"/>
        </w:rPr>
      </w:pPr>
      <w:r>
        <w:rPr>
          <w:rFonts w:ascii="MS Reference Sans Serif" w:hAnsi="MS Reference Sans Serif"/>
        </w:rPr>
        <w:t xml:space="preserve">Directions: There are 20 blanks in the following passage. For </w:t>
      </w:r>
      <w:r>
        <w:rPr>
          <w:rFonts w:ascii="MS Reference Sans Serif" w:hAnsi="MS Reference Sans Serif"/>
        </w:rPr>
        <w:t xml:space="preserve">each blank there are four choices marked A),B),C) and D)on the right side of the paper. You should choose the ONE that best fits into the passage. Then mark the corresponding letter on Answer Sheet 2 with a single line through the </w:t>
      </w:r>
      <w:proofErr w:type="spellStart"/>
      <w:r>
        <w:rPr>
          <w:rFonts w:ascii="MS Reference Sans Serif" w:hAnsi="MS Reference Sans Serif"/>
        </w:rPr>
        <w:t>centre</w:t>
      </w:r>
      <w:proofErr w:type="spellEnd"/>
      <w:r>
        <w:rPr>
          <w:rFonts w:ascii="MS Reference Sans Serif" w:hAnsi="MS Reference Sans Serif"/>
        </w:rPr>
        <w:t>.</w:t>
      </w:r>
    </w:p>
    <w:p w:rsidR="00AD550F" w:rsidRDefault="00087BDD">
      <w:pPr>
        <w:ind w:leftChars="-342" w:left="-750" w:hanging="2"/>
        <w:rPr>
          <w:rFonts w:ascii="MS Reference Sans Serif" w:hAnsi="MS Reference Sans Serif"/>
        </w:rPr>
      </w:pPr>
      <w:r>
        <w:rPr>
          <w:rFonts w:ascii="MS Reference Sans Serif" w:hAnsi="MS Reference Sans Serif"/>
        </w:rPr>
        <w:t>注意：此部分试题请在答题卡</w:t>
      </w:r>
      <w:r>
        <w:rPr>
          <w:rFonts w:ascii="MS Reference Sans Serif" w:hAnsi="MS Reference Sans Serif"/>
        </w:rPr>
        <w:t>2</w:t>
      </w:r>
      <w:r>
        <w:rPr>
          <w:rFonts w:ascii="MS Reference Sans Serif" w:hAnsi="MS Reference Sans Serif"/>
        </w:rPr>
        <w:t>上作答</w:t>
      </w:r>
      <w:r>
        <w:rPr>
          <w:rFonts w:ascii="MS Reference Sans Serif" w:hAnsi="MS Reference Sans Serif"/>
        </w:rPr>
        <w:t>。</w:t>
      </w:r>
    </w:p>
    <w:p w:rsidR="00AD550F" w:rsidRDefault="00087BDD">
      <w:pPr>
        <w:ind w:leftChars="-342" w:left="-750" w:hanging="2"/>
        <w:rPr>
          <w:rFonts w:ascii="MS Reference Sans Serif" w:hAnsi="MS Reference Sans Serif"/>
        </w:rPr>
      </w:pPr>
      <w:r>
        <w:rPr>
          <w:rFonts w:ascii="MS Reference Sans Serif" w:hAnsi="MS Reference Sans Serif"/>
        </w:rPr>
        <w:t>Because conflict and disagreements are part of all close relationships, couples need to learn strategies for managing conflict in a healthy and constructive way. Some couples just 67 and deny the presence of any conflict in a relationship. 68 ,denying th</w:t>
      </w:r>
      <w:r>
        <w:rPr>
          <w:rFonts w:ascii="MS Reference Sans Serif" w:hAnsi="MS Reference Sans Serif"/>
        </w:rPr>
        <w:t>e existence of conflict results in couples 69 to solve their problems at early 70 ,which can then lead to even greater problems later 71 .Not surprisingly, expressing anger and disagreement leads to lower marital (</w:t>
      </w:r>
      <w:proofErr w:type="spellStart"/>
      <w:r>
        <w:rPr>
          <w:rFonts w:ascii="MS Reference Sans Serif" w:hAnsi="MS Reference Sans Serif"/>
        </w:rPr>
        <w:t>婚姻的</w:t>
      </w:r>
      <w:proofErr w:type="spellEnd"/>
      <w:r>
        <w:rPr>
          <w:rFonts w:ascii="MS Reference Sans Serif" w:hAnsi="MS Reference Sans Serif"/>
        </w:rPr>
        <w:t>)satisfaction at the beginning. However</w:t>
      </w:r>
      <w:r>
        <w:rPr>
          <w:rFonts w:ascii="MS Reference Sans Serif" w:hAnsi="MS Reference Sans Serif"/>
        </w:rPr>
        <w:t>, this pattern of behavior 72 increases in marital satisfaction over time. Research suggests that working 73 conflicts is an important predictor of marital satisfaction.</w:t>
      </w:r>
    </w:p>
    <w:p w:rsidR="00AD550F" w:rsidRDefault="00087BDD">
      <w:pPr>
        <w:ind w:leftChars="-342" w:left="-750" w:hanging="2"/>
        <w:rPr>
          <w:rFonts w:ascii="MS Reference Sans Serif" w:hAnsi="MS Reference Sans Serif"/>
        </w:rPr>
      </w:pPr>
      <w:r>
        <w:rPr>
          <w:rFonts w:ascii="MS Reference Sans Serif" w:hAnsi="MS Reference Sans Serif"/>
        </w:rPr>
        <w:lastRenderedPageBreak/>
        <w:t>So, what can you do to manage conflict in your own relationships? First, try to unders</w:t>
      </w:r>
      <w:r>
        <w:rPr>
          <w:rFonts w:ascii="MS Reference Sans Serif" w:hAnsi="MS Reference Sans Serif"/>
        </w:rPr>
        <w:t xml:space="preserve">tand the other person’s point of view 74 put yourself in his </w:t>
      </w:r>
      <w:proofErr w:type="spellStart"/>
      <w:r>
        <w:rPr>
          <w:rFonts w:ascii="MS Reference Sans Serif" w:hAnsi="MS Reference Sans Serif"/>
        </w:rPr>
        <w:t>of</w:t>
      </w:r>
      <w:proofErr w:type="spellEnd"/>
      <w:r>
        <w:rPr>
          <w:rFonts w:ascii="MS Reference Sans Serif" w:hAnsi="MS Reference Sans Serif"/>
        </w:rPr>
        <w:t xml:space="preserve"> her place. People who are 75 to what their partner thinks and feels 76 greater relationship satisfaction. For example, researchers found that among people in dating relationships 77 marriages,</w:t>
      </w:r>
      <w:r>
        <w:rPr>
          <w:rFonts w:ascii="MS Reference Sans Serif" w:hAnsi="MS Reference Sans Serif"/>
        </w:rPr>
        <w:t xml:space="preserve"> those who can adopt their partner’s perspective show more positive 78 .more relationship-enhancing attributes and more constructive responses 79 conflict.</w:t>
      </w:r>
    </w:p>
    <w:p w:rsidR="00AD550F" w:rsidRDefault="00087BDD">
      <w:pPr>
        <w:ind w:leftChars="-342" w:left="-750" w:hanging="2"/>
        <w:rPr>
          <w:rFonts w:ascii="MS Reference Sans Serif" w:hAnsi="MS Reference Sans Serif"/>
        </w:rPr>
      </w:pPr>
      <w:r>
        <w:rPr>
          <w:rFonts w:ascii="MS Reference Sans Serif" w:hAnsi="MS Reference Sans Serif"/>
        </w:rPr>
        <w:t xml:space="preserve">Second, because conflict and disagreements are an 80 part of close relationships. People need to be </w:t>
      </w:r>
      <w:r>
        <w:rPr>
          <w:rFonts w:ascii="MS Reference Sans Serif" w:hAnsi="MS Reference Sans Serif"/>
        </w:rPr>
        <w:t xml:space="preserve">able to apologize to their partner for wrongdoing and 81 forgiveness from their parents for their own acts. Apologies minimize conflict, lead to for </w:t>
      </w:r>
      <w:proofErr w:type="spellStart"/>
      <w:r>
        <w:rPr>
          <w:rFonts w:ascii="MS Reference Sans Serif" w:hAnsi="MS Reference Sans Serif"/>
        </w:rPr>
        <w:t>giveness</w:t>
      </w:r>
      <w:proofErr w:type="spellEnd"/>
      <w:r>
        <w:rPr>
          <w:rFonts w:ascii="MS Reference Sans Serif" w:hAnsi="MS Reference Sans Serif"/>
        </w:rPr>
        <w:t>, and serve to restore relationship closeness. In line 82 this view, spouses who are more forgiving</w:t>
      </w:r>
      <w:r>
        <w:rPr>
          <w:rFonts w:ascii="MS Reference Sans Serif" w:hAnsi="MS Reference Sans Serif"/>
        </w:rPr>
        <w:t xml:space="preserve"> show higher mental 83 over time. Increasingly, apologizing can even have 84 health benefits. For example, when people reflect on hurtful 85 and grudges(</w:t>
      </w:r>
      <w:proofErr w:type="spellStart"/>
      <w:r>
        <w:rPr>
          <w:rFonts w:ascii="MS Reference Sans Serif" w:hAnsi="MS Reference Sans Serif"/>
        </w:rPr>
        <w:t>怨恨</w:t>
      </w:r>
      <w:proofErr w:type="spellEnd"/>
      <w:r>
        <w:rPr>
          <w:rFonts w:ascii="MS Reference Sans Serif" w:hAnsi="MS Reference Sans Serif"/>
        </w:rPr>
        <w:t>)</w:t>
      </w:r>
      <w:r>
        <w:rPr>
          <w:rFonts w:ascii="MS Reference Sans Serif" w:hAnsi="MS Reference Sans Serif"/>
        </w:rPr>
        <w:t>，</w:t>
      </w:r>
      <w:r>
        <w:rPr>
          <w:rFonts w:ascii="MS Reference Sans Serif" w:hAnsi="MS Reference Sans Serif"/>
        </w:rPr>
        <w:t>they show negative physiological(</w:t>
      </w:r>
      <w:proofErr w:type="spellStart"/>
      <w:r>
        <w:rPr>
          <w:rFonts w:ascii="MS Reference Sans Serif" w:hAnsi="MS Reference Sans Serif"/>
        </w:rPr>
        <w:t>生理的</w:t>
      </w:r>
      <w:proofErr w:type="spellEnd"/>
      <w:r>
        <w:rPr>
          <w:rFonts w:ascii="MS Reference Sans Serif" w:hAnsi="MS Reference Sans Serif"/>
        </w:rPr>
        <w:t>) effects, including 86 heart rate and blood pressure, compared</w:t>
      </w:r>
      <w:r>
        <w:rPr>
          <w:rFonts w:ascii="MS Reference Sans Serif" w:hAnsi="MS Reference Sans Serif"/>
        </w:rPr>
        <w:t xml:space="preserve"> to when they reflect on sympathetic perspective-taking and forgiving.</w:t>
      </w:r>
    </w:p>
    <w:p w:rsidR="00AD550F" w:rsidRDefault="00087BDD">
      <w:pPr>
        <w:ind w:leftChars="-342" w:left="-750" w:hanging="2"/>
        <w:rPr>
          <w:rFonts w:ascii="MS Reference Sans Serif" w:hAnsi="MS Reference Sans Serif"/>
        </w:rPr>
      </w:pPr>
      <w:r>
        <w:rPr>
          <w:rFonts w:ascii="MS Reference Sans Serif" w:hAnsi="MS Reference Sans Serif"/>
        </w:rPr>
        <w:t>67.A)resolve  B)regret  C)abandon  D)avoid</w:t>
      </w:r>
    </w:p>
    <w:p w:rsidR="00AD550F" w:rsidRDefault="00087BDD">
      <w:pPr>
        <w:ind w:leftChars="-342" w:left="-750" w:hanging="2"/>
        <w:rPr>
          <w:rFonts w:ascii="MS Reference Sans Serif" w:hAnsi="MS Reference Sans Serif"/>
        </w:rPr>
      </w:pPr>
      <w:r>
        <w:rPr>
          <w:rFonts w:ascii="MS Reference Sans Serif" w:hAnsi="MS Reference Sans Serif"/>
        </w:rPr>
        <w:t>68. A)Besides  B)Therefore  C)Moreover  D)However</w:t>
      </w:r>
    </w:p>
    <w:p w:rsidR="00AD550F" w:rsidRDefault="00087BDD">
      <w:pPr>
        <w:ind w:leftChars="-342" w:left="-750" w:hanging="2"/>
        <w:rPr>
          <w:rFonts w:ascii="MS Reference Sans Serif" w:hAnsi="MS Reference Sans Serif"/>
        </w:rPr>
      </w:pPr>
      <w:r>
        <w:rPr>
          <w:rFonts w:ascii="MS Reference Sans Serif" w:hAnsi="MS Reference Sans Serif"/>
        </w:rPr>
        <w:t>69. A)trying  B)declining  C)failing  D)striving</w:t>
      </w:r>
    </w:p>
    <w:p w:rsidR="00AD550F" w:rsidRDefault="00087BDD">
      <w:pPr>
        <w:ind w:leftChars="-342" w:left="-750" w:hanging="2"/>
        <w:rPr>
          <w:rFonts w:ascii="MS Reference Sans Serif" w:hAnsi="MS Reference Sans Serif"/>
        </w:rPr>
      </w:pPr>
      <w:r>
        <w:rPr>
          <w:rFonts w:ascii="MS Reference Sans Serif" w:hAnsi="MS Reference Sans Serif"/>
        </w:rPr>
        <w:t>70. A)ages  B)years  C)stages  D)intervals</w:t>
      </w:r>
    </w:p>
    <w:p w:rsidR="00AD550F" w:rsidRDefault="00087BDD">
      <w:pPr>
        <w:ind w:leftChars="-342" w:left="-750" w:hanging="2"/>
        <w:rPr>
          <w:rFonts w:ascii="MS Reference Sans Serif" w:hAnsi="MS Reference Sans Serif"/>
        </w:rPr>
      </w:pPr>
      <w:r>
        <w:rPr>
          <w:rFonts w:ascii="MS Reference Sans Serif" w:hAnsi="MS Reference Sans Serif"/>
        </w:rPr>
        <w:t>71. A)on  B)by  C)off  D)away</w:t>
      </w:r>
    </w:p>
    <w:p w:rsidR="00AD550F" w:rsidRDefault="00087BDD">
      <w:pPr>
        <w:ind w:leftChars="-342" w:left="-750" w:hanging="2"/>
        <w:rPr>
          <w:rFonts w:ascii="MS Reference Sans Serif" w:hAnsi="MS Reference Sans Serif"/>
        </w:rPr>
      </w:pPr>
      <w:r>
        <w:rPr>
          <w:rFonts w:ascii="MS Reference Sans Serif" w:hAnsi="MS Reference Sans Serif"/>
        </w:rPr>
        <w:t>72. A)prescribes  B)protests  C)proves  D)predicts</w:t>
      </w:r>
    </w:p>
    <w:p w:rsidR="00AD550F" w:rsidRDefault="00087BDD">
      <w:pPr>
        <w:ind w:leftChars="-342" w:left="-750" w:hanging="2"/>
        <w:rPr>
          <w:rFonts w:ascii="MS Reference Sans Serif" w:hAnsi="MS Reference Sans Serif"/>
        </w:rPr>
      </w:pPr>
      <w:r>
        <w:rPr>
          <w:rFonts w:ascii="MS Reference Sans Serif" w:hAnsi="MS Reference Sans Serif"/>
        </w:rPr>
        <w:t>73. A)round  B)amid  C)among  D)through</w:t>
      </w:r>
    </w:p>
    <w:p w:rsidR="00AD550F" w:rsidRDefault="00087BDD">
      <w:pPr>
        <w:ind w:leftChars="-342" w:left="-750" w:hanging="2"/>
        <w:rPr>
          <w:rFonts w:ascii="MS Reference Sans Serif" w:hAnsi="MS Reference Sans Serif"/>
        </w:rPr>
      </w:pPr>
      <w:r>
        <w:rPr>
          <w:rFonts w:ascii="MS Reference Sans Serif" w:hAnsi="MS Reference Sans Serif"/>
        </w:rPr>
        <w:t>74. A)so  B)while  C)but  D)and</w:t>
      </w:r>
    </w:p>
    <w:p w:rsidR="00AD550F" w:rsidRDefault="00087BDD">
      <w:pPr>
        <w:ind w:leftChars="-342" w:left="-750" w:hanging="2"/>
        <w:rPr>
          <w:rFonts w:ascii="MS Reference Sans Serif" w:hAnsi="MS Reference Sans Serif"/>
        </w:rPr>
      </w:pPr>
      <w:r>
        <w:rPr>
          <w:rFonts w:ascii="MS Reference Sans Serif" w:hAnsi="MS Reference Sans Serif"/>
        </w:rPr>
        <w:t>75. A)sensitive  B)superior  C)exclusive  D)efficient</w:t>
      </w:r>
    </w:p>
    <w:p w:rsidR="00AD550F" w:rsidRDefault="00087BDD">
      <w:pPr>
        <w:ind w:leftChars="-342" w:left="-750" w:hanging="2"/>
        <w:rPr>
          <w:rFonts w:ascii="MS Reference Sans Serif" w:hAnsi="MS Reference Sans Serif"/>
        </w:rPr>
      </w:pPr>
      <w:r>
        <w:rPr>
          <w:rFonts w:ascii="MS Reference Sans Serif" w:hAnsi="MS Reference Sans Serif"/>
        </w:rPr>
        <w:t>76. A)expose  B)experience  C)explore  D)exploit</w:t>
      </w:r>
    </w:p>
    <w:p w:rsidR="00AD550F" w:rsidRDefault="00087BDD">
      <w:pPr>
        <w:ind w:leftChars="-342" w:left="-750" w:hanging="2"/>
        <w:rPr>
          <w:rFonts w:ascii="MS Reference Sans Serif" w:hAnsi="MS Reference Sans Serif"/>
        </w:rPr>
      </w:pPr>
      <w:r>
        <w:rPr>
          <w:rFonts w:ascii="MS Reference Sans Serif" w:hAnsi="MS Reference Sans Serif"/>
        </w:rPr>
        <w:t>77. A)as long as   B)as far as</w:t>
      </w:r>
    </w:p>
    <w:p w:rsidR="00AD550F" w:rsidRDefault="00087BDD">
      <w:pPr>
        <w:ind w:leftChars="-342" w:left="-750" w:hanging="2"/>
        <w:rPr>
          <w:rFonts w:ascii="MS Reference Sans Serif" w:hAnsi="MS Reference Sans Serif"/>
        </w:rPr>
      </w:pPr>
      <w:r>
        <w:rPr>
          <w:rFonts w:ascii="MS Reference Sans Serif" w:hAnsi="MS Reference Sans Serif"/>
        </w:rPr>
        <w:t>C)as well as   D)as soon as</w:t>
      </w:r>
    </w:p>
    <w:p w:rsidR="00AD550F" w:rsidRDefault="00087BDD">
      <w:pPr>
        <w:ind w:leftChars="-342" w:left="-750" w:hanging="2"/>
        <w:rPr>
          <w:rFonts w:ascii="MS Reference Sans Serif" w:hAnsi="MS Reference Sans Serif"/>
        </w:rPr>
      </w:pPr>
      <w:r>
        <w:rPr>
          <w:rFonts w:ascii="MS Reference Sans Serif" w:hAnsi="MS Reference Sans Serif"/>
        </w:rPr>
        <w:t>78. A)minds  B)emotions</w:t>
      </w:r>
      <w:r>
        <w:rPr>
          <w:rFonts w:ascii="MS Reference Sans Serif" w:hAnsi="MS Reference Sans Serif"/>
        </w:rPr>
        <w:t xml:space="preserve">　</w:t>
      </w:r>
      <w:r>
        <w:rPr>
          <w:rFonts w:ascii="MS Reference Sans Serif" w:hAnsi="MS Reference Sans Serif"/>
        </w:rPr>
        <w:t>C)psychology  D)affection</w:t>
      </w:r>
    </w:p>
    <w:p w:rsidR="00AD550F" w:rsidRDefault="00087BDD">
      <w:pPr>
        <w:ind w:leftChars="-342" w:left="-750" w:hanging="2"/>
        <w:rPr>
          <w:rFonts w:ascii="MS Reference Sans Serif" w:hAnsi="MS Reference Sans Serif"/>
        </w:rPr>
      </w:pPr>
      <w:r>
        <w:rPr>
          <w:rFonts w:ascii="MS Reference Sans Serif" w:hAnsi="MS Reference Sans Serif"/>
        </w:rPr>
        <w:t>79. A)to  B)against  C)at  D)toward</w:t>
      </w:r>
    </w:p>
    <w:p w:rsidR="00AD550F" w:rsidRDefault="00087BDD">
      <w:pPr>
        <w:ind w:leftChars="-342" w:left="-750" w:hanging="2"/>
        <w:rPr>
          <w:rFonts w:ascii="MS Reference Sans Serif" w:hAnsi="MS Reference Sans Serif"/>
        </w:rPr>
      </w:pPr>
      <w:r>
        <w:rPr>
          <w:rFonts w:ascii="MS Reference Sans Serif" w:hAnsi="MS Reference Sans Serif"/>
        </w:rPr>
        <w:lastRenderedPageBreak/>
        <w:t>80. A)absolute  B)inevitable  C)essential  D)obvious</w:t>
      </w:r>
    </w:p>
    <w:p w:rsidR="00AD550F" w:rsidRDefault="00087BDD">
      <w:pPr>
        <w:ind w:leftChars="-342" w:left="-750" w:hanging="2"/>
        <w:rPr>
          <w:rFonts w:ascii="MS Reference Sans Serif" w:hAnsi="MS Reference Sans Serif"/>
        </w:rPr>
      </w:pPr>
      <w:r>
        <w:rPr>
          <w:rFonts w:ascii="MS Reference Sans Serif" w:hAnsi="MS Reference Sans Serif"/>
        </w:rPr>
        <w:t>81. A)require  B)inquire  C)receive  D)achieve</w:t>
      </w:r>
    </w:p>
    <w:p w:rsidR="00AD550F" w:rsidRDefault="00087BDD">
      <w:pPr>
        <w:ind w:leftChars="-342" w:left="-750" w:hanging="2"/>
        <w:rPr>
          <w:rFonts w:ascii="MS Reference Sans Serif" w:hAnsi="MS Reference Sans Serif"/>
        </w:rPr>
      </w:pPr>
      <w:r>
        <w:rPr>
          <w:rFonts w:ascii="MS Reference Sans Serif" w:hAnsi="MS Reference Sans Serif"/>
        </w:rPr>
        <w:t xml:space="preserve">82. A)over </w:t>
      </w:r>
      <w:r>
        <w:rPr>
          <w:rFonts w:ascii="MS Reference Sans Serif" w:hAnsi="MS Reference Sans Serif"/>
        </w:rPr>
        <w:t xml:space="preserve"> B)with  C)up  D)of</w:t>
      </w:r>
    </w:p>
    <w:p w:rsidR="00AD550F" w:rsidRDefault="00087BDD">
      <w:pPr>
        <w:ind w:leftChars="-342" w:left="-750" w:hanging="2"/>
        <w:rPr>
          <w:rFonts w:ascii="MS Reference Sans Serif" w:hAnsi="MS Reference Sans Serif"/>
        </w:rPr>
      </w:pPr>
      <w:r>
        <w:rPr>
          <w:rFonts w:ascii="MS Reference Sans Serif" w:hAnsi="MS Reference Sans Serif"/>
        </w:rPr>
        <w:t>83. A)quality   B)identity   C)charity  D)capability</w:t>
      </w:r>
    </w:p>
    <w:p w:rsidR="00AD550F" w:rsidRDefault="00087BDD">
      <w:pPr>
        <w:ind w:leftChars="-342" w:left="-750" w:hanging="2"/>
        <w:rPr>
          <w:rFonts w:ascii="MS Reference Sans Serif" w:hAnsi="MS Reference Sans Serif"/>
        </w:rPr>
      </w:pPr>
      <w:r>
        <w:rPr>
          <w:rFonts w:ascii="MS Reference Sans Serif" w:hAnsi="MS Reference Sans Serif"/>
        </w:rPr>
        <w:t>84. A)creative  B)positive  C)objective  D)competitive</w:t>
      </w:r>
    </w:p>
    <w:p w:rsidR="00AD550F" w:rsidRDefault="00087BDD">
      <w:pPr>
        <w:ind w:leftChars="-342" w:left="-750" w:hanging="2"/>
        <w:rPr>
          <w:rFonts w:ascii="MS Reference Sans Serif" w:hAnsi="MS Reference Sans Serif"/>
        </w:rPr>
      </w:pPr>
      <w:r>
        <w:rPr>
          <w:rFonts w:ascii="MS Reference Sans Serif" w:hAnsi="MS Reference Sans Serif"/>
        </w:rPr>
        <w:t>85. A)prospects  B)concepts  C)memories  D)outlooks</w:t>
      </w:r>
    </w:p>
    <w:p w:rsidR="00AD550F" w:rsidRDefault="00087BDD">
      <w:pPr>
        <w:ind w:leftChars="-342" w:left="-750" w:hanging="2"/>
        <w:rPr>
          <w:rFonts w:ascii="MS Reference Sans Serif" w:hAnsi="MS Reference Sans Serif"/>
        </w:rPr>
      </w:pPr>
      <w:r>
        <w:rPr>
          <w:rFonts w:ascii="MS Reference Sans Serif" w:hAnsi="MS Reference Sans Serif"/>
        </w:rPr>
        <w:t>86. A)added  B)toughened  C)strengthened  D)increased</w:t>
      </w:r>
    </w:p>
    <w:p w:rsidR="00AD550F" w:rsidRDefault="00AD550F">
      <w:pPr>
        <w:ind w:leftChars="-342" w:left="-750" w:hanging="2"/>
        <w:rPr>
          <w:rFonts w:ascii="MS Reference Sans Serif" w:hAnsi="MS Reference Sans Serif"/>
        </w:rPr>
      </w:pPr>
    </w:p>
    <w:p w:rsidR="00AD550F" w:rsidRDefault="00087BDD">
      <w:pPr>
        <w:ind w:leftChars="-342" w:left="-750" w:hanging="2"/>
        <w:rPr>
          <w:rFonts w:ascii="MS Reference Sans Serif" w:hAnsi="MS Reference Sans Serif"/>
          <w:b/>
          <w:bCs/>
        </w:rPr>
      </w:pPr>
      <w:r>
        <w:rPr>
          <w:rFonts w:ascii="MS Reference Sans Serif" w:hAnsi="MS Reference Sans Serif"/>
          <w:b/>
          <w:bCs/>
        </w:rPr>
        <w:t xml:space="preserve">Part VI Translation </w:t>
      </w:r>
      <w:r>
        <w:rPr>
          <w:rFonts w:ascii="MS Reference Sans Serif" w:hAnsi="MS Reference Sans Serif"/>
          <w:b/>
          <w:bCs/>
        </w:rPr>
        <w:t>(5 minutes)</w:t>
      </w:r>
    </w:p>
    <w:p w:rsidR="00AD550F" w:rsidRDefault="00AD550F">
      <w:pPr>
        <w:ind w:leftChars="-342" w:left="-750" w:hanging="2"/>
        <w:rPr>
          <w:rFonts w:ascii="MS Reference Sans Serif" w:hAnsi="MS Reference Sans Serif"/>
        </w:rPr>
      </w:pPr>
    </w:p>
    <w:p w:rsidR="00AD550F" w:rsidRDefault="00087BDD">
      <w:pPr>
        <w:ind w:leftChars="-342" w:left="-750" w:hanging="2"/>
        <w:rPr>
          <w:rFonts w:ascii="MS Reference Sans Serif" w:hAnsi="MS Reference Sans Serif"/>
          <w:b/>
          <w:bCs/>
        </w:rPr>
      </w:pPr>
      <w:r>
        <w:rPr>
          <w:rFonts w:ascii="MS Reference Sans Serif" w:hAnsi="MS Reference Sans Serif"/>
          <w:b/>
          <w:bCs/>
        </w:rPr>
        <w:t>Directions: Complete the sentences by translating into English the Chinese given in brackets.</w:t>
      </w:r>
    </w:p>
    <w:p w:rsidR="00AD550F" w:rsidRDefault="00AD550F">
      <w:pPr>
        <w:ind w:leftChars="-342" w:left="-750" w:hanging="2"/>
        <w:rPr>
          <w:rFonts w:ascii="MS Reference Sans Serif" w:hAnsi="MS Reference Sans Serif"/>
          <w:b/>
          <w:bCs/>
        </w:rPr>
      </w:pPr>
    </w:p>
    <w:p w:rsidR="00AD550F" w:rsidRDefault="00087BDD">
      <w:pPr>
        <w:ind w:leftChars="-342" w:left="-750" w:hanging="2"/>
        <w:rPr>
          <w:rFonts w:ascii="MS Reference Sans Serif" w:hAnsi="MS Reference Sans Serif"/>
        </w:rPr>
      </w:pPr>
      <w:r>
        <w:rPr>
          <w:rFonts w:ascii="MS Reference Sans Serif" w:hAnsi="MS Reference Sans Serif"/>
        </w:rPr>
        <w:t>Please write your translation on Answer Sheet 2</w:t>
      </w:r>
    </w:p>
    <w:p w:rsidR="00AD550F" w:rsidRDefault="00AD550F">
      <w:pPr>
        <w:ind w:leftChars="-342" w:left="-750" w:hanging="2"/>
        <w:rPr>
          <w:rFonts w:ascii="MS Reference Sans Serif" w:hAnsi="MS Reference Sans Serif"/>
          <w:b/>
          <w:bCs/>
        </w:rPr>
      </w:pPr>
    </w:p>
    <w:p w:rsidR="00AD550F" w:rsidRDefault="00087BDD">
      <w:pPr>
        <w:ind w:leftChars="-342" w:left="-750" w:hanging="2"/>
        <w:rPr>
          <w:rFonts w:ascii="MS Reference Sans Serif" w:hAnsi="MS Reference Sans Serif"/>
          <w:b/>
          <w:bCs/>
        </w:rPr>
      </w:pPr>
      <w:r>
        <w:rPr>
          <w:rFonts w:ascii="MS Reference Sans Serif" w:hAnsi="MS Reference Sans Serif"/>
        </w:rPr>
        <w:t>注意：此部分试题请在答题卡</w:t>
      </w:r>
      <w:r>
        <w:rPr>
          <w:rFonts w:ascii="MS Reference Sans Serif" w:hAnsi="MS Reference Sans Serif"/>
        </w:rPr>
        <w:t>2</w:t>
      </w:r>
      <w:r>
        <w:rPr>
          <w:rFonts w:ascii="MS Reference Sans Serif" w:hAnsi="MS Reference Sans Serif"/>
        </w:rPr>
        <w:t>上作答，只需写出译文部分。</w:t>
      </w:r>
    </w:p>
    <w:p w:rsidR="00AD550F" w:rsidRDefault="00087BDD">
      <w:pPr>
        <w:ind w:leftChars="-342" w:left="-750" w:hanging="2"/>
        <w:rPr>
          <w:rFonts w:ascii="MS Reference Sans Serif" w:hAnsi="MS Reference Sans Serif"/>
        </w:rPr>
      </w:pPr>
      <w:r>
        <w:rPr>
          <w:rFonts w:ascii="MS Reference Sans Serif" w:hAnsi="MS Reference Sans Serif"/>
        </w:rPr>
        <w:t>87.Those flowers looked as if they_____________________(</w:t>
      </w:r>
      <w:proofErr w:type="spellStart"/>
      <w:r>
        <w:rPr>
          <w:rFonts w:ascii="MS Reference Sans Serif" w:hAnsi="MS Reference Sans Serif"/>
        </w:rPr>
        <w:t>好长时间没有浇水了</w:t>
      </w:r>
      <w:proofErr w:type="spellEnd"/>
      <w:r>
        <w:rPr>
          <w:rFonts w:ascii="MS Reference Sans Serif" w:hAnsi="MS Reference Sans Serif"/>
        </w:rPr>
        <w:t>).</w:t>
      </w:r>
    </w:p>
    <w:p w:rsidR="00AD550F" w:rsidRDefault="00087BDD">
      <w:pPr>
        <w:ind w:leftChars="-342" w:left="-750" w:hanging="2"/>
        <w:rPr>
          <w:rFonts w:ascii="MS Reference Sans Serif" w:hAnsi="MS Reference Sans Serif"/>
        </w:rPr>
      </w:pPr>
      <w:r>
        <w:rPr>
          <w:rFonts w:ascii="MS Reference Sans Serif" w:hAnsi="MS Reference Sans Serif"/>
        </w:rPr>
        <w:t>88.</w:t>
      </w:r>
      <w:r>
        <w:rPr>
          <w:rFonts w:ascii="MS Reference Sans Serif" w:hAnsi="MS Reference Sans Serif"/>
        </w:rPr>
        <w:t>Fred bought a car last week. It is____________________(</w:t>
      </w:r>
      <w:proofErr w:type="spellStart"/>
      <w:r>
        <w:rPr>
          <w:rFonts w:ascii="MS Reference Sans Serif" w:hAnsi="MS Reference Sans Serif"/>
        </w:rPr>
        <w:t>比我的车便宜一千英镑</w:t>
      </w:r>
      <w:proofErr w:type="spellEnd"/>
      <w:r>
        <w:rPr>
          <w:rFonts w:ascii="MS Reference Sans Serif" w:hAnsi="MS Reference Sans Serif"/>
        </w:rPr>
        <w:t>).</w:t>
      </w:r>
    </w:p>
    <w:p w:rsidR="00AD550F" w:rsidRDefault="00087BDD">
      <w:pPr>
        <w:ind w:leftChars="-342" w:left="-750" w:hanging="2"/>
        <w:rPr>
          <w:rFonts w:ascii="MS Reference Sans Serif" w:hAnsi="MS Reference Sans Serif"/>
        </w:rPr>
      </w:pPr>
      <w:r>
        <w:rPr>
          <w:rFonts w:ascii="MS Reference Sans Serif" w:hAnsi="MS Reference Sans Serif"/>
        </w:rPr>
        <w:t>89.This TV program is quite boning We might______________(</w:t>
      </w:r>
      <w:proofErr w:type="spellStart"/>
      <w:r>
        <w:rPr>
          <w:rFonts w:ascii="MS Reference Sans Serif" w:hAnsi="MS Reference Sans Serif"/>
        </w:rPr>
        <w:t>不妨听听音乐</w:t>
      </w:r>
      <w:proofErr w:type="spellEnd"/>
      <w:r>
        <w:rPr>
          <w:rFonts w:ascii="MS Reference Sans Serif" w:hAnsi="MS Reference Sans Serif"/>
        </w:rPr>
        <w:t>)</w:t>
      </w:r>
    </w:p>
    <w:p w:rsidR="00AD550F" w:rsidRDefault="00087BDD">
      <w:pPr>
        <w:ind w:leftChars="-342" w:left="-750" w:hanging="2"/>
        <w:rPr>
          <w:rFonts w:ascii="MS Reference Sans Serif" w:hAnsi="MS Reference Sans Serif"/>
        </w:rPr>
      </w:pPr>
      <w:r>
        <w:rPr>
          <w:rFonts w:ascii="MS Reference Sans Serif" w:hAnsi="MS Reference Sans Serif"/>
        </w:rPr>
        <w:t>90.He left his office in a hurry, with______________________(</w:t>
      </w:r>
      <w:proofErr w:type="spellStart"/>
      <w:r>
        <w:rPr>
          <w:rFonts w:ascii="MS Reference Sans Serif" w:hAnsi="MS Reference Sans Serif"/>
        </w:rPr>
        <w:t>灯亮着，门开着</w:t>
      </w:r>
      <w:proofErr w:type="spellEnd"/>
      <w:r>
        <w:rPr>
          <w:rFonts w:ascii="MS Reference Sans Serif" w:hAnsi="MS Reference Sans Serif"/>
        </w:rPr>
        <w:t>)</w:t>
      </w:r>
    </w:p>
    <w:p w:rsidR="00AD550F" w:rsidRDefault="00087BDD">
      <w:pPr>
        <w:ind w:leftChars="-342" w:left="-750" w:hanging="2"/>
        <w:rPr>
          <w:rFonts w:ascii="MS Reference Sans Serif" w:hAnsi="MS Reference Sans Serif"/>
        </w:rPr>
      </w:pPr>
      <w:r>
        <w:rPr>
          <w:rFonts w:ascii="MS Reference Sans Serif" w:hAnsi="MS Reference Sans Serif"/>
        </w:rPr>
        <w:t>91.The famous novel is said to _____________________</w:t>
      </w:r>
      <w:r>
        <w:rPr>
          <w:rFonts w:ascii="MS Reference Sans Serif" w:hAnsi="MS Reference Sans Serif"/>
        </w:rPr>
        <w:t>_____(</w:t>
      </w:r>
      <w:proofErr w:type="spellStart"/>
      <w:r>
        <w:rPr>
          <w:rFonts w:ascii="MS Reference Sans Serif" w:hAnsi="MS Reference Sans Serif"/>
        </w:rPr>
        <w:t>已经被译成多种语言</w:t>
      </w:r>
      <w:proofErr w:type="spellEnd"/>
      <w:r>
        <w:rPr>
          <w:rFonts w:ascii="MS Reference Sans Serif" w:hAnsi="MS Reference Sans Serif"/>
        </w:rPr>
        <w:t>).</w:t>
      </w:r>
    </w:p>
    <w:p w:rsidR="00AD550F" w:rsidRDefault="00087BDD">
      <w:pPr>
        <w:rPr>
          <w:rFonts w:ascii="宋体" w:hAnsi="宋体" w:cs="宋体"/>
          <w:szCs w:val="21"/>
        </w:rPr>
      </w:pPr>
      <w:r>
        <w:rPr>
          <w:rFonts w:ascii="宋体" w:hAnsi="宋体" w:cs="宋体"/>
          <w:b/>
          <w:bCs/>
          <w:sz w:val="24"/>
          <w:szCs w:val="24"/>
        </w:rPr>
        <w:t>Part I      Writing</w:t>
      </w:r>
      <w:r>
        <w:rPr>
          <w:rFonts w:ascii="宋体" w:hAnsi="宋体" w:cs="宋体"/>
          <w:b/>
          <w:bCs/>
          <w:sz w:val="24"/>
          <w:szCs w:val="24"/>
        </w:rPr>
        <w:br/>
      </w:r>
      <w:hyperlink r:id="rId10" w:tgtFrame="_blank" w:history="1">
        <w:r>
          <w:rPr>
            <w:rFonts w:ascii="宋体" w:hAnsi="宋体" w:cs="宋体"/>
            <w:color w:val="336699"/>
            <w:szCs w:val="21"/>
            <w:u w:val="single"/>
          </w:rPr>
          <w:t>【大家网原创】</w:t>
        </w:r>
        <w:r>
          <w:rPr>
            <w:rFonts w:ascii="宋体" w:hAnsi="宋体" w:cs="宋体"/>
            <w:color w:val="336699"/>
            <w:szCs w:val="21"/>
            <w:u w:val="single"/>
          </w:rPr>
          <w:t>2012</w:t>
        </w:r>
        <w:r>
          <w:rPr>
            <w:rFonts w:ascii="宋体" w:hAnsi="宋体" w:cs="宋体"/>
            <w:color w:val="336699"/>
            <w:szCs w:val="21"/>
            <w:u w:val="single"/>
          </w:rPr>
          <w:t>年</w:t>
        </w:r>
        <w:r>
          <w:rPr>
            <w:rFonts w:ascii="宋体" w:hAnsi="宋体" w:cs="宋体"/>
            <w:color w:val="336699"/>
            <w:szCs w:val="21"/>
            <w:u w:val="single"/>
          </w:rPr>
          <w:t>6</w:t>
        </w:r>
        <w:r>
          <w:rPr>
            <w:rFonts w:ascii="宋体" w:hAnsi="宋体" w:cs="宋体"/>
            <w:color w:val="336699"/>
            <w:szCs w:val="21"/>
            <w:u w:val="single"/>
          </w:rPr>
          <w:t>月大学英语四级</w:t>
        </w:r>
        <w:r>
          <w:rPr>
            <w:rFonts w:ascii="宋体" w:hAnsi="宋体" w:cs="宋体"/>
            <w:color w:val="336699"/>
            <w:szCs w:val="21"/>
            <w:u w:val="single"/>
          </w:rPr>
          <w:t xml:space="preserve"> </w:t>
        </w:r>
        <w:r>
          <w:rPr>
            <w:rFonts w:ascii="宋体" w:hAnsi="宋体" w:cs="宋体"/>
            <w:color w:val="336699"/>
            <w:szCs w:val="21"/>
            <w:u w:val="single"/>
          </w:rPr>
          <w:t>写作范文及解析</w:t>
        </w:r>
      </w:hyperlink>
      <w:r>
        <w:rPr>
          <w:rFonts w:ascii="宋体" w:hAnsi="宋体" w:cs="宋体"/>
          <w:szCs w:val="21"/>
        </w:rPr>
        <w:t xml:space="preserve"> </w:t>
      </w:r>
    </w:p>
    <w:p w:rsidR="00AD550F" w:rsidRDefault="00087BDD">
      <w:pPr>
        <w:rPr>
          <w:rFonts w:ascii="宋体" w:hAnsi="宋体" w:cs="宋体"/>
          <w:szCs w:val="21"/>
        </w:rPr>
      </w:pPr>
      <w:r>
        <w:rPr>
          <w:rFonts w:ascii="宋体" w:hAnsi="宋体" w:cs="宋体"/>
          <w:szCs w:val="21"/>
          <w:shd w:val="clear" w:color="auto" w:fill="FFFFFF"/>
        </w:rPr>
        <w:t>On Excessive Packaging</w:t>
      </w:r>
    </w:p>
    <w:p w:rsidR="00AD550F" w:rsidRDefault="00087BDD">
      <w:pPr>
        <w:rPr>
          <w:rFonts w:ascii="宋体" w:hAnsi="宋体" w:cs="宋体"/>
          <w:szCs w:val="21"/>
        </w:rPr>
      </w:pPr>
      <w:r>
        <w:rPr>
          <w:rFonts w:ascii="宋体" w:hAnsi="宋体" w:cs="宋体"/>
          <w:szCs w:val="21"/>
          <w:shd w:val="clear" w:color="auto" w:fill="FFFFFF"/>
        </w:rPr>
        <w:lastRenderedPageBreak/>
        <w:t xml:space="preserve">Nowadays, the phenomenon of excessive packaging of goods is prevalent in our society. </w:t>
      </w:r>
      <w:r>
        <w:rPr>
          <w:rFonts w:ascii="宋体" w:hAnsi="宋体" w:cs="宋体"/>
          <w:szCs w:val="21"/>
          <w:shd w:val="clear" w:color="auto" w:fill="FFFFFF"/>
        </w:rPr>
        <w:t>Wandering in the supermarkets, one might be dazzled by the fancy packaging of goods on the shelves. Although the government has concerned with the issue, the phenomenon still flourishes.</w:t>
      </w:r>
    </w:p>
    <w:p w:rsidR="00AD550F" w:rsidRDefault="00087BDD">
      <w:pPr>
        <w:rPr>
          <w:rFonts w:ascii="宋体" w:hAnsi="宋体" w:cs="宋体"/>
          <w:szCs w:val="21"/>
        </w:rPr>
      </w:pPr>
      <w:r>
        <w:rPr>
          <w:rFonts w:ascii="宋体" w:hAnsi="宋体" w:cs="宋体"/>
          <w:szCs w:val="21"/>
          <w:shd w:val="clear" w:color="auto" w:fill="FFFFFF"/>
        </w:rPr>
        <w:t>The reasons can be listed as follows. First, manufactures believe tha</w:t>
      </w:r>
      <w:r>
        <w:rPr>
          <w:rFonts w:ascii="宋体" w:hAnsi="宋体" w:cs="宋体"/>
          <w:szCs w:val="21"/>
          <w:shd w:val="clear" w:color="auto" w:fill="FFFFFF"/>
        </w:rPr>
        <w:t>t they can attract customers’ attention and stimulate their purchasing desire by means of over-packaging their goods, thus gaining more profits. Second, quite a number of consumers mistakenly hold the opinion that the more exquisite the package is, the bet</w:t>
      </w:r>
      <w:r>
        <w:rPr>
          <w:rFonts w:ascii="宋体" w:hAnsi="宋体" w:cs="宋体"/>
          <w:szCs w:val="21"/>
          <w:shd w:val="clear" w:color="auto" w:fill="FFFFFF"/>
        </w:rPr>
        <w:t>ter the quality will be, which encourages excessive packaging. In addition, most of this kind of goods are brought and sent as gifts to their relatives or leaders.</w:t>
      </w:r>
    </w:p>
    <w:p w:rsidR="00AD550F" w:rsidRDefault="00087BDD">
      <w:pPr>
        <w:rPr>
          <w:rFonts w:ascii="宋体" w:hAnsi="宋体" w:cs="宋体"/>
          <w:szCs w:val="21"/>
        </w:rPr>
      </w:pPr>
      <w:r>
        <w:rPr>
          <w:rFonts w:ascii="宋体" w:hAnsi="宋体" w:cs="宋体"/>
          <w:szCs w:val="21"/>
          <w:shd w:val="clear" w:color="auto" w:fill="FFFFFF"/>
        </w:rPr>
        <w:t>To my mind, excessive packaging can do harm to our society, for instance, it can result in t</w:t>
      </w:r>
      <w:r>
        <w:rPr>
          <w:rFonts w:ascii="宋体" w:hAnsi="宋体" w:cs="宋体"/>
          <w:szCs w:val="21"/>
          <w:shd w:val="clear" w:color="auto" w:fill="FFFFFF"/>
        </w:rPr>
        <w:t>he loss of precious resources and the shortage of energy. In the light of the disastrous consequences mentioned above, every citizen should be aware of the problem, and laws or regulations must be made to restrict the behavior of excessive packaging of man</w:t>
      </w:r>
      <w:r>
        <w:rPr>
          <w:rFonts w:ascii="宋体" w:hAnsi="宋体" w:cs="宋体"/>
          <w:szCs w:val="21"/>
          <w:shd w:val="clear" w:color="auto" w:fill="FFFFFF"/>
        </w:rPr>
        <w:t>ufactures.</w:t>
      </w:r>
    </w:p>
    <w:p w:rsidR="00AD550F" w:rsidRDefault="00087BDD">
      <w:pPr>
        <w:rPr>
          <w:rFonts w:ascii="宋体" w:hAnsi="宋体" w:cs="宋体"/>
          <w:szCs w:val="21"/>
        </w:rPr>
      </w:pPr>
      <w:r>
        <w:rPr>
          <w:rFonts w:ascii="宋体" w:hAnsi="宋体" w:cs="宋体"/>
          <w:szCs w:val="21"/>
        </w:rPr>
        <w:br/>
      </w:r>
      <w:r>
        <w:rPr>
          <w:rFonts w:ascii="宋体" w:hAnsi="宋体" w:cs="宋体"/>
          <w:b/>
          <w:bCs/>
          <w:color w:val="008000"/>
          <w:sz w:val="24"/>
          <w:szCs w:val="24"/>
        </w:rPr>
        <w:t>Part II     Reading Comprehension (Skimming and Scanning)</w:t>
      </w:r>
      <w:r>
        <w:rPr>
          <w:rFonts w:ascii="宋体" w:hAnsi="宋体" w:cs="宋体"/>
          <w:szCs w:val="21"/>
        </w:rPr>
        <w:br/>
      </w:r>
      <w:hyperlink r:id="rId11" w:tgtFrame="_blank" w:history="1">
        <w:r>
          <w:rPr>
            <w:rFonts w:ascii="宋体" w:hAnsi="宋体" w:cs="宋体"/>
            <w:color w:val="336699"/>
            <w:szCs w:val="21"/>
            <w:u w:val="single"/>
          </w:rPr>
          <w:t>【大家网原创】</w:t>
        </w:r>
        <w:r>
          <w:rPr>
            <w:rFonts w:ascii="宋体" w:hAnsi="宋体" w:cs="宋体"/>
            <w:color w:val="336699"/>
            <w:szCs w:val="21"/>
            <w:u w:val="single"/>
          </w:rPr>
          <w:t>2012</w:t>
        </w:r>
        <w:r>
          <w:rPr>
            <w:rFonts w:ascii="宋体" w:hAnsi="宋体" w:cs="宋体"/>
            <w:color w:val="336699"/>
            <w:szCs w:val="21"/>
            <w:u w:val="single"/>
          </w:rPr>
          <w:t>年</w:t>
        </w:r>
        <w:r>
          <w:rPr>
            <w:rFonts w:ascii="宋体" w:hAnsi="宋体" w:cs="宋体"/>
            <w:color w:val="336699"/>
            <w:szCs w:val="21"/>
            <w:u w:val="single"/>
          </w:rPr>
          <w:t>6</w:t>
        </w:r>
        <w:r>
          <w:rPr>
            <w:rFonts w:ascii="宋体" w:hAnsi="宋体" w:cs="宋体"/>
            <w:color w:val="336699"/>
            <w:szCs w:val="21"/>
            <w:u w:val="single"/>
          </w:rPr>
          <w:t>月大学四级快速阅读参考答案及文章出处</w:t>
        </w:r>
      </w:hyperlink>
      <w:r>
        <w:rPr>
          <w:rFonts w:ascii="宋体" w:hAnsi="宋体" w:cs="宋体"/>
          <w:szCs w:val="21"/>
        </w:rPr>
        <w:br/>
        <w:t>1. D) providing good education for baby boomers.</w:t>
      </w:r>
      <w:r>
        <w:rPr>
          <w:rFonts w:ascii="宋体" w:hAnsi="宋体" w:cs="宋体"/>
          <w:szCs w:val="21"/>
        </w:rPr>
        <w:br/>
        <w:t>2. B) Students’ performance d</w:t>
      </w:r>
      <w:r>
        <w:rPr>
          <w:rFonts w:ascii="宋体" w:hAnsi="宋体" w:cs="宋体"/>
          <w:szCs w:val="21"/>
        </w:rPr>
        <w:t>eclined.</w:t>
      </w:r>
      <w:r>
        <w:rPr>
          <w:rFonts w:ascii="宋体" w:hAnsi="宋体" w:cs="宋体"/>
          <w:szCs w:val="21"/>
        </w:rPr>
        <w:br/>
        <w:t>3. D) They are mostly small in size.</w:t>
      </w:r>
      <w:r>
        <w:rPr>
          <w:rFonts w:ascii="宋体" w:hAnsi="宋体" w:cs="宋体"/>
          <w:szCs w:val="21"/>
        </w:rPr>
        <w:br/>
        <w:t>4. A) Some large schools have split up into smaller ones.</w:t>
      </w:r>
      <w:r>
        <w:rPr>
          <w:rFonts w:ascii="宋体" w:hAnsi="宋体" w:cs="宋体"/>
          <w:szCs w:val="21"/>
        </w:rPr>
        <w:br/>
        <w:t>5. D) their college-level test participation.</w:t>
      </w:r>
      <w:r>
        <w:rPr>
          <w:rFonts w:ascii="宋体" w:hAnsi="宋体" w:cs="宋体"/>
          <w:szCs w:val="21"/>
        </w:rPr>
        <w:br/>
        <w:t>6. D) Their school performance was getting worse.</w:t>
      </w:r>
      <w:r>
        <w:rPr>
          <w:rFonts w:ascii="宋体" w:hAnsi="宋体" w:cs="宋体"/>
          <w:szCs w:val="21"/>
        </w:rPr>
        <w:br/>
        <w:t>7. C) maintain closer relationships with their teachers.</w:t>
      </w:r>
      <w:r>
        <w:rPr>
          <w:rFonts w:ascii="宋体" w:hAnsi="宋体" w:cs="宋体"/>
          <w:szCs w:val="21"/>
        </w:rPr>
        <w:br/>
        <w:t>8. Simplicity</w:t>
      </w:r>
      <w:r>
        <w:rPr>
          <w:rFonts w:ascii="宋体" w:hAnsi="宋体" w:cs="宋体"/>
          <w:szCs w:val="21"/>
        </w:rPr>
        <w:br/>
        <w:t>9. different measures</w:t>
      </w:r>
      <w:r>
        <w:rPr>
          <w:rFonts w:ascii="宋体" w:hAnsi="宋体" w:cs="宋体"/>
          <w:szCs w:val="21"/>
        </w:rPr>
        <w:br/>
        <w:t>10. tough subjects</w:t>
      </w:r>
      <w:r>
        <w:rPr>
          <w:rFonts w:ascii="宋体" w:hAnsi="宋体" w:cs="宋体"/>
          <w:szCs w:val="21"/>
        </w:rPr>
        <w:br/>
      </w:r>
      <w:r>
        <w:rPr>
          <w:rFonts w:ascii="宋体" w:hAnsi="宋体" w:cs="宋体"/>
          <w:szCs w:val="21"/>
        </w:rPr>
        <w:br/>
      </w:r>
      <w:r>
        <w:rPr>
          <w:rFonts w:ascii="宋体" w:hAnsi="宋体" w:cs="宋体"/>
          <w:b/>
          <w:bCs/>
          <w:color w:val="008000"/>
          <w:sz w:val="24"/>
          <w:szCs w:val="24"/>
        </w:rPr>
        <w:t>Part III    Listening Comprehension</w:t>
      </w:r>
      <w:r>
        <w:rPr>
          <w:rFonts w:ascii="宋体" w:hAnsi="宋体" w:cs="宋体"/>
          <w:b/>
          <w:bCs/>
          <w:color w:val="008000"/>
          <w:sz w:val="24"/>
          <w:szCs w:val="24"/>
        </w:rPr>
        <w:br/>
      </w:r>
      <w:hyperlink r:id="rId12" w:tgtFrame="_blank" w:history="1">
        <w:r>
          <w:rPr>
            <w:rFonts w:ascii="宋体" w:hAnsi="宋体" w:cs="宋体"/>
            <w:color w:val="336699"/>
            <w:szCs w:val="21"/>
            <w:u w:val="single"/>
          </w:rPr>
          <w:t>2012</w:t>
        </w:r>
        <w:r>
          <w:rPr>
            <w:rFonts w:ascii="宋体" w:hAnsi="宋体" w:cs="宋体"/>
            <w:color w:val="336699"/>
            <w:szCs w:val="21"/>
            <w:u w:val="single"/>
          </w:rPr>
          <w:t>年</w:t>
        </w:r>
        <w:r>
          <w:rPr>
            <w:rFonts w:ascii="宋体" w:hAnsi="宋体" w:cs="宋体"/>
            <w:color w:val="336699"/>
            <w:szCs w:val="21"/>
            <w:u w:val="single"/>
          </w:rPr>
          <w:t>6</w:t>
        </w:r>
        <w:r>
          <w:rPr>
            <w:rFonts w:ascii="宋体" w:hAnsi="宋体" w:cs="宋体"/>
            <w:color w:val="336699"/>
            <w:szCs w:val="21"/>
            <w:u w:val="single"/>
          </w:rPr>
          <w:t>月</w:t>
        </w:r>
        <w:r>
          <w:rPr>
            <w:rFonts w:ascii="宋体" w:hAnsi="宋体" w:cs="宋体"/>
            <w:color w:val="336699"/>
            <w:szCs w:val="21"/>
            <w:u w:val="single"/>
          </w:rPr>
          <w:t>16</w:t>
        </w:r>
        <w:r>
          <w:rPr>
            <w:rFonts w:ascii="宋体" w:hAnsi="宋体" w:cs="宋体"/>
            <w:color w:val="336699"/>
            <w:szCs w:val="21"/>
            <w:u w:val="single"/>
          </w:rPr>
          <w:t>日四级听力音频下载</w:t>
        </w:r>
      </w:hyperlink>
      <w:r>
        <w:rPr>
          <w:rFonts w:ascii="宋体" w:hAnsi="宋体" w:cs="宋体"/>
          <w:szCs w:val="21"/>
        </w:rPr>
        <w:t xml:space="preserve">          </w:t>
      </w:r>
      <w:r>
        <w:rPr>
          <w:rFonts w:ascii="宋体" w:hAnsi="宋体" w:cs="宋体"/>
          <w:szCs w:val="21"/>
        </w:rPr>
        <w:br/>
      </w:r>
      <w:hyperlink r:id="rId13" w:tgtFrame="_blank" w:history="1">
        <w:r>
          <w:rPr>
            <w:rFonts w:ascii="宋体" w:hAnsi="宋体" w:cs="宋体"/>
            <w:color w:val="336699"/>
            <w:szCs w:val="21"/>
            <w:u w:val="single"/>
          </w:rPr>
          <w:t>【大家网原创】</w:t>
        </w:r>
        <w:r>
          <w:rPr>
            <w:rFonts w:ascii="宋体" w:hAnsi="宋体" w:cs="宋体"/>
            <w:color w:val="336699"/>
            <w:szCs w:val="21"/>
            <w:u w:val="single"/>
          </w:rPr>
          <w:t>2012</w:t>
        </w:r>
        <w:r>
          <w:rPr>
            <w:rFonts w:ascii="宋体" w:hAnsi="宋体" w:cs="宋体"/>
            <w:color w:val="336699"/>
            <w:szCs w:val="21"/>
            <w:u w:val="single"/>
          </w:rPr>
          <w:t>年</w:t>
        </w:r>
        <w:r>
          <w:rPr>
            <w:rFonts w:ascii="宋体" w:hAnsi="宋体" w:cs="宋体"/>
            <w:color w:val="336699"/>
            <w:szCs w:val="21"/>
            <w:u w:val="single"/>
          </w:rPr>
          <w:t>6</w:t>
        </w:r>
        <w:r>
          <w:rPr>
            <w:rFonts w:ascii="宋体" w:hAnsi="宋体" w:cs="宋体"/>
            <w:color w:val="336699"/>
            <w:szCs w:val="21"/>
            <w:u w:val="single"/>
          </w:rPr>
          <w:t>月四级真题听力部分原文及解析</w:t>
        </w:r>
      </w:hyperlink>
      <w:r>
        <w:rPr>
          <w:rFonts w:ascii="宋体" w:hAnsi="宋体" w:cs="宋体"/>
          <w:szCs w:val="21"/>
        </w:rPr>
        <w:t>  </w:t>
      </w:r>
      <w:r>
        <w:rPr>
          <w:rFonts w:ascii="宋体" w:hAnsi="宋体" w:cs="宋体"/>
          <w:szCs w:val="21"/>
        </w:rPr>
        <w:br/>
      </w:r>
      <w:r>
        <w:rPr>
          <w:rFonts w:ascii="宋体" w:hAnsi="宋体" w:cs="宋体"/>
          <w:color w:val="008000"/>
          <w:sz w:val="24"/>
          <w:szCs w:val="24"/>
        </w:rPr>
        <w:t>Section A</w:t>
      </w:r>
      <w:r>
        <w:rPr>
          <w:rFonts w:ascii="宋体" w:hAnsi="宋体" w:cs="宋体"/>
          <w:szCs w:val="21"/>
        </w:rPr>
        <w:br/>
      </w:r>
      <w:proofErr w:type="spellStart"/>
      <w:r>
        <w:rPr>
          <w:rFonts w:ascii="宋体" w:hAnsi="宋体" w:cs="宋体"/>
          <w:szCs w:val="21"/>
        </w:rPr>
        <w:t>短对话</w:t>
      </w:r>
      <w:proofErr w:type="spellEnd"/>
      <w:r>
        <w:rPr>
          <w:rFonts w:ascii="宋体" w:hAnsi="宋体" w:cs="宋体"/>
          <w:szCs w:val="21"/>
        </w:rPr>
        <w:t>：</w:t>
      </w:r>
      <w:r>
        <w:rPr>
          <w:rFonts w:ascii="宋体" w:hAnsi="宋体" w:cs="宋体"/>
          <w:szCs w:val="21"/>
        </w:rPr>
        <w:br/>
        <w:t>11. D. Discussing a house plan.</w:t>
      </w:r>
      <w:r>
        <w:rPr>
          <w:rFonts w:ascii="宋体" w:hAnsi="宋体" w:cs="宋体"/>
          <w:szCs w:val="21"/>
        </w:rPr>
        <w:br/>
        <w:t>12. D. She is tired of the food in the canteen.</w:t>
      </w:r>
      <w:r>
        <w:rPr>
          <w:rFonts w:ascii="宋体" w:hAnsi="宋体" w:cs="宋体"/>
          <w:szCs w:val="21"/>
        </w:rPr>
        <w:br/>
      </w:r>
      <w:r>
        <w:rPr>
          <w:rFonts w:ascii="宋体" w:hAnsi="宋体" w:cs="宋体"/>
          <w:szCs w:val="21"/>
        </w:rPr>
        <w:lastRenderedPageBreak/>
        <w:t>13. C. Listening to some loud music.</w:t>
      </w:r>
      <w:r>
        <w:rPr>
          <w:rFonts w:ascii="宋体" w:hAnsi="宋体" w:cs="宋体"/>
          <w:szCs w:val="21"/>
        </w:rPr>
        <w:br/>
        <w:t>14. C. The man can dress casually for the occasion.</w:t>
      </w:r>
      <w:r>
        <w:rPr>
          <w:rFonts w:ascii="宋体" w:hAnsi="宋体" w:cs="宋体"/>
          <w:szCs w:val="21"/>
        </w:rPr>
        <w:br/>
        <w:t>15. B. Grey pants made f</w:t>
      </w:r>
      <w:r>
        <w:rPr>
          <w:rFonts w:ascii="宋体" w:hAnsi="宋体" w:cs="宋体"/>
          <w:szCs w:val="21"/>
        </w:rPr>
        <w:t>rom pure cotton.</w:t>
      </w:r>
    </w:p>
    <w:p w:rsidR="00AD550F" w:rsidRDefault="00087BDD">
      <w:pPr>
        <w:rPr>
          <w:rFonts w:ascii="宋体" w:hAnsi="宋体" w:cs="宋体"/>
          <w:szCs w:val="21"/>
        </w:rPr>
      </w:pPr>
      <w:r>
        <w:rPr>
          <w:rFonts w:ascii="宋体" w:hAnsi="宋体" w:cs="宋体"/>
          <w:szCs w:val="21"/>
        </w:rPr>
        <w:t>16. C. Its location.</w:t>
      </w:r>
      <w:r>
        <w:rPr>
          <w:rFonts w:ascii="宋体" w:hAnsi="宋体" w:cs="宋体"/>
          <w:szCs w:val="21"/>
        </w:rPr>
        <w:br/>
        <w:t>17. C. Travel overseas.</w:t>
      </w:r>
      <w:r>
        <w:rPr>
          <w:rFonts w:ascii="宋体" w:hAnsi="宋体" w:cs="宋体"/>
          <w:szCs w:val="21"/>
        </w:rPr>
        <w:br/>
        <w:t>18. A. It is a good bargain.</w:t>
      </w:r>
    </w:p>
    <w:p w:rsidR="00AD550F" w:rsidRDefault="00087BDD">
      <w:pPr>
        <w:rPr>
          <w:rFonts w:ascii="宋体" w:hAnsi="宋体" w:cs="宋体"/>
          <w:szCs w:val="21"/>
        </w:rPr>
      </w:pPr>
      <w:proofErr w:type="spellStart"/>
      <w:r>
        <w:rPr>
          <w:rFonts w:ascii="宋体" w:hAnsi="宋体" w:cs="宋体"/>
          <w:szCs w:val="21"/>
        </w:rPr>
        <w:t>长对话</w:t>
      </w:r>
      <w:proofErr w:type="spellEnd"/>
      <w:r>
        <w:rPr>
          <w:rFonts w:ascii="宋体" w:hAnsi="宋体" w:cs="宋体"/>
          <w:szCs w:val="21"/>
        </w:rPr>
        <w:t>：</w:t>
      </w:r>
      <w:r>
        <w:rPr>
          <w:rFonts w:ascii="宋体" w:hAnsi="宋体" w:cs="宋体"/>
          <w:szCs w:val="21"/>
        </w:rPr>
        <w:br/>
        <w:t>19. D Hosting an evening TV program</w:t>
      </w:r>
      <w:r>
        <w:rPr>
          <w:rFonts w:ascii="宋体" w:hAnsi="宋体" w:cs="宋体"/>
          <w:szCs w:val="21"/>
        </w:rPr>
        <w:br/>
        <w:t>20. A He worked as a salesman</w:t>
      </w:r>
      <w:r>
        <w:rPr>
          <w:rFonts w:ascii="宋体" w:hAnsi="宋体" w:cs="宋体"/>
          <w:szCs w:val="21"/>
        </w:rPr>
        <w:br/>
        <w:t>21. B He wanted to be his own boss</w:t>
      </w:r>
      <w:r>
        <w:rPr>
          <w:rFonts w:ascii="宋体" w:hAnsi="宋体" w:cs="宋体"/>
          <w:szCs w:val="21"/>
        </w:rPr>
        <w:br/>
        <w:t>22. A They are all the man’s friends</w:t>
      </w:r>
      <w:r>
        <w:rPr>
          <w:rFonts w:ascii="宋体" w:hAnsi="宋体" w:cs="宋体"/>
          <w:szCs w:val="21"/>
        </w:rPr>
        <w:br/>
        <w:t>23. B It remains a maj</w:t>
      </w:r>
      <w:r>
        <w:rPr>
          <w:rFonts w:ascii="宋体" w:hAnsi="宋体" w:cs="宋体"/>
          <w:szCs w:val="21"/>
        </w:rPr>
        <w:t>or of industrial activity</w:t>
      </w:r>
      <w:r>
        <w:rPr>
          <w:rFonts w:ascii="宋体" w:hAnsi="宋体" w:cs="宋体"/>
          <w:szCs w:val="21"/>
        </w:rPr>
        <w:br/>
        <w:t>24. C Transport problem</w:t>
      </w:r>
      <w:r>
        <w:rPr>
          <w:rFonts w:ascii="宋体" w:hAnsi="宋体" w:cs="宋体"/>
          <w:szCs w:val="21"/>
        </w:rPr>
        <w:br/>
        <w:t>25. D Measures to create job opportunities.</w:t>
      </w:r>
    </w:p>
    <w:p w:rsidR="00AD550F" w:rsidRDefault="00087BDD">
      <w:pPr>
        <w:rPr>
          <w:rFonts w:ascii="宋体" w:hAnsi="宋体" w:cs="宋体"/>
          <w:szCs w:val="21"/>
        </w:rPr>
      </w:pPr>
      <w:r>
        <w:rPr>
          <w:rFonts w:ascii="宋体" w:hAnsi="宋体" w:cs="宋体"/>
          <w:color w:val="008000"/>
          <w:sz w:val="24"/>
          <w:szCs w:val="24"/>
        </w:rPr>
        <w:t>Section B</w:t>
      </w:r>
      <w:r>
        <w:rPr>
          <w:rFonts w:ascii="宋体" w:hAnsi="宋体" w:cs="宋体"/>
          <w:szCs w:val="21"/>
        </w:rPr>
        <w:br/>
        <w:t>Passage one</w:t>
      </w:r>
      <w:r>
        <w:rPr>
          <w:rFonts w:ascii="宋体" w:hAnsi="宋体" w:cs="宋体"/>
          <w:szCs w:val="21"/>
        </w:rPr>
        <w:br/>
        <w:t>26 B. They had known each other since childhood</w:t>
      </w:r>
      <w:r>
        <w:rPr>
          <w:rFonts w:ascii="宋体" w:hAnsi="宋体" w:cs="宋体"/>
          <w:szCs w:val="21"/>
        </w:rPr>
        <w:br/>
        <w:t>27 B. At Joe’s house</w:t>
      </w:r>
      <w:r>
        <w:rPr>
          <w:rFonts w:ascii="宋体" w:hAnsi="宋体" w:cs="宋体"/>
          <w:szCs w:val="21"/>
        </w:rPr>
        <w:br/>
        <w:t>28 A. Social divisions will break down if people get to know each other</w:t>
      </w:r>
      <w:r>
        <w:rPr>
          <w:rFonts w:ascii="宋体" w:hAnsi="宋体" w:cs="宋体"/>
          <w:szCs w:val="21"/>
        </w:rPr>
        <w:t>.</w:t>
      </w:r>
      <w:r>
        <w:rPr>
          <w:rFonts w:ascii="宋体" w:hAnsi="宋体" w:cs="宋体"/>
          <w:szCs w:val="21"/>
        </w:rPr>
        <w:br/>
      </w:r>
      <w:r>
        <w:rPr>
          <w:rFonts w:ascii="宋体" w:hAnsi="宋体" w:cs="宋体"/>
          <w:szCs w:val="21"/>
        </w:rPr>
        <w:br/>
        <w:t>Passage two</w:t>
      </w:r>
      <w:r>
        <w:rPr>
          <w:rFonts w:ascii="宋体" w:hAnsi="宋体" w:cs="宋体"/>
          <w:szCs w:val="21"/>
        </w:rPr>
        <w:br/>
        <w:t>29 A. In his building’s parking lot</w:t>
      </w:r>
      <w:r>
        <w:rPr>
          <w:rFonts w:ascii="宋体" w:hAnsi="宋体" w:cs="宋体"/>
          <w:szCs w:val="21"/>
        </w:rPr>
        <w:br/>
        <w:t>30 A. It had been stolen by someone</w:t>
      </w:r>
      <w:r>
        <w:rPr>
          <w:rFonts w:ascii="宋体" w:hAnsi="宋体" w:cs="宋体"/>
          <w:szCs w:val="21"/>
        </w:rPr>
        <w:br/>
        <w:t>31 B. In the city garage</w:t>
      </w:r>
      <w:r>
        <w:rPr>
          <w:rFonts w:ascii="宋体" w:hAnsi="宋体" w:cs="宋体"/>
          <w:szCs w:val="21"/>
        </w:rPr>
        <w:br/>
      </w:r>
      <w:r>
        <w:rPr>
          <w:rFonts w:ascii="宋体" w:hAnsi="宋体" w:cs="宋体"/>
          <w:szCs w:val="21"/>
        </w:rPr>
        <w:br/>
        <w:t>Passage three</w:t>
      </w:r>
      <w:r>
        <w:rPr>
          <w:rFonts w:ascii="宋体" w:hAnsi="宋体" w:cs="宋体"/>
          <w:szCs w:val="21"/>
        </w:rPr>
        <w:br/>
        <w:t>32 D. The mysteriousness of creativity</w:t>
      </w:r>
      <w:r>
        <w:rPr>
          <w:rFonts w:ascii="宋体" w:hAnsi="宋体" w:cs="宋体"/>
          <w:szCs w:val="21"/>
        </w:rPr>
        <w:br/>
        <w:t>33 A. It is the source of all artistic work</w:t>
      </w:r>
      <w:r>
        <w:rPr>
          <w:rFonts w:ascii="宋体" w:hAnsi="宋体" w:cs="宋体"/>
          <w:szCs w:val="21"/>
        </w:rPr>
        <w:br/>
        <w:t>34 D. Creative imagination</w:t>
      </w:r>
      <w:r>
        <w:rPr>
          <w:rFonts w:ascii="宋体" w:hAnsi="宋体" w:cs="宋体"/>
          <w:szCs w:val="21"/>
        </w:rPr>
        <w:br/>
        <w:t>35 A. It is part of</w:t>
      </w:r>
      <w:r>
        <w:rPr>
          <w:rFonts w:ascii="宋体" w:hAnsi="宋体" w:cs="宋体"/>
          <w:szCs w:val="21"/>
        </w:rPr>
        <w:t xml:space="preserve"> everyday life</w:t>
      </w:r>
      <w:r>
        <w:rPr>
          <w:rFonts w:ascii="宋体" w:hAnsi="宋体" w:cs="宋体"/>
          <w:szCs w:val="21"/>
        </w:rPr>
        <w:br/>
      </w:r>
      <w:r>
        <w:rPr>
          <w:rFonts w:ascii="宋体" w:hAnsi="宋体" w:cs="宋体"/>
          <w:color w:val="008000"/>
          <w:sz w:val="24"/>
          <w:szCs w:val="24"/>
        </w:rPr>
        <w:br/>
        <w:t>Section C</w:t>
      </w:r>
      <w:r>
        <w:rPr>
          <w:rFonts w:ascii="宋体" w:hAnsi="宋体" w:cs="宋体"/>
          <w:color w:val="008000"/>
          <w:sz w:val="24"/>
          <w:szCs w:val="24"/>
        </w:rPr>
        <w:br/>
      </w:r>
      <w:r>
        <w:rPr>
          <w:rFonts w:ascii="宋体" w:hAnsi="宋体" w:cs="宋体"/>
          <w:szCs w:val="21"/>
        </w:rPr>
        <w:t>36. calculators</w:t>
      </w:r>
      <w:r>
        <w:rPr>
          <w:rFonts w:ascii="宋体" w:hAnsi="宋体" w:cs="宋体"/>
          <w:szCs w:val="21"/>
        </w:rPr>
        <w:br/>
        <w:t>37. handle</w:t>
      </w:r>
      <w:r>
        <w:rPr>
          <w:rFonts w:ascii="宋体" w:hAnsi="宋体" w:cs="宋体"/>
          <w:szCs w:val="21"/>
        </w:rPr>
        <w:br/>
        <w:t>38. items</w:t>
      </w:r>
      <w:r>
        <w:rPr>
          <w:rFonts w:ascii="宋体" w:hAnsi="宋体" w:cs="宋体"/>
          <w:szCs w:val="21"/>
        </w:rPr>
        <w:br/>
        <w:t>39. Responding</w:t>
      </w:r>
      <w:r>
        <w:rPr>
          <w:rFonts w:ascii="宋体" w:hAnsi="宋体" w:cs="宋体"/>
          <w:szCs w:val="21"/>
        </w:rPr>
        <w:br/>
        <w:t>40. emergencies</w:t>
      </w:r>
      <w:r>
        <w:rPr>
          <w:rFonts w:ascii="宋体" w:hAnsi="宋体" w:cs="宋体"/>
          <w:szCs w:val="21"/>
        </w:rPr>
        <w:br/>
      </w:r>
      <w:r>
        <w:rPr>
          <w:rFonts w:ascii="宋体" w:hAnsi="宋体" w:cs="宋体"/>
          <w:szCs w:val="21"/>
        </w:rPr>
        <w:lastRenderedPageBreak/>
        <w:t>41. rarely</w:t>
      </w:r>
      <w:r>
        <w:rPr>
          <w:rFonts w:ascii="宋体" w:hAnsi="宋体" w:cs="宋体"/>
          <w:szCs w:val="21"/>
        </w:rPr>
        <w:br/>
        <w:t>42. occur</w:t>
      </w:r>
      <w:r>
        <w:rPr>
          <w:rFonts w:ascii="宋体" w:hAnsi="宋体" w:cs="宋体"/>
          <w:szCs w:val="21"/>
        </w:rPr>
        <w:br/>
        <w:t>43. murders</w:t>
      </w:r>
      <w:r>
        <w:rPr>
          <w:rFonts w:ascii="宋体" w:hAnsi="宋体" w:cs="宋体"/>
          <w:szCs w:val="21"/>
        </w:rPr>
        <w:br/>
        <w:t>44. there have been hundreds of thefts and cases of deliberate damaging of public property</w:t>
      </w:r>
      <w:r>
        <w:rPr>
          <w:rFonts w:ascii="宋体" w:hAnsi="宋体" w:cs="宋体"/>
          <w:szCs w:val="21"/>
        </w:rPr>
        <w:br/>
        <w:t xml:space="preserve">45. Things get stolen when it is easy </w:t>
      </w:r>
      <w:r>
        <w:rPr>
          <w:rFonts w:ascii="宋体" w:hAnsi="宋体" w:cs="宋体"/>
          <w:szCs w:val="21"/>
        </w:rPr>
        <w:t>to steal them because they are left lying around unwatched</w:t>
      </w:r>
      <w:r>
        <w:rPr>
          <w:rFonts w:ascii="宋体" w:hAnsi="宋体" w:cs="宋体"/>
          <w:szCs w:val="21"/>
        </w:rPr>
        <w:br/>
        <w:t>46. A better way to solve this problem might be for all of us to be more careful with our things</w:t>
      </w:r>
      <w:r>
        <w:rPr>
          <w:rFonts w:ascii="宋体" w:hAnsi="宋体" w:cs="宋体"/>
          <w:szCs w:val="21"/>
        </w:rPr>
        <w:br/>
      </w:r>
      <w:r>
        <w:rPr>
          <w:rFonts w:ascii="宋体" w:hAnsi="宋体" w:cs="宋体"/>
          <w:szCs w:val="21"/>
        </w:rPr>
        <w:br/>
      </w:r>
      <w:r>
        <w:rPr>
          <w:rFonts w:ascii="宋体" w:hAnsi="宋体" w:cs="宋体"/>
          <w:b/>
          <w:bCs/>
          <w:color w:val="008000"/>
          <w:sz w:val="24"/>
          <w:szCs w:val="24"/>
        </w:rPr>
        <w:t>Part IV    Reading Comprehension (Reading in Depth)</w:t>
      </w:r>
      <w:r>
        <w:rPr>
          <w:rFonts w:ascii="宋体" w:hAnsi="宋体" w:cs="宋体"/>
          <w:b/>
          <w:bCs/>
          <w:color w:val="008000"/>
          <w:sz w:val="24"/>
          <w:szCs w:val="24"/>
        </w:rPr>
        <w:br/>
        <w:t>Section A</w:t>
      </w:r>
      <w:r>
        <w:rPr>
          <w:rFonts w:ascii="宋体" w:hAnsi="宋体" w:cs="宋体"/>
          <w:szCs w:val="21"/>
        </w:rPr>
        <w:br/>
        <w:t>47.E domestic</w:t>
      </w:r>
      <w:r>
        <w:rPr>
          <w:rFonts w:ascii="宋体" w:hAnsi="宋体" w:cs="宋体"/>
          <w:szCs w:val="21"/>
        </w:rPr>
        <w:br/>
        <w:t>48.M communities</w:t>
      </w:r>
      <w:r>
        <w:rPr>
          <w:rFonts w:ascii="宋体" w:hAnsi="宋体" w:cs="宋体"/>
          <w:szCs w:val="21"/>
        </w:rPr>
        <w:br/>
        <w:t>49.O s</w:t>
      </w:r>
      <w:r>
        <w:rPr>
          <w:rFonts w:ascii="宋体" w:hAnsi="宋体" w:cs="宋体"/>
          <w:szCs w:val="21"/>
        </w:rPr>
        <w:t>urvive</w:t>
      </w:r>
      <w:r>
        <w:rPr>
          <w:rFonts w:ascii="宋体" w:hAnsi="宋体" w:cs="宋体"/>
          <w:szCs w:val="21"/>
        </w:rPr>
        <w:br/>
        <w:t>50.H gather</w:t>
      </w:r>
      <w:r>
        <w:rPr>
          <w:rFonts w:ascii="宋体" w:hAnsi="宋体" w:cs="宋体"/>
          <w:szCs w:val="21"/>
        </w:rPr>
        <w:br/>
        <w:t>51.M serves</w:t>
      </w:r>
      <w:r>
        <w:rPr>
          <w:rFonts w:ascii="宋体" w:hAnsi="宋体" w:cs="宋体"/>
          <w:szCs w:val="21"/>
        </w:rPr>
        <w:br/>
        <w:t>52.N surrounding</w:t>
      </w:r>
      <w:r>
        <w:rPr>
          <w:rFonts w:ascii="宋体" w:hAnsi="宋体" w:cs="宋体"/>
          <w:szCs w:val="21"/>
        </w:rPr>
        <w:br/>
        <w:t>53.J recession</w:t>
      </w:r>
      <w:r>
        <w:rPr>
          <w:rFonts w:ascii="宋体" w:hAnsi="宋体" w:cs="宋体"/>
          <w:szCs w:val="21"/>
        </w:rPr>
        <w:br/>
        <w:t>54.E reported</w:t>
      </w:r>
      <w:r>
        <w:rPr>
          <w:rFonts w:ascii="宋体" w:hAnsi="宋体" w:cs="宋体"/>
          <w:szCs w:val="21"/>
        </w:rPr>
        <w:br/>
        <w:t>55.G households</w:t>
      </w:r>
      <w:r>
        <w:rPr>
          <w:rFonts w:ascii="宋体" w:hAnsi="宋体" w:cs="宋体"/>
          <w:szCs w:val="21"/>
        </w:rPr>
        <w:br/>
        <w:t>56.F financially</w:t>
      </w:r>
      <w:r>
        <w:rPr>
          <w:rFonts w:ascii="宋体" w:hAnsi="宋体" w:cs="宋体"/>
          <w:szCs w:val="21"/>
        </w:rPr>
        <w:br/>
      </w:r>
      <w:r>
        <w:rPr>
          <w:rFonts w:ascii="宋体" w:hAnsi="宋体" w:cs="宋体"/>
          <w:b/>
          <w:bCs/>
          <w:color w:val="008000"/>
          <w:sz w:val="24"/>
          <w:szCs w:val="24"/>
        </w:rPr>
        <w:t xml:space="preserve">Section B </w:t>
      </w:r>
      <w:r>
        <w:rPr>
          <w:rFonts w:ascii="宋体" w:hAnsi="宋体" w:cs="宋体"/>
          <w:szCs w:val="21"/>
        </w:rPr>
        <w:br/>
      </w:r>
      <w:hyperlink r:id="rId14" w:tgtFrame="_blank" w:history="1">
        <w:r>
          <w:rPr>
            <w:rFonts w:ascii="宋体" w:hAnsi="宋体" w:cs="宋体"/>
            <w:color w:val="336699"/>
            <w:szCs w:val="21"/>
            <w:u w:val="single"/>
          </w:rPr>
          <w:t>【大家网原创】</w:t>
        </w:r>
        <w:r>
          <w:rPr>
            <w:rFonts w:ascii="宋体" w:hAnsi="宋体" w:cs="宋体"/>
            <w:color w:val="336699"/>
            <w:szCs w:val="21"/>
            <w:u w:val="single"/>
          </w:rPr>
          <w:t>2012</w:t>
        </w:r>
        <w:r>
          <w:rPr>
            <w:rFonts w:ascii="宋体" w:hAnsi="宋体" w:cs="宋体"/>
            <w:color w:val="336699"/>
            <w:szCs w:val="21"/>
            <w:u w:val="single"/>
          </w:rPr>
          <w:t>年</w:t>
        </w:r>
        <w:r>
          <w:rPr>
            <w:rFonts w:ascii="宋体" w:hAnsi="宋体" w:cs="宋体"/>
            <w:color w:val="336699"/>
            <w:szCs w:val="21"/>
            <w:u w:val="single"/>
          </w:rPr>
          <w:t>6</w:t>
        </w:r>
        <w:r>
          <w:rPr>
            <w:rFonts w:ascii="宋体" w:hAnsi="宋体" w:cs="宋体"/>
            <w:color w:val="336699"/>
            <w:szCs w:val="21"/>
            <w:u w:val="single"/>
          </w:rPr>
          <w:t>月大学英语四级（</w:t>
        </w:r>
        <w:r>
          <w:rPr>
            <w:rFonts w:ascii="宋体" w:hAnsi="宋体" w:cs="宋体"/>
            <w:color w:val="336699"/>
            <w:szCs w:val="21"/>
            <w:u w:val="single"/>
          </w:rPr>
          <w:t>CET-4</w:t>
        </w:r>
        <w:r>
          <w:rPr>
            <w:rFonts w:ascii="宋体" w:hAnsi="宋体" w:cs="宋体"/>
            <w:color w:val="336699"/>
            <w:szCs w:val="21"/>
            <w:u w:val="single"/>
          </w:rPr>
          <w:t>）深度阅读</w:t>
        </w:r>
        <w:r>
          <w:rPr>
            <w:rFonts w:ascii="宋体" w:hAnsi="宋体" w:cs="宋体"/>
            <w:color w:val="336699"/>
            <w:szCs w:val="21"/>
            <w:u w:val="single"/>
          </w:rPr>
          <w:t>Section B</w:t>
        </w:r>
        <w:r>
          <w:rPr>
            <w:rFonts w:ascii="宋体" w:hAnsi="宋体" w:cs="宋体"/>
            <w:color w:val="336699"/>
            <w:szCs w:val="21"/>
            <w:u w:val="single"/>
          </w:rPr>
          <w:t>参考答案</w:t>
        </w:r>
        <w:r>
          <w:rPr>
            <w:rFonts w:ascii="宋体" w:hAnsi="宋体" w:cs="宋体"/>
            <w:color w:val="336699"/>
            <w:szCs w:val="21"/>
            <w:u w:val="single"/>
          </w:rPr>
          <w:t>&amp;</w:t>
        </w:r>
        <w:r>
          <w:rPr>
            <w:rFonts w:ascii="宋体" w:hAnsi="宋体" w:cs="宋体"/>
            <w:color w:val="336699"/>
            <w:szCs w:val="21"/>
            <w:u w:val="single"/>
          </w:rPr>
          <w:t>解析</w:t>
        </w:r>
      </w:hyperlink>
      <w:r>
        <w:rPr>
          <w:rFonts w:ascii="宋体" w:hAnsi="宋体" w:cs="宋体"/>
          <w:szCs w:val="21"/>
        </w:rPr>
        <w:br/>
        <w:t xml:space="preserve">57 </w:t>
      </w:r>
      <w:proofErr w:type="spellStart"/>
      <w:r>
        <w:rPr>
          <w:rFonts w:ascii="宋体" w:hAnsi="宋体" w:cs="宋体"/>
          <w:szCs w:val="21"/>
        </w:rPr>
        <w:t>C.bring</w:t>
      </w:r>
      <w:proofErr w:type="spellEnd"/>
      <w:r>
        <w:rPr>
          <w:rFonts w:ascii="宋体" w:hAnsi="宋体" w:cs="宋体"/>
          <w:szCs w:val="21"/>
        </w:rPr>
        <w:t xml:space="preserve"> </w:t>
      </w:r>
      <w:r>
        <w:rPr>
          <w:rFonts w:ascii="宋体" w:hAnsi="宋体" w:cs="宋体"/>
          <w:szCs w:val="21"/>
        </w:rPr>
        <w:t>about a drop in the divorce rate.</w:t>
      </w:r>
      <w:r>
        <w:rPr>
          <w:rFonts w:ascii="宋体" w:hAnsi="宋体" w:cs="宋体"/>
          <w:szCs w:val="21"/>
        </w:rPr>
        <w:br/>
        <w:t xml:space="preserve">58 </w:t>
      </w:r>
      <w:proofErr w:type="spellStart"/>
      <w:r>
        <w:rPr>
          <w:rFonts w:ascii="宋体" w:hAnsi="宋体" w:cs="宋体"/>
          <w:szCs w:val="21"/>
        </w:rPr>
        <w:t>D.living</w:t>
      </w:r>
      <w:proofErr w:type="spellEnd"/>
      <w:r>
        <w:rPr>
          <w:rFonts w:ascii="宋体" w:hAnsi="宋体" w:cs="宋体"/>
          <w:szCs w:val="21"/>
        </w:rPr>
        <w:t xml:space="preserve"> separately would be too costly.</w:t>
      </w:r>
      <w:r>
        <w:rPr>
          <w:rFonts w:ascii="宋体" w:hAnsi="宋体" w:cs="宋体"/>
          <w:szCs w:val="21"/>
        </w:rPr>
        <w:br/>
        <w:t xml:space="preserve">59 </w:t>
      </w:r>
      <w:proofErr w:type="spellStart"/>
      <w:r>
        <w:rPr>
          <w:rFonts w:ascii="宋体" w:hAnsi="宋体" w:cs="宋体"/>
          <w:szCs w:val="21"/>
        </w:rPr>
        <w:t>D.Falling</w:t>
      </w:r>
      <w:proofErr w:type="spellEnd"/>
      <w:r>
        <w:rPr>
          <w:rFonts w:ascii="宋体" w:hAnsi="宋体" w:cs="宋体"/>
          <w:szCs w:val="21"/>
        </w:rPr>
        <w:t xml:space="preserve"> housing prices.</w:t>
      </w:r>
      <w:r>
        <w:rPr>
          <w:rFonts w:ascii="宋体" w:hAnsi="宋体" w:cs="宋体"/>
          <w:szCs w:val="21"/>
        </w:rPr>
        <w:br/>
        <w:t xml:space="preserve">60 </w:t>
      </w:r>
      <w:proofErr w:type="spellStart"/>
      <w:r>
        <w:rPr>
          <w:rFonts w:ascii="宋体" w:hAnsi="宋体" w:cs="宋体"/>
          <w:szCs w:val="21"/>
        </w:rPr>
        <w:t>D.It</w:t>
      </w:r>
      <w:proofErr w:type="spellEnd"/>
      <w:r>
        <w:rPr>
          <w:rFonts w:ascii="宋体" w:hAnsi="宋体" w:cs="宋体"/>
          <w:szCs w:val="21"/>
        </w:rPr>
        <w:t xml:space="preserve"> will irreparably damage their relationship.</w:t>
      </w:r>
      <w:r>
        <w:rPr>
          <w:rFonts w:ascii="宋体" w:hAnsi="宋体" w:cs="宋体"/>
          <w:szCs w:val="21"/>
        </w:rPr>
        <w:br/>
        <w:t xml:space="preserve">61 </w:t>
      </w:r>
      <w:proofErr w:type="spellStart"/>
      <w:r>
        <w:rPr>
          <w:rFonts w:ascii="宋体" w:hAnsi="宋体" w:cs="宋体"/>
          <w:szCs w:val="21"/>
        </w:rPr>
        <w:t>A.The</w:t>
      </w:r>
      <w:proofErr w:type="spellEnd"/>
      <w:r>
        <w:rPr>
          <w:rFonts w:ascii="宋体" w:hAnsi="宋体" w:cs="宋体"/>
          <w:szCs w:val="21"/>
        </w:rPr>
        <w:t xml:space="preserve"> economic recovery will see a higher </w:t>
      </w:r>
      <w:r>
        <w:rPr>
          <w:rFonts w:ascii="宋体" w:hAnsi="宋体" w:cs="宋体"/>
          <w:szCs w:val="21"/>
        </w:rPr>
        <w:br/>
        <w:t>divorce rate.</w:t>
      </w:r>
      <w:r>
        <w:rPr>
          <w:rFonts w:ascii="宋体" w:hAnsi="宋体" w:cs="宋体"/>
          <w:szCs w:val="21"/>
        </w:rPr>
        <w:br/>
        <w:t xml:space="preserve">62 </w:t>
      </w:r>
      <w:proofErr w:type="spellStart"/>
      <w:r>
        <w:rPr>
          <w:rFonts w:ascii="宋体" w:hAnsi="宋体" w:cs="宋体"/>
          <w:szCs w:val="21"/>
        </w:rPr>
        <w:t>C.It</w:t>
      </w:r>
      <w:proofErr w:type="spellEnd"/>
      <w:r>
        <w:rPr>
          <w:rFonts w:ascii="宋体" w:hAnsi="宋体" w:cs="宋体"/>
          <w:szCs w:val="21"/>
        </w:rPr>
        <w:t xml:space="preserve"> profits by selling its users'</w:t>
      </w:r>
      <w:r>
        <w:rPr>
          <w:rFonts w:ascii="宋体" w:hAnsi="宋体" w:cs="宋体"/>
          <w:szCs w:val="21"/>
        </w:rPr>
        <w:t xml:space="preserve"> personal data.</w:t>
      </w:r>
      <w:r>
        <w:rPr>
          <w:rFonts w:ascii="宋体" w:hAnsi="宋体" w:cs="宋体"/>
          <w:szCs w:val="21"/>
        </w:rPr>
        <w:br/>
        <w:t xml:space="preserve">63 </w:t>
      </w:r>
      <w:proofErr w:type="spellStart"/>
      <w:r>
        <w:rPr>
          <w:rFonts w:ascii="宋体" w:hAnsi="宋体" w:cs="宋体"/>
          <w:szCs w:val="21"/>
        </w:rPr>
        <w:t>B.They</w:t>
      </w:r>
      <w:proofErr w:type="spellEnd"/>
      <w:r>
        <w:rPr>
          <w:rFonts w:ascii="宋体" w:hAnsi="宋体" w:cs="宋体"/>
          <w:szCs w:val="21"/>
        </w:rPr>
        <w:t xml:space="preserve"> don't know their personal data enriches </w:t>
      </w:r>
      <w:r>
        <w:rPr>
          <w:rFonts w:ascii="宋体" w:hAnsi="宋体" w:cs="宋体"/>
          <w:szCs w:val="21"/>
        </w:rPr>
        <w:br/>
        <w:t>Facebook.</w:t>
      </w:r>
      <w:r>
        <w:rPr>
          <w:rFonts w:ascii="宋体" w:hAnsi="宋体" w:cs="宋体"/>
          <w:szCs w:val="21"/>
        </w:rPr>
        <w:br/>
        <w:t xml:space="preserve">64 </w:t>
      </w:r>
      <w:proofErr w:type="spellStart"/>
      <w:r>
        <w:rPr>
          <w:rFonts w:ascii="宋体" w:hAnsi="宋体" w:cs="宋体"/>
          <w:szCs w:val="21"/>
        </w:rPr>
        <w:t>A.To</w:t>
      </w:r>
      <w:proofErr w:type="spellEnd"/>
      <w:r>
        <w:rPr>
          <w:rFonts w:ascii="宋体" w:hAnsi="宋体" w:cs="宋体"/>
          <w:szCs w:val="21"/>
        </w:rPr>
        <w:t xml:space="preserve"> render better service to its users.</w:t>
      </w:r>
      <w:r>
        <w:rPr>
          <w:rFonts w:ascii="宋体" w:hAnsi="宋体" w:cs="宋体"/>
          <w:szCs w:val="21"/>
        </w:rPr>
        <w:br/>
        <w:t xml:space="preserve">65 </w:t>
      </w:r>
      <w:proofErr w:type="spellStart"/>
      <w:r>
        <w:rPr>
          <w:rFonts w:ascii="宋体" w:hAnsi="宋体" w:cs="宋体"/>
          <w:szCs w:val="21"/>
        </w:rPr>
        <w:t>C.Formulating</w:t>
      </w:r>
      <w:proofErr w:type="spellEnd"/>
      <w:r>
        <w:rPr>
          <w:rFonts w:ascii="宋体" w:hAnsi="宋体" w:cs="宋体"/>
          <w:szCs w:val="21"/>
        </w:rPr>
        <w:t xml:space="preserve"> regulations for social-networking </w:t>
      </w:r>
      <w:r>
        <w:rPr>
          <w:rFonts w:ascii="宋体" w:hAnsi="宋体" w:cs="宋体"/>
          <w:szCs w:val="21"/>
        </w:rPr>
        <w:br/>
        <w:t>sites.</w:t>
      </w:r>
      <w:r>
        <w:rPr>
          <w:rFonts w:ascii="宋体" w:hAnsi="宋体" w:cs="宋体"/>
          <w:szCs w:val="21"/>
        </w:rPr>
        <w:br/>
        <w:t xml:space="preserve">66 </w:t>
      </w:r>
      <w:proofErr w:type="spellStart"/>
      <w:r>
        <w:rPr>
          <w:rFonts w:ascii="宋体" w:hAnsi="宋体" w:cs="宋体"/>
          <w:szCs w:val="21"/>
        </w:rPr>
        <w:t>C.He</w:t>
      </w:r>
      <w:proofErr w:type="spellEnd"/>
      <w:r>
        <w:rPr>
          <w:rFonts w:ascii="宋体" w:hAnsi="宋体" w:cs="宋体"/>
          <w:szCs w:val="21"/>
        </w:rPr>
        <w:t xml:space="preserve"> doesn't want his personal data abused.</w:t>
      </w:r>
    </w:p>
    <w:p w:rsidR="00AD550F" w:rsidRDefault="00087BDD">
      <w:pPr>
        <w:rPr>
          <w:rFonts w:ascii="宋体" w:hAnsi="宋体" w:cs="宋体"/>
          <w:szCs w:val="21"/>
        </w:rPr>
      </w:pPr>
      <w:r>
        <w:rPr>
          <w:rFonts w:ascii="宋体" w:hAnsi="宋体" w:cs="宋体"/>
          <w:b/>
          <w:bCs/>
          <w:color w:val="008000"/>
          <w:sz w:val="24"/>
          <w:szCs w:val="24"/>
        </w:rPr>
        <w:lastRenderedPageBreak/>
        <w:t>Part V     Cloze</w:t>
      </w:r>
    </w:p>
    <w:p w:rsidR="00AD550F" w:rsidRDefault="00087BDD">
      <w:pPr>
        <w:rPr>
          <w:rFonts w:ascii="宋体" w:hAnsi="宋体" w:cs="宋体"/>
          <w:szCs w:val="21"/>
        </w:rPr>
      </w:pPr>
      <w:hyperlink r:id="rId15" w:tgtFrame="_blank" w:history="1">
        <w:r>
          <w:rPr>
            <w:rFonts w:ascii="宋体" w:hAnsi="宋体" w:cs="宋体"/>
            <w:color w:val="336699"/>
            <w:szCs w:val="21"/>
            <w:u w:val="single"/>
          </w:rPr>
          <w:t>【大家网原创】</w:t>
        </w:r>
        <w:r>
          <w:rPr>
            <w:rFonts w:ascii="宋体" w:hAnsi="宋体" w:cs="宋体"/>
            <w:color w:val="336699"/>
            <w:szCs w:val="21"/>
            <w:u w:val="single"/>
          </w:rPr>
          <w:t>2012</w:t>
        </w:r>
        <w:r>
          <w:rPr>
            <w:rFonts w:ascii="宋体" w:hAnsi="宋体" w:cs="宋体"/>
            <w:color w:val="336699"/>
            <w:szCs w:val="21"/>
            <w:u w:val="single"/>
          </w:rPr>
          <w:t>年</w:t>
        </w:r>
        <w:r>
          <w:rPr>
            <w:rFonts w:ascii="宋体" w:hAnsi="宋体" w:cs="宋体"/>
            <w:color w:val="336699"/>
            <w:szCs w:val="21"/>
            <w:u w:val="single"/>
          </w:rPr>
          <w:t>6</w:t>
        </w:r>
        <w:r>
          <w:rPr>
            <w:rFonts w:ascii="宋体" w:hAnsi="宋体" w:cs="宋体"/>
            <w:color w:val="336699"/>
            <w:szCs w:val="21"/>
            <w:u w:val="single"/>
          </w:rPr>
          <w:t>月大学英语四级（</w:t>
        </w:r>
        <w:r>
          <w:rPr>
            <w:rFonts w:ascii="宋体" w:hAnsi="宋体" w:cs="宋体"/>
            <w:color w:val="336699"/>
            <w:szCs w:val="21"/>
            <w:u w:val="single"/>
          </w:rPr>
          <w:t>CET-4)</w:t>
        </w:r>
        <w:r>
          <w:rPr>
            <w:rFonts w:ascii="宋体" w:hAnsi="宋体" w:cs="宋体"/>
            <w:color w:val="336699"/>
            <w:szCs w:val="21"/>
            <w:u w:val="single"/>
          </w:rPr>
          <w:t>完形填空参考答案及解析</w:t>
        </w:r>
      </w:hyperlink>
      <w:r>
        <w:rPr>
          <w:rFonts w:ascii="宋体" w:hAnsi="宋体" w:cs="宋体"/>
          <w:szCs w:val="21"/>
        </w:rPr>
        <w:br/>
        <w:t>67. D avoid</w:t>
      </w:r>
      <w:r>
        <w:rPr>
          <w:rFonts w:ascii="宋体" w:hAnsi="宋体" w:cs="宋体"/>
          <w:szCs w:val="21"/>
        </w:rPr>
        <w:br/>
        <w:t>68. D However</w:t>
      </w:r>
      <w:r>
        <w:rPr>
          <w:rFonts w:ascii="宋体" w:hAnsi="宋体" w:cs="宋体"/>
          <w:szCs w:val="21"/>
        </w:rPr>
        <w:br/>
        <w:t>69. C failing</w:t>
      </w:r>
      <w:r>
        <w:rPr>
          <w:rFonts w:ascii="宋体" w:hAnsi="宋体" w:cs="宋体"/>
          <w:szCs w:val="21"/>
        </w:rPr>
        <w:br/>
        <w:t>70. C stages</w:t>
      </w:r>
      <w:r>
        <w:rPr>
          <w:rFonts w:ascii="宋体" w:hAnsi="宋体" w:cs="宋体"/>
          <w:szCs w:val="21"/>
        </w:rPr>
        <w:br/>
        <w:t>71. A on</w:t>
      </w:r>
      <w:r>
        <w:rPr>
          <w:rFonts w:ascii="宋体" w:hAnsi="宋体" w:cs="宋体"/>
          <w:szCs w:val="21"/>
        </w:rPr>
        <w:br/>
        <w:t>72. D predicts</w:t>
      </w:r>
      <w:r>
        <w:rPr>
          <w:rFonts w:ascii="宋体" w:hAnsi="宋体" w:cs="宋体"/>
          <w:szCs w:val="21"/>
        </w:rPr>
        <w:br/>
        <w:t>73. D through</w:t>
      </w:r>
      <w:r>
        <w:rPr>
          <w:rFonts w:ascii="宋体" w:hAnsi="宋体" w:cs="宋体"/>
          <w:szCs w:val="21"/>
        </w:rPr>
        <w:br/>
        <w:t>74. D and</w:t>
      </w:r>
      <w:r>
        <w:rPr>
          <w:rFonts w:ascii="宋体" w:hAnsi="宋体" w:cs="宋体"/>
          <w:szCs w:val="21"/>
        </w:rPr>
        <w:br/>
        <w:t>75. A sensitive</w:t>
      </w:r>
      <w:r>
        <w:rPr>
          <w:rFonts w:ascii="宋体" w:hAnsi="宋体" w:cs="宋体"/>
          <w:szCs w:val="21"/>
        </w:rPr>
        <w:br/>
        <w:t>76. B experience</w:t>
      </w:r>
      <w:r>
        <w:rPr>
          <w:rFonts w:ascii="宋体" w:hAnsi="宋体" w:cs="宋体"/>
          <w:szCs w:val="21"/>
        </w:rPr>
        <w:br/>
        <w:t>77. C as well as</w:t>
      </w:r>
      <w:r>
        <w:rPr>
          <w:rFonts w:ascii="宋体" w:hAnsi="宋体" w:cs="宋体"/>
          <w:szCs w:val="21"/>
        </w:rPr>
        <w:br/>
        <w:t>78</w:t>
      </w:r>
      <w:r>
        <w:rPr>
          <w:rFonts w:ascii="宋体" w:hAnsi="宋体" w:cs="宋体"/>
          <w:szCs w:val="21"/>
        </w:rPr>
        <w:t>. B emotions</w:t>
      </w:r>
      <w:r>
        <w:rPr>
          <w:rFonts w:ascii="宋体" w:hAnsi="宋体" w:cs="宋体"/>
          <w:szCs w:val="21"/>
        </w:rPr>
        <w:br/>
        <w:t>79. D to</w:t>
      </w:r>
      <w:r>
        <w:rPr>
          <w:rFonts w:ascii="宋体" w:hAnsi="宋体" w:cs="宋体"/>
          <w:szCs w:val="21"/>
        </w:rPr>
        <w:br/>
        <w:t>80. B inevitable</w:t>
      </w:r>
      <w:r>
        <w:rPr>
          <w:rFonts w:ascii="宋体" w:hAnsi="宋体" w:cs="宋体"/>
          <w:szCs w:val="21"/>
        </w:rPr>
        <w:br/>
        <w:t>81. C receive</w:t>
      </w:r>
      <w:r>
        <w:rPr>
          <w:rFonts w:ascii="宋体" w:hAnsi="宋体" w:cs="宋体"/>
          <w:szCs w:val="21"/>
        </w:rPr>
        <w:br/>
        <w:t>82. B with</w:t>
      </w:r>
      <w:r>
        <w:rPr>
          <w:rFonts w:ascii="宋体" w:hAnsi="宋体" w:cs="宋体"/>
          <w:szCs w:val="21"/>
        </w:rPr>
        <w:br/>
        <w:t>83. A quality</w:t>
      </w:r>
      <w:r>
        <w:rPr>
          <w:rFonts w:ascii="宋体" w:hAnsi="宋体" w:cs="宋体"/>
          <w:szCs w:val="21"/>
        </w:rPr>
        <w:br/>
        <w:t>84. B positive</w:t>
      </w:r>
      <w:r>
        <w:rPr>
          <w:rFonts w:ascii="宋体" w:hAnsi="宋体" w:cs="宋体"/>
          <w:szCs w:val="21"/>
        </w:rPr>
        <w:br/>
        <w:t>85. C memories</w:t>
      </w:r>
      <w:r>
        <w:rPr>
          <w:rFonts w:ascii="宋体" w:hAnsi="宋体" w:cs="宋体"/>
          <w:szCs w:val="21"/>
        </w:rPr>
        <w:br/>
        <w:t>86. D increased</w:t>
      </w:r>
    </w:p>
    <w:p w:rsidR="00AD550F" w:rsidRDefault="00087BDD">
      <w:pPr>
        <w:rPr>
          <w:rFonts w:ascii="宋体" w:hAnsi="宋体" w:cs="宋体"/>
          <w:szCs w:val="21"/>
        </w:rPr>
      </w:pPr>
      <w:r>
        <w:rPr>
          <w:rFonts w:ascii="宋体" w:hAnsi="宋体" w:cs="宋体"/>
          <w:b/>
          <w:bCs/>
          <w:color w:val="008000"/>
          <w:sz w:val="24"/>
          <w:szCs w:val="24"/>
        </w:rPr>
        <w:t>Part VI    Translation</w:t>
      </w:r>
    </w:p>
    <w:p w:rsidR="00AD550F" w:rsidRDefault="00087BDD">
      <w:pPr>
        <w:ind w:leftChars="-342" w:left="-750" w:hanging="2"/>
        <w:rPr>
          <w:rFonts w:ascii="MS Reference Sans Serif" w:hAnsi="MS Reference Sans Serif"/>
          <w:b/>
          <w:bCs/>
        </w:rPr>
      </w:pPr>
      <w:r>
        <w:rPr>
          <w:rFonts w:ascii="宋体" w:hAnsi="宋体" w:cs="宋体"/>
          <w:szCs w:val="21"/>
        </w:rPr>
        <w:t>87. Those flowers looked as if they hadn't been watered for a long time(</w:t>
      </w:r>
      <w:proofErr w:type="spellStart"/>
      <w:r>
        <w:rPr>
          <w:rFonts w:ascii="宋体" w:hAnsi="宋体" w:cs="宋体"/>
          <w:szCs w:val="21"/>
        </w:rPr>
        <w:t>好长时间没有浇水了</w:t>
      </w:r>
      <w:proofErr w:type="spellEnd"/>
      <w:r>
        <w:rPr>
          <w:rFonts w:ascii="宋体" w:hAnsi="宋体" w:cs="宋体"/>
          <w:szCs w:val="21"/>
        </w:rPr>
        <w:t>).</w:t>
      </w:r>
      <w:r>
        <w:rPr>
          <w:rFonts w:ascii="宋体" w:hAnsi="宋体" w:cs="宋体"/>
          <w:szCs w:val="21"/>
        </w:rPr>
        <w:t xml:space="preserve">　　</w:t>
      </w:r>
      <w:r>
        <w:rPr>
          <w:rFonts w:ascii="宋体" w:hAnsi="宋体" w:cs="宋体"/>
          <w:szCs w:val="21"/>
        </w:rPr>
        <w:br/>
      </w:r>
      <w:r>
        <w:rPr>
          <w:rFonts w:ascii="宋体" w:hAnsi="宋体" w:cs="宋体"/>
          <w:szCs w:val="21"/>
        </w:rPr>
        <w:t>【</w:t>
      </w:r>
      <w:proofErr w:type="spellStart"/>
      <w:r>
        <w:rPr>
          <w:rFonts w:ascii="宋体" w:hAnsi="宋体" w:cs="宋体"/>
          <w:szCs w:val="21"/>
        </w:rPr>
        <w:t>点评】</w:t>
      </w:r>
      <w:r>
        <w:rPr>
          <w:rFonts w:ascii="宋体" w:hAnsi="宋体" w:cs="宋体"/>
          <w:szCs w:val="21"/>
        </w:rPr>
        <w:t>look</w:t>
      </w:r>
      <w:proofErr w:type="spellEnd"/>
      <w:r>
        <w:rPr>
          <w:rFonts w:ascii="宋体" w:hAnsi="宋体" w:cs="宋体"/>
          <w:szCs w:val="21"/>
        </w:rPr>
        <w:t xml:space="preserve"> as if </w:t>
      </w:r>
      <w:r>
        <w:rPr>
          <w:rFonts w:ascii="宋体" w:hAnsi="宋体" w:cs="宋体"/>
          <w:szCs w:val="21"/>
        </w:rPr>
        <w:t>虚拟语气后接过去完成时。</w:t>
      </w:r>
      <w:r>
        <w:rPr>
          <w:rFonts w:ascii="宋体" w:hAnsi="宋体" w:cs="宋体"/>
          <w:szCs w:val="21"/>
        </w:rPr>
        <w:t>they</w:t>
      </w:r>
      <w:r>
        <w:rPr>
          <w:rFonts w:ascii="宋体" w:hAnsi="宋体" w:cs="宋体"/>
          <w:szCs w:val="21"/>
        </w:rPr>
        <w:t>即</w:t>
      </w:r>
      <w:r>
        <w:rPr>
          <w:rFonts w:ascii="宋体" w:hAnsi="宋体" w:cs="宋体"/>
          <w:szCs w:val="21"/>
        </w:rPr>
        <w:t>flowers</w:t>
      </w:r>
      <w:r>
        <w:rPr>
          <w:rFonts w:ascii="宋体" w:hAnsi="宋体" w:cs="宋体"/>
          <w:szCs w:val="21"/>
        </w:rPr>
        <w:t>做主语，用被动语态。</w:t>
      </w:r>
      <w:r>
        <w:rPr>
          <w:rFonts w:ascii="宋体" w:hAnsi="宋体" w:cs="宋体"/>
          <w:szCs w:val="21"/>
        </w:rPr>
        <w:t>water</w:t>
      </w:r>
      <w:r>
        <w:rPr>
          <w:rFonts w:ascii="宋体" w:hAnsi="宋体" w:cs="宋体"/>
          <w:szCs w:val="21"/>
        </w:rPr>
        <w:t>做动词时，有</w:t>
      </w:r>
      <w:r>
        <w:rPr>
          <w:rFonts w:ascii="宋体" w:hAnsi="宋体" w:cs="宋体"/>
          <w:szCs w:val="21"/>
        </w:rPr>
        <w:t>“</w:t>
      </w:r>
      <w:proofErr w:type="spellStart"/>
      <w:r>
        <w:rPr>
          <w:rFonts w:ascii="宋体" w:hAnsi="宋体" w:cs="宋体"/>
          <w:szCs w:val="21"/>
        </w:rPr>
        <w:t>给植物浇水</w:t>
      </w:r>
      <w:proofErr w:type="spellEnd"/>
      <w:r>
        <w:rPr>
          <w:rFonts w:ascii="宋体" w:hAnsi="宋体" w:cs="宋体"/>
          <w:szCs w:val="21"/>
        </w:rPr>
        <w:t>”“</w:t>
      </w:r>
      <w:proofErr w:type="spellStart"/>
      <w:r>
        <w:rPr>
          <w:rFonts w:ascii="宋体" w:hAnsi="宋体" w:cs="宋体"/>
          <w:szCs w:val="21"/>
        </w:rPr>
        <w:t>流泪</w:t>
      </w:r>
      <w:r>
        <w:rPr>
          <w:rFonts w:ascii="宋体" w:hAnsi="宋体" w:cs="宋体"/>
          <w:szCs w:val="21"/>
        </w:rPr>
        <w:t>”</w:t>
      </w:r>
      <w:r>
        <w:rPr>
          <w:rFonts w:ascii="宋体" w:hAnsi="宋体" w:cs="宋体"/>
          <w:szCs w:val="21"/>
        </w:rPr>
        <w:t>之意</w:t>
      </w:r>
      <w:proofErr w:type="spellEnd"/>
      <w:r>
        <w:rPr>
          <w:rFonts w:ascii="宋体" w:hAnsi="宋体" w:cs="宋体"/>
          <w:szCs w:val="21"/>
        </w:rPr>
        <w:t>。</w:t>
      </w:r>
      <w:r>
        <w:rPr>
          <w:rFonts w:ascii="宋体" w:hAnsi="宋体" w:cs="宋体"/>
          <w:szCs w:val="21"/>
        </w:rPr>
        <w:br/>
        <w:t>88. Fred bought a car last week. It is 1,000 pounds cheaper than mine(</w:t>
      </w:r>
      <w:proofErr w:type="spellStart"/>
      <w:r>
        <w:rPr>
          <w:rFonts w:ascii="宋体" w:hAnsi="宋体" w:cs="宋体"/>
          <w:szCs w:val="21"/>
        </w:rPr>
        <w:t>比我的车便宜一千英镑</w:t>
      </w:r>
      <w:proofErr w:type="spellEnd"/>
      <w:r>
        <w:rPr>
          <w:rFonts w:ascii="宋体" w:hAnsi="宋体" w:cs="宋体"/>
          <w:szCs w:val="21"/>
        </w:rPr>
        <w:t>).</w:t>
      </w:r>
      <w:r>
        <w:rPr>
          <w:rFonts w:ascii="宋体" w:hAnsi="宋体" w:cs="宋体"/>
          <w:szCs w:val="21"/>
        </w:rPr>
        <w:br/>
      </w:r>
      <w:r>
        <w:rPr>
          <w:rFonts w:ascii="宋体" w:hAnsi="宋体" w:cs="宋体"/>
          <w:szCs w:val="21"/>
        </w:rPr>
        <w:t>【</w:t>
      </w:r>
      <w:proofErr w:type="spellStart"/>
      <w:r>
        <w:rPr>
          <w:rFonts w:ascii="宋体" w:hAnsi="宋体" w:cs="宋体"/>
          <w:szCs w:val="21"/>
        </w:rPr>
        <w:t>点评】简单的比较级，</w:t>
      </w:r>
      <w:r>
        <w:rPr>
          <w:rFonts w:ascii="宋体" w:hAnsi="宋体" w:cs="宋体"/>
          <w:szCs w:val="21"/>
        </w:rPr>
        <w:t>cheaper</w:t>
      </w:r>
      <w:proofErr w:type="spellEnd"/>
      <w:r>
        <w:rPr>
          <w:rFonts w:ascii="宋体" w:hAnsi="宋体" w:cs="宋体"/>
          <w:szCs w:val="21"/>
        </w:rPr>
        <w:t xml:space="preserve"> </w:t>
      </w:r>
      <w:proofErr w:type="spellStart"/>
      <w:r>
        <w:rPr>
          <w:rFonts w:ascii="宋体" w:hAnsi="宋体" w:cs="宋体"/>
          <w:szCs w:val="21"/>
        </w:rPr>
        <w:t>than</w:t>
      </w:r>
      <w:r>
        <w:rPr>
          <w:rFonts w:ascii="宋体" w:hAnsi="宋体" w:cs="宋体"/>
          <w:szCs w:val="21"/>
        </w:rPr>
        <w:t>。不需要重复</w:t>
      </w:r>
      <w:r>
        <w:rPr>
          <w:rFonts w:ascii="宋体" w:hAnsi="宋体" w:cs="宋体"/>
          <w:szCs w:val="21"/>
        </w:rPr>
        <w:t>car</w:t>
      </w:r>
      <w:r>
        <w:rPr>
          <w:rFonts w:ascii="宋体" w:hAnsi="宋体" w:cs="宋体"/>
          <w:szCs w:val="21"/>
        </w:rPr>
        <w:t>，直接用</w:t>
      </w:r>
      <w:r>
        <w:rPr>
          <w:rFonts w:ascii="宋体" w:hAnsi="宋体" w:cs="宋体"/>
          <w:szCs w:val="21"/>
        </w:rPr>
        <w:t>mine</w:t>
      </w:r>
      <w:r>
        <w:rPr>
          <w:rFonts w:ascii="宋体" w:hAnsi="宋体" w:cs="宋体"/>
          <w:szCs w:val="21"/>
        </w:rPr>
        <w:t>代替</w:t>
      </w:r>
      <w:r>
        <w:rPr>
          <w:rFonts w:ascii="宋体" w:hAnsi="宋体" w:cs="宋体"/>
          <w:szCs w:val="21"/>
        </w:rPr>
        <w:t>my</w:t>
      </w:r>
      <w:proofErr w:type="spellEnd"/>
      <w:r>
        <w:rPr>
          <w:rFonts w:ascii="宋体" w:hAnsi="宋体" w:cs="宋体"/>
          <w:szCs w:val="21"/>
        </w:rPr>
        <w:t xml:space="preserve"> car.</w:t>
      </w:r>
      <w:r>
        <w:rPr>
          <w:rFonts w:ascii="宋体" w:hAnsi="宋体" w:cs="宋体"/>
          <w:szCs w:val="21"/>
        </w:rPr>
        <w:br/>
        <w:t>89. This TV program is quite boring. We might as well listen to</w:t>
      </w:r>
      <w:r>
        <w:rPr>
          <w:rFonts w:ascii="宋体" w:hAnsi="宋体" w:cs="宋体"/>
          <w:szCs w:val="21"/>
        </w:rPr>
        <w:t xml:space="preserve"> the music (</w:t>
      </w:r>
      <w:proofErr w:type="spellStart"/>
      <w:r>
        <w:rPr>
          <w:rFonts w:ascii="宋体" w:hAnsi="宋体" w:cs="宋体"/>
          <w:szCs w:val="21"/>
        </w:rPr>
        <w:t>不妨听听音乐</w:t>
      </w:r>
      <w:proofErr w:type="spellEnd"/>
      <w:r>
        <w:rPr>
          <w:rFonts w:ascii="宋体" w:hAnsi="宋体" w:cs="宋体"/>
          <w:szCs w:val="21"/>
        </w:rPr>
        <w:t>).</w:t>
      </w:r>
      <w:r>
        <w:rPr>
          <w:rFonts w:ascii="宋体" w:hAnsi="宋体" w:cs="宋体"/>
          <w:szCs w:val="21"/>
        </w:rPr>
        <w:br/>
      </w:r>
      <w:r>
        <w:rPr>
          <w:rFonts w:ascii="宋体" w:hAnsi="宋体" w:cs="宋体"/>
          <w:szCs w:val="21"/>
        </w:rPr>
        <w:t>【</w:t>
      </w:r>
      <w:proofErr w:type="spellStart"/>
      <w:r>
        <w:rPr>
          <w:rFonts w:ascii="宋体" w:hAnsi="宋体" w:cs="宋体"/>
          <w:szCs w:val="21"/>
        </w:rPr>
        <w:t>点评】固定搭配：</w:t>
      </w:r>
      <w:r>
        <w:rPr>
          <w:rFonts w:ascii="宋体" w:hAnsi="宋体" w:cs="宋体"/>
          <w:szCs w:val="21"/>
        </w:rPr>
        <w:t>might</w:t>
      </w:r>
      <w:proofErr w:type="spellEnd"/>
      <w:r>
        <w:rPr>
          <w:rFonts w:ascii="宋体" w:hAnsi="宋体" w:cs="宋体"/>
          <w:szCs w:val="21"/>
        </w:rPr>
        <w:t xml:space="preserve">(may) as </w:t>
      </w:r>
      <w:proofErr w:type="spellStart"/>
      <w:r>
        <w:rPr>
          <w:rFonts w:ascii="宋体" w:hAnsi="宋体" w:cs="宋体"/>
          <w:szCs w:val="21"/>
        </w:rPr>
        <w:t>well“</w:t>
      </w:r>
      <w:r>
        <w:rPr>
          <w:rFonts w:ascii="宋体" w:hAnsi="宋体" w:cs="宋体"/>
          <w:szCs w:val="21"/>
        </w:rPr>
        <w:t>还是</w:t>
      </w:r>
      <w:proofErr w:type="spellEnd"/>
      <w:r>
        <w:rPr>
          <w:rFonts w:ascii="宋体" w:hAnsi="宋体" w:cs="宋体"/>
          <w:szCs w:val="21"/>
        </w:rPr>
        <w:t>……</w:t>
      </w:r>
      <w:proofErr w:type="spellStart"/>
      <w:r>
        <w:rPr>
          <w:rFonts w:ascii="宋体" w:hAnsi="宋体" w:cs="宋体"/>
          <w:szCs w:val="21"/>
        </w:rPr>
        <w:t>的好、不妨</w:t>
      </w:r>
      <w:proofErr w:type="spellEnd"/>
      <w:r>
        <w:rPr>
          <w:rFonts w:ascii="宋体" w:hAnsi="宋体" w:cs="宋体"/>
          <w:szCs w:val="21"/>
        </w:rPr>
        <w:t>”</w:t>
      </w:r>
      <w:r>
        <w:rPr>
          <w:rFonts w:ascii="宋体" w:hAnsi="宋体" w:cs="宋体"/>
          <w:szCs w:val="21"/>
        </w:rPr>
        <w:t>。</w:t>
      </w:r>
      <w:r>
        <w:rPr>
          <w:rFonts w:ascii="宋体" w:hAnsi="宋体" w:cs="宋体"/>
          <w:szCs w:val="21"/>
        </w:rPr>
        <w:t xml:space="preserve">listen to the </w:t>
      </w:r>
      <w:proofErr w:type="spellStart"/>
      <w:r>
        <w:rPr>
          <w:rFonts w:ascii="宋体" w:hAnsi="宋体" w:cs="宋体"/>
          <w:szCs w:val="21"/>
        </w:rPr>
        <w:t>music</w:t>
      </w:r>
      <w:r>
        <w:rPr>
          <w:rFonts w:ascii="宋体" w:hAnsi="宋体" w:cs="宋体"/>
          <w:szCs w:val="21"/>
        </w:rPr>
        <w:t>，听音乐</w:t>
      </w:r>
      <w:proofErr w:type="spellEnd"/>
      <w:r>
        <w:rPr>
          <w:rFonts w:ascii="宋体" w:hAnsi="宋体" w:cs="宋体"/>
          <w:szCs w:val="21"/>
        </w:rPr>
        <w:t>。</w:t>
      </w:r>
      <w:r>
        <w:rPr>
          <w:rFonts w:ascii="宋体" w:hAnsi="宋体" w:cs="宋体"/>
          <w:szCs w:val="21"/>
        </w:rPr>
        <w:br/>
        <w:t>90. He left his office in a hurry, with the lights on and the door open(</w:t>
      </w:r>
      <w:proofErr w:type="spellStart"/>
      <w:r>
        <w:rPr>
          <w:rFonts w:ascii="宋体" w:hAnsi="宋体" w:cs="宋体"/>
          <w:szCs w:val="21"/>
        </w:rPr>
        <w:t>灯亮着，门开着</w:t>
      </w:r>
      <w:proofErr w:type="spellEnd"/>
      <w:r>
        <w:rPr>
          <w:rFonts w:ascii="宋体" w:hAnsi="宋体" w:cs="宋体"/>
          <w:szCs w:val="21"/>
        </w:rPr>
        <w:t>).</w:t>
      </w:r>
      <w:r>
        <w:rPr>
          <w:rFonts w:ascii="宋体" w:hAnsi="宋体" w:cs="宋体"/>
          <w:szCs w:val="21"/>
        </w:rPr>
        <w:br/>
      </w:r>
      <w:r>
        <w:rPr>
          <w:rFonts w:ascii="宋体" w:hAnsi="宋体" w:cs="宋体"/>
          <w:szCs w:val="21"/>
        </w:rPr>
        <w:t>【</w:t>
      </w:r>
      <w:proofErr w:type="spellStart"/>
      <w:r>
        <w:rPr>
          <w:rFonts w:ascii="宋体" w:hAnsi="宋体" w:cs="宋体"/>
          <w:szCs w:val="21"/>
        </w:rPr>
        <w:t>点评】</w:t>
      </w:r>
      <w:r>
        <w:rPr>
          <w:rFonts w:ascii="宋体" w:hAnsi="宋体" w:cs="宋体"/>
          <w:szCs w:val="21"/>
        </w:rPr>
        <w:t>with</w:t>
      </w:r>
      <w:r>
        <w:rPr>
          <w:rFonts w:ascii="宋体" w:hAnsi="宋体" w:cs="宋体"/>
          <w:szCs w:val="21"/>
        </w:rPr>
        <w:t>短语做伴随状语</w:t>
      </w:r>
      <w:proofErr w:type="spellEnd"/>
      <w:r>
        <w:rPr>
          <w:rFonts w:ascii="宋体" w:hAnsi="宋体" w:cs="宋体"/>
          <w:szCs w:val="21"/>
        </w:rPr>
        <w:t>。</w:t>
      </w:r>
      <w:r>
        <w:rPr>
          <w:rFonts w:ascii="宋体" w:hAnsi="宋体" w:cs="宋体"/>
          <w:szCs w:val="21"/>
        </w:rPr>
        <w:br/>
      </w:r>
      <w:r>
        <w:rPr>
          <w:rFonts w:ascii="宋体" w:hAnsi="宋体" w:cs="宋体"/>
          <w:szCs w:val="21"/>
        </w:rPr>
        <w:lastRenderedPageBreak/>
        <w:t>91.The famous novel is said to have been translated into multiple / seve</w:t>
      </w:r>
      <w:r>
        <w:rPr>
          <w:rFonts w:ascii="宋体" w:hAnsi="宋体" w:cs="宋体"/>
          <w:szCs w:val="21"/>
        </w:rPr>
        <w:t>ral languages(</w:t>
      </w:r>
      <w:proofErr w:type="spellStart"/>
      <w:r>
        <w:rPr>
          <w:rFonts w:ascii="宋体" w:hAnsi="宋体" w:cs="宋体"/>
          <w:szCs w:val="21"/>
        </w:rPr>
        <w:t>已经被译成多种语言</w:t>
      </w:r>
      <w:proofErr w:type="spellEnd"/>
      <w:r>
        <w:rPr>
          <w:rFonts w:ascii="宋体" w:hAnsi="宋体" w:cs="宋体"/>
          <w:szCs w:val="21"/>
        </w:rPr>
        <w:t>).</w:t>
      </w:r>
      <w:r>
        <w:rPr>
          <w:rFonts w:ascii="宋体" w:hAnsi="宋体" w:cs="宋体"/>
          <w:szCs w:val="21"/>
        </w:rPr>
        <w:br/>
      </w:r>
      <w:r>
        <w:rPr>
          <w:rFonts w:ascii="宋体" w:hAnsi="宋体" w:cs="宋体"/>
          <w:szCs w:val="21"/>
        </w:rPr>
        <w:t>【</w:t>
      </w:r>
      <w:proofErr w:type="spellStart"/>
      <w:r>
        <w:rPr>
          <w:rFonts w:ascii="宋体" w:hAnsi="宋体" w:cs="宋体"/>
          <w:szCs w:val="21"/>
        </w:rPr>
        <w:t>点评】</w:t>
      </w:r>
      <w:r>
        <w:rPr>
          <w:rFonts w:ascii="宋体" w:hAnsi="宋体" w:cs="宋体"/>
          <w:szCs w:val="21"/>
        </w:rPr>
        <w:t>be</w:t>
      </w:r>
      <w:proofErr w:type="spellEnd"/>
      <w:r>
        <w:rPr>
          <w:rFonts w:ascii="宋体" w:hAnsi="宋体" w:cs="宋体"/>
          <w:szCs w:val="21"/>
        </w:rPr>
        <w:t xml:space="preserve"> said </w:t>
      </w:r>
      <w:proofErr w:type="spellStart"/>
      <w:r>
        <w:rPr>
          <w:rFonts w:ascii="宋体" w:hAnsi="宋体" w:cs="宋体"/>
          <w:szCs w:val="21"/>
        </w:rPr>
        <w:t>to</w:t>
      </w:r>
      <w:r>
        <w:rPr>
          <w:rFonts w:ascii="宋体" w:hAnsi="宋体" w:cs="宋体"/>
          <w:szCs w:val="21"/>
        </w:rPr>
        <w:t>后面跟动词原型</w:t>
      </w:r>
      <w:proofErr w:type="spellEnd"/>
      <w:r>
        <w:rPr>
          <w:rFonts w:ascii="宋体" w:hAnsi="宋体" w:cs="宋体"/>
          <w:szCs w:val="21"/>
        </w:rPr>
        <w:t>，</w:t>
      </w:r>
      <w:r>
        <w:rPr>
          <w:rFonts w:ascii="宋体" w:hAnsi="宋体" w:cs="宋体"/>
          <w:szCs w:val="21"/>
        </w:rPr>
        <w:t>“</w:t>
      </w:r>
      <w:proofErr w:type="spellStart"/>
      <w:r>
        <w:rPr>
          <w:rFonts w:ascii="宋体" w:hAnsi="宋体" w:cs="宋体"/>
          <w:szCs w:val="21"/>
        </w:rPr>
        <w:t>已经被译</w:t>
      </w:r>
      <w:proofErr w:type="spellEnd"/>
      <w:r>
        <w:rPr>
          <w:rFonts w:ascii="宋体" w:hAnsi="宋体" w:cs="宋体"/>
          <w:szCs w:val="21"/>
        </w:rPr>
        <w:t>”</w:t>
      </w:r>
      <w:r>
        <w:rPr>
          <w:rFonts w:ascii="宋体" w:hAnsi="宋体" w:cs="宋体"/>
          <w:szCs w:val="21"/>
        </w:rPr>
        <w:t>，</w:t>
      </w:r>
      <w:proofErr w:type="spellStart"/>
      <w:r>
        <w:rPr>
          <w:rFonts w:ascii="宋体" w:hAnsi="宋体" w:cs="宋体"/>
          <w:szCs w:val="21"/>
        </w:rPr>
        <w:t>用完成时被动语态</w:t>
      </w:r>
      <w:r>
        <w:rPr>
          <w:rFonts w:ascii="宋体" w:hAnsi="宋体" w:cs="宋体"/>
          <w:szCs w:val="21"/>
        </w:rPr>
        <w:t>have</w:t>
      </w:r>
      <w:proofErr w:type="spellEnd"/>
      <w:r>
        <w:rPr>
          <w:rFonts w:ascii="宋体" w:hAnsi="宋体" w:cs="宋体"/>
          <w:szCs w:val="21"/>
        </w:rPr>
        <w:t xml:space="preserve"> been </w:t>
      </w:r>
      <w:proofErr w:type="spellStart"/>
      <w:r>
        <w:rPr>
          <w:rFonts w:ascii="宋体" w:hAnsi="宋体" w:cs="宋体"/>
          <w:szCs w:val="21"/>
        </w:rPr>
        <w:t>translated</w:t>
      </w:r>
      <w:r>
        <w:rPr>
          <w:rFonts w:ascii="宋体" w:hAnsi="宋体" w:cs="宋体"/>
          <w:szCs w:val="21"/>
        </w:rPr>
        <w:t>，介词用</w:t>
      </w:r>
      <w:r>
        <w:rPr>
          <w:rFonts w:ascii="宋体" w:hAnsi="宋体" w:cs="宋体"/>
          <w:szCs w:val="21"/>
        </w:rPr>
        <w:t>into</w:t>
      </w:r>
      <w:proofErr w:type="spellEnd"/>
      <w:r>
        <w:rPr>
          <w:rFonts w:ascii="宋体" w:hAnsi="宋体" w:cs="宋体"/>
          <w:szCs w:val="21"/>
        </w:rPr>
        <w:t>。</w:t>
      </w:r>
    </w:p>
    <w:p w:rsidR="00AD550F" w:rsidRDefault="00AD550F"/>
    <w:p w:rsidR="00AD550F" w:rsidRDefault="00AD550F"/>
    <w:sectPr w:rsidR="00AD550F">
      <w:headerReference w:type="default" r:id="rId1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7BDD" w:rsidRDefault="00087BDD">
      <w:pPr>
        <w:spacing w:after="0" w:line="240" w:lineRule="auto"/>
      </w:pPr>
      <w:r>
        <w:separator/>
      </w:r>
    </w:p>
  </w:endnote>
  <w:endnote w:type="continuationSeparator" w:id="0">
    <w:p w:rsidR="00087BDD" w:rsidRDefault="00087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MS Reference Sans Serif">
    <w:altName w:val="Verdana"/>
    <w:panose1 w:val="020B0604030504040204"/>
    <w:charset w:val="00"/>
    <w:family w:val="swiss"/>
    <w:pitch w:val="variable"/>
    <w:sig w:usb0="20000287" w:usb1="00000000"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7BDD" w:rsidRDefault="00087BDD">
      <w:pPr>
        <w:spacing w:after="0" w:line="240" w:lineRule="auto"/>
      </w:pPr>
      <w:r>
        <w:separator/>
      </w:r>
    </w:p>
  </w:footnote>
  <w:footnote w:type="continuationSeparator" w:id="0">
    <w:p w:rsidR="00087BDD" w:rsidRDefault="00087B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50F" w:rsidRDefault="00AD550F">
    <w:pPr>
      <w:pStyle w:val="a9"/>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nsid w:val="FFFFFF7F"/>
    <w:multiLevelType w:val="singleLevel"/>
    <w:tmpl w:val="FFFFFF7F"/>
    <w:lvl w:ilvl="0">
      <w:start w:val="1"/>
      <w:numFmt w:val="decimal"/>
      <w:pStyle w:val="2"/>
      <w:lvlText w:val="%1."/>
      <w:lvlJc w:val="left"/>
      <w:pPr>
        <w:tabs>
          <w:tab w:val="left" w:pos="720"/>
        </w:tabs>
        <w:ind w:left="720" w:hanging="360"/>
      </w:pPr>
    </w:lvl>
  </w:abstractNum>
  <w:abstractNum w:abstractNumId="2">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nsid w:val="FFFFFF88"/>
    <w:multiLevelType w:val="singleLevel"/>
    <w:tmpl w:val="FFFFFF88"/>
    <w:lvl w:ilvl="0">
      <w:start w:val="1"/>
      <w:numFmt w:val="decimal"/>
      <w:pStyle w:val="a"/>
      <w:lvlText w:val="%1."/>
      <w:lvlJc w:val="left"/>
      <w:pPr>
        <w:tabs>
          <w:tab w:val="left" w:pos="360"/>
        </w:tabs>
        <w:ind w:left="360" w:hanging="360"/>
      </w:pPr>
    </w:lvl>
  </w:abstractNum>
  <w:abstractNum w:abstractNumId="5">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6">
    <w:nsid w:val="0000000A"/>
    <w:multiLevelType w:val="singleLevel"/>
    <w:tmpl w:val="0000000A"/>
    <w:lvl w:ilvl="0">
      <w:start w:val="3"/>
      <w:numFmt w:val="decimal"/>
      <w:suff w:val="nothing"/>
      <w:lvlText w:val="%1."/>
      <w:lvlJc w:val="left"/>
    </w:lvl>
  </w:abstractNum>
  <w:num w:numId="1">
    <w:abstractNumId w:val="1"/>
  </w:num>
  <w:num w:numId="2">
    <w:abstractNumId w:val="4"/>
  </w:num>
  <w:num w:numId="3">
    <w:abstractNumId w:val="5"/>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doNotDisplayPageBoundaries/>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87BDD"/>
    <w:rsid w:val="0015074B"/>
    <w:rsid w:val="0029639D"/>
    <w:rsid w:val="00326F90"/>
    <w:rsid w:val="00705244"/>
    <w:rsid w:val="00AA1D8D"/>
    <w:rsid w:val="00AD550F"/>
    <w:rsid w:val="00B47730"/>
    <w:rsid w:val="00CB0664"/>
    <w:rsid w:val="00FC693F"/>
    <w:rsid w:val="5F360A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macro" w:semiHidden="0"/>
    <w:lsdException w:name="List" w:semiHidden="0"/>
    <w:lsdException w:name="List Bullet" w:semiHidden="0"/>
    <w:lsdException w:name="List Number" w:semiHidden="0"/>
    <w:lsdException w:name="List 2" w:semiHidden="0"/>
    <w:lsdException w:name="List 3" w:semiHidden="0"/>
    <w:lsdException w:name="List Bullet 2" w:semiHidden="0"/>
    <w:lsdException w:name="List Bullet 3" w:semiHidden="0"/>
    <w:lsdException w:name="List Number 2" w:semiHidden="0"/>
    <w:lsdException w:name="List Number 3" w:semiHidden="0"/>
    <w:lsdException w:name="Title" w:semiHidden="0" w:uiPriority="10" w:unhideWhenUsed="0" w:qFormat="1"/>
    <w:lsdException w:name="Default Paragraph Font" w:uiPriority="1"/>
    <w:lsdException w:name="Body Text" w:semiHidden="0"/>
    <w:lsdException w:name="List Continue" w:semiHidden="0"/>
    <w:lsdException w:name="List Continue 2" w:semiHidden="0"/>
    <w:lsdException w:name="List Continue 3" w:semiHidden="0"/>
    <w:lsdException w:name="Subtitle" w:semiHidden="0" w:uiPriority="11" w:unhideWhenUsed="0" w:qFormat="1"/>
    <w:lsdException w:name="Body Text 2" w:semiHidden="0"/>
    <w:lsdException w:name="Body Text 3" w:semiHidden="0"/>
    <w:lsdException w:name="Strong" w:semiHidden="0" w:uiPriority="22" w:unhideWhenUsed="0" w:qFormat="1"/>
    <w:lsdException w:name="Emphasis" w:semiHidden="0" w:uiPriority="20" w:unhideWhenUsed="0" w:qFormat="1"/>
    <w:lsdException w:name="Table Grid" w:semiHidden="0" w:uiPriority="59" w:unhideWhenUsed="0" w:qFormat="1"/>
    <w:lsdException w:name="No Spacing" w:semiHidden="0" w:uiPriority="1" w:unhideWhenUsed="0" w:qFormat="1"/>
    <w:lsdException w:name="Light Shading" w:semiHidden="0" w:uiPriority="60" w:unhideWhenUsed="0" w:qFormat="1"/>
    <w:lsdException w:name="Light List" w:semiHidden="0" w:uiPriority="61" w:unhideWhenUsed="0" w:qFormat="1"/>
    <w:lsdException w:name="Light Grid" w:semiHidden="0" w:uiPriority="62" w:unhideWhenUsed="0" w:qFormat="1"/>
    <w:lsdException w:name="Medium Shading 1" w:semiHidden="0" w:uiPriority="63" w:unhideWhenUsed="0" w:qFormat="1"/>
    <w:lsdException w:name="Medium Shading 2" w:semiHidden="0" w:uiPriority="64" w:unhideWhenUsed="0" w:qFormat="1"/>
    <w:lsdException w:name="Medium List 1" w:semiHidden="0" w:uiPriority="65" w:unhideWhenUsed="0" w:qFormat="1"/>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qFormat="1"/>
    <w:lsdException w:name="Light Shading Accent 1" w:semiHidden="0" w:uiPriority="60" w:unhideWhenUsed="0" w:qFormat="1"/>
    <w:lsdException w:name="Light List Accent 1" w:semiHidden="0" w:uiPriority="61" w:unhideWhenUsed="0" w:qFormat="1"/>
    <w:lsdException w:name="Light Grid Accent 1" w:semiHidden="0" w:uiPriority="62" w:unhideWhenUsed="0" w:qFormat="1"/>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qFormat="1"/>
    <w:lsdException w:name="Medium Grid 1 Accent 1" w:semiHidden="0" w:uiPriority="67" w:unhideWhenUsed="0" w:qFormat="1"/>
    <w:lsdException w:name="Medium Grid 2 Accent 1" w:semiHidden="0" w:uiPriority="68" w:unhideWhenUsed="0"/>
    <w:lsdException w:name="Medium Grid 3 Accent 1" w:semiHidden="0" w:uiPriority="69" w:unhideWhenUsed="0" w:qFormat="1"/>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qFormat="1"/>
    <w:lsdException w:name="Light List Accent 2" w:semiHidden="0" w:uiPriority="61" w:unhideWhenUsed="0" w:qFormat="1"/>
    <w:lsdException w:name="Light Grid Accent 2" w:semiHidden="0" w:uiPriority="62" w:unhideWhenUsed="0" w:qFormat="1"/>
    <w:lsdException w:name="Medium Shading 1 Accent 2" w:semiHidden="0" w:uiPriority="63" w:unhideWhenUsed="0" w:qFormat="1"/>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qFormat="1"/>
    <w:lsdException w:name="Medium Grid 2 Accent 2" w:semiHidden="0" w:uiPriority="68" w:unhideWhenUsed="0"/>
    <w:lsdException w:name="Medium Grid 3 Accent 2" w:semiHidden="0" w:uiPriority="69" w:unhideWhenUsed="0"/>
    <w:lsdException w:name="Dark List Accent 2" w:semiHidden="0" w:uiPriority="70" w:unhideWhenUsed="0" w:qFormat="1"/>
    <w:lsdException w:name="Colorful Shading Accent 2" w:semiHidden="0" w:uiPriority="71" w:unhideWhenUsed="0"/>
    <w:lsdException w:name="Colorful List Accent 2" w:semiHidden="0" w:uiPriority="72" w:unhideWhenUsed="0" w:qFormat="1"/>
    <w:lsdException w:name="Colorful Grid Accent 2" w:semiHidden="0" w:uiPriority="73" w:unhideWhenUsed="0" w:qFormat="1"/>
    <w:lsdException w:name="Light Shading Accent 3" w:semiHidden="0" w:uiPriority="60" w:unhideWhenUsed="0" w:qFormat="1"/>
    <w:lsdException w:name="Light List Accent 3" w:semiHidden="0" w:uiPriority="61" w:unhideWhenUsed="0" w:qFormat="1"/>
    <w:lsdException w:name="Light Grid Accent 3" w:semiHidden="0" w:uiPriority="62" w:unhideWhenUsed="0" w:qFormat="1"/>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qFormat="1"/>
    <w:lsdException w:name="Medium Grid 3 Accent 3" w:semiHidden="0" w:uiPriority="69" w:unhideWhenUsed="0" w:qFormat="1"/>
    <w:lsdException w:name="Dark List Accent 3" w:semiHidden="0" w:uiPriority="70" w:unhideWhenUsed="0" w:qFormat="1"/>
    <w:lsdException w:name="Colorful Shading Accent 3" w:semiHidden="0" w:uiPriority="71" w:unhideWhenUsed="0"/>
    <w:lsdException w:name="Colorful List Accent 3" w:semiHidden="0" w:uiPriority="72" w:unhideWhenUsed="0" w:qFormat="1"/>
    <w:lsdException w:name="Colorful Grid Accent 3" w:semiHidden="0" w:uiPriority="73" w:unhideWhenUsed="0"/>
    <w:lsdException w:name="Light Shading Accent 4" w:semiHidden="0" w:uiPriority="60" w:unhideWhenUsed="0" w:qFormat="1"/>
    <w:lsdException w:name="Light List Accent 4" w:semiHidden="0" w:uiPriority="61" w:unhideWhenUsed="0" w:qFormat="1"/>
    <w:lsdException w:name="Light Grid Accent 4" w:semiHidden="0" w:uiPriority="62" w:unhideWhenUsed="0" w:qFormat="1"/>
    <w:lsdException w:name="Medium Shading 1 Accent 4" w:semiHidden="0" w:uiPriority="63" w:unhideWhenUsed="0" w:qFormat="1"/>
    <w:lsdException w:name="Medium Shading 2 Accent 4" w:semiHidden="0" w:uiPriority="64" w:unhideWhenUsed="0"/>
    <w:lsdException w:name="Medium List 1 Accent 4" w:semiHidden="0" w:uiPriority="65" w:unhideWhenUsed="0"/>
    <w:lsdException w:name="Medium List 2 Accent 4" w:semiHidden="0" w:uiPriority="66" w:unhideWhenUsed="0" w:qFormat="1"/>
    <w:lsdException w:name="Medium Grid 1 Accent 4" w:semiHidden="0" w:uiPriority="67" w:unhideWhenUsed="0" w:qFormat="1"/>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qFormat="1"/>
    <w:lsdException w:name="Colorful Grid Accent 4" w:semiHidden="0" w:uiPriority="73" w:unhideWhenUsed="0" w:qFormat="1"/>
    <w:lsdException w:name="Light Shading Accent 5" w:semiHidden="0" w:uiPriority="60" w:unhideWhenUsed="0" w:qFormat="1"/>
    <w:lsdException w:name="Light List Accent 5" w:semiHidden="0" w:uiPriority="61" w:unhideWhenUsed="0" w:qFormat="1"/>
    <w:lsdException w:name="Light Grid Accent 5" w:semiHidden="0" w:uiPriority="62" w:unhideWhenUsed="0" w:qFormat="1"/>
    <w:lsdException w:name="Medium Shading 1 Accent 5" w:semiHidden="0" w:uiPriority="63" w:unhideWhenUsed="0" w:qFormat="1"/>
    <w:lsdException w:name="Medium Shading 2 Accent 5" w:semiHidden="0" w:uiPriority="64" w:unhideWhenUsed="0" w:qFormat="1"/>
    <w:lsdException w:name="Medium List 1 Accent 5" w:semiHidden="0" w:uiPriority="65" w:unhideWhenUsed="0" w:qFormat="1"/>
    <w:lsdException w:name="Medium List 2 Accent 5" w:semiHidden="0" w:uiPriority="66" w:unhideWhenUsed="0" w:qFormat="1"/>
    <w:lsdException w:name="Medium Grid 1 Accent 5" w:semiHidden="0" w:uiPriority="67" w:unhideWhenUsed="0" w:qFormat="1"/>
    <w:lsdException w:name="Medium Grid 2 Accent 5" w:semiHidden="0" w:uiPriority="68" w:unhideWhenUsed="0"/>
    <w:lsdException w:name="Medium Grid 3 Accent 5" w:semiHidden="0" w:uiPriority="69" w:unhideWhenUsed="0" w:qFormat="1"/>
    <w:lsdException w:name="Dark List Accent 5" w:semiHidden="0" w:uiPriority="70" w:unhideWhenUsed="0"/>
    <w:lsdException w:name="Colorful Shading Accent 5" w:semiHidden="0" w:uiPriority="71" w:unhideWhenUsed="0"/>
    <w:lsdException w:name="Colorful List Accent 5" w:semiHidden="0" w:uiPriority="72" w:unhideWhenUsed="0" w:qFormat="1"/>
    <w:lsdException w:name="Colorful Grid Accent 5" w:semiHidden="0" w:uiPriority="73" w:unhideWhenUsed="0"/>
    <w:lsdException w:name="Light Shading Accent 6" w:semiHidden="0" w:uiPriority="60" w:unhideWhenUsed="0" w:qFormat="1"/>
    <w:lsdException w:name="Light List Accent 6" w:semiHidden="0" w:uiPriority="61" w:unhideWhenUsed="0" w:qFormat="1"/>
    <w:lsdException w:name="Light Grid Accent 6" w:semiHidden="0" w:uiPriority="62" w:unhideWhenUsed="0" w:qFormat="1"/>
    <w:lsdException w:name="Medium Shading 1 Accent 6" w:semiHidden="0" w:uiPriority="63" w:unhideWhenUsed="0" w:qFormat="1"/>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qFormat="1"/>
    <w:lsdException w:name="Colorful Shading Accent 6" w:semiHidden="0" w:uiPriority="71" w:unhideWhenUsed="0" w:qFormat="1"/>
    <w:lsdException w:name="Colorful List Accent 6" w:semiHidden="0" w:uiPriority="72" w:unhideWhenUsed="0" w:qFormat="1"/>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200" w:line="276" w:lineRule="auto"/>
    </w:pPr>
    <w:rPr>
      <w:sz w:val="22"/>
      <w:szCs w:val="22"/>
      <w:lang w:eastAsia="en-US"/>
    </w:rPr>
  </w:style>
  <w:style w:type="paragraph" w:styleId="1">
    <w:name w:val="heading 1"/>
    <w:basedOn w:val="a1"/>
    <w:next w:val="a1"/>
    <w:link w:val="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32">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5">
    <w:name w:val="macro"/>
    <w:link w:val="Char"/>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a">
    <w:name w:val="List Number"/>
    <w:basedOn w:val="a1"/>
    <w:uiPriority w:val="99"/>
    <w:unhideWhenUsed/>
    <w:pPr>
      <w:numPr>
        <w:numId w:val="2"/>
      </w:numPr>
      <w:contextualSpacing/>
    </w:pPr>
  </w:style>
  <w:style w:type="paragraph" w:styleId="a6">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3">
    <w:name w:val="Body Text 3"/>
    <w:basedOn w:val="a1"/>
    <w:link w:val="3Char0"/>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7">
    <w:name w:val="Body Text"/>
    <w:basedOn w:val="a1"/>
    <w:link w:val="Char0"/>
    <w:uiPriority w:val="99"/>
    <w:unhideWhenUsed/>
    <w:pPr>
      <w:spacing w:after="120"/>
    </w:pPr>
  </w:style>
  <w:style w:type="paragraph" w:styleId="3">
    <w:name w:val="List Number 3"/>
    <w:basedOn w:val="a1"/>
    <w:uiPriority w:val="99"/>
    <w:unhideWhenUsed/>
    <w:pPr>
      <w:numPr>
        <w:numId w:val="5"/>
      </w:numPr>
      <w:contextualSpacing/>
    </w:pPr>
  </w:style>
  <w:style w:type="paragraph" w:styleId="22">
    <w:name w:val="List 2"/>
    <w:basedOn w:val="a1"/>
    <w:uiPriority w:val="99"/>
    <w:unhideWhenUsed/>
    <w:pPr>
      <w:ind w:left="720" w:hanging="360"/>
      <w:contextualSpacing/>
    </w:pPr>
  </w:style>
  <w:style w:type="paragraph" w:styleId="a8">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9">
    <w:name w:val="header"/>
    <w:basedOn w:val="a1"/>
    <w:uiPriority w:val="99"/>
    <w:semiHidden/>
    <w:unhideWhenUsed/>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rFonts w:ascii="Times New Roman" w:hAnsi="Times New Roman"/>
      <w:sz w:val="18"/>
    </w:rPr>
  </w:style>
  <w:style w:type="paragraph" w:styleId="aa">
    <w:name w:val="Subtitle"/>
    <w:basedOn w:val="a1"/>
    <w:next w:val="a1"/>
    <w:link w:val="Char1"/>
    <w:uiPriority w:val="11"/>
    <w:qFormat/>
    <w:rPr>
      <w:rFonts w:asciiTheme="majorHAnsi" w:eastAsiaTheme="majorEastAsia" w:hAnsiTheme="majorHAnsi" w:cstheme="majorBidi"/>
      <w:i/>
      <w:iCs/>
      <w:color w:val="4F81BD" w:themeColor="accent1"/>
      <w:spacing w:val="15"/>
      <w:sz w:val="24"/>
      <w:szCs w:val="24"/>
    </w:rPr>
  </w:style>
  <w:style w:type="paragraph" w:styleId="ab">
    <w:name w:val="List"/>
    <w:basedOn w:val="a1"/>
    <w:uiPriority w:val="99"/>
    <w:unhideWhenUsed/>
    <w:pPr>
      <w:ind w:left="360" w:hanging="360"/>
      <w:contextualSpacing/>
    </w:pPr>
  </w:style>
  <w:style w:type="paragraph" w:styleId="23">
    <w:name w:val="Body Text 2"/>
    <w:basedOn w:val="a1"/>
    <w:link w:val="2Char0"/>
    <w:uiPriority w:val="99"/>
    <w:unhideWhenUsed/>
    <w:pPr>
      <w:spacing w:after="120" w:line="480" w:lineRule="auto"/>
    </w:pPr>
  </w:style>
  <w:style w:type="paragraph" w:styleId="24">
    <w:name w:val="List Continue 2"/>
    <w:basedOn w:val="a1"/>
    <w:uiPriority w:val="99"/>
    <w:unhideWhenUsed/>
    <w:pPr>
      <w:spacing w:after="120"/>
      <w:ind w:left="720"/>
      <w:contextualSpacing/>
    </w:pPr>
  </w:style>
  <w:style w:type="paragraph" w:styleId="34">
    <w:name w:val="List Continue 3"/>
    <w:basedOn w:val="a1"/>
    <w:uiPriority w:val="99"/>
    <w:unhideWhenUsed/>
    <w:pPr>
      <w:spacing w:after="120"/>
      <w:ind w:left="1080"/>
      <w:contextualSpacing/>
    </w:pPr>
  </w:style>
  <w:style w:type="paragraph" w:styleId="ac">
    <w:name w:val="Title"/>
    <w:basedOn w:val="a1"/>
    <w:next w:val="a1"/>
    <w:link w:val="Char2"/>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styleId="ad">
    <w:name w:val="Strong"/>
    <w:basedOn w:val="a2"/>
    <w:uiPriority w:val="22"/>
    <w:qFormat/>
    <w:rPr>
      <w:b/>
      <w:bCs/>
    </w:rPr>
  </w:style>
  <w:style w:type="character" w:styleId="ae">
    <w:name w:val="Emphasis"/>
    <w:basedOn w:val="a2"/>
    <w:uiPriority w:val="20"/>
    <w:qFormat/>
    <w:rPr>
      <w:i/>
      <w:iCs/>
    </w:rPr>
  </w:style>
  <w:style w:type="table" w:styleId="af">
    <w:name w:val="Table Grid"/>
    <w:basedOn w:val="a3"/>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0">
    <w:name w:val="Light Shading"/>
    <w:basedOn w:val="a3"/>
    <w:uiPriority w:val="60"/>
    <w:qFormat/>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1">
    <w:name w:val="Light List"/>
    <w:basedOn w:val="a3"/>
    <w:uiPriority w:val="61"/>
    <w:qFormat/>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2">
    <w:name w:val="Light Grid"/>
    <w:basedOn w:val="a3"/>
    <w:uiPriority w:val="62"/>
    <w:qFormat/>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0">
    <w:name w:val="Medium Shading 1"/>
    <w:basedOn w:val="a3"/>
    <w:uiPriority w:val="63"/>
    <w:qFormat/>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qFormat/>
    <w:rPr>
      <w:color w:val="000000" w:themeColor="text1"/>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3">
    <w:name w:val="Dark List"/>
    <w:basedOn w:val="a3"/>
    <w:uiPriority w:val="70"/>
    <w:rPr>
      <w:color w:val="FFFFFF" w:themeColor="background1"/>
    </w:rPr>
    <w:tblPr>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4">
    <w:name w:val="Colorful Shading"/>
    <w:basedOn w:val="a3"/>
    <w:uiPriority w:val="71"/>
    <w:rPr>
      <w:color w:val="000000" w:themeColor="text1"/>
    </w:rPr>
    <w:tblPr>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5">
    <w:name w:val="Colorful List"/>
    <w:basedOn w:val="a3"/>
    <w:uiPriority w:val="72"/>
    <w:rPr>
      <w:color w:val="000000" w:themeColor="text1"/>
    </w:rPr>
    <w:tblPr>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6">
    <w:name w:val="Colorful Grid"/>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7">
    <w:name w:val="No Spacing"/>
    <w:uiPriority w:val="1"/>
    <w:qFormat/>
    <w:rPr>
      <w:sz w:val="22"/>
      <w:szCs w:val="22"/>
      <w:lang w:eastAsia="en-US"/>
    </w:rPr>
  </w:style>
  <w:style w:type="character" w:customStyle="1" w:styleId="1Char">
    <w:name w:val="标题 1 Char"/>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2"/>
    <w:link w:val="21"/>
    <w:uiPriority w:val="9"/>
    <w:rPr>
      <w:rFonts w:asciiTheme="majorHAnsi" w:eastAsiaTheme="majorEastAsia" w:hAnsiTheme="majorHAnsi" w:cstheme="majorBidi"/>
      <w:b/>
      <w:bCs/>
      <w:color w:val="4F81BD" w:themeColor="accent1"/>
      <w:sz w:val="26"/>
      <w:szCs w:val="26"/>
    </w:rPr>
  </w:style>
  <w:style w:type="character" w:customStyle="1" w:styleId="3Char">
    <w:name w:val="标题 3 Char"/>
    <w:basedOn w:val="a2"/>
    <w:link w:val="31"/>
    <w:uiPriority w:val="9"/>
    <w:rPr>
      <w:rFonts w:asciiTheme="majorHAnsi" w:eastAsiaTheme="majorEastAsia" w:hAnsiTheme="majorHAnsi" w:cstheme="majorBidi"/>
      <w:b/>
      <w:bCs/>
      <w:color w:val="4F81BD" w:themeColor="accent1"/>
    </w:rPr>
  </w:style>
  <w:style w:type="character" w:customStyle="1" w:styleId="Char2">
    <w:name w:val="标题 Char"/>
    <w:basedOn w:val="a2"/>
    <w:link w:val="ac"/>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Char1">
    <w:name w:val="副标题 Char"/>
    <w:basedOn w:val="a2"/>
    <w:link w:val="aa"/>
    <w:uiPriority w:val="11"/>
    <w:rPr>
      <w:rFonts w:asciiTheme="majorHAnsi" w:eastAsiaTheme="majorEastAsia" w:hAnsiTheme="majorHAnsi" w:cstheme="majorBidi"/>
      <w:i/>
      <w:iCs/>
      <w:color w:val="4F81BD" w:themeColor="accent1"/>
      <w:spacing w:val="15"/>
      <w:sz w:val="24"/>
      <w:szCs w:val="24"/>
    </w:rPr>
  </w:style>
  <w:style w:type="paragraph" w:styleId="af8">
    <w:name w:val="List Paragraph"/>
    <w:basedOn w:val="a1"/>
    <w:uiPriority w:val="34"/>
    <w:qFormat/>
    <w:pPr>
      <w:ind w:left="720"/>
      <w:contextualSpacing/>
    </w:pPr>
  </w:style>
  <w:style w:type="character" w:customStyle="1" w:styleId="Char0">
    <w:name w:val="正文文本 Char"/>
    <w:basedOn w:val="a2"/>
    <w:link w:val="a7"/>
    <w:uiPriority w:val="99"/>
  </w:style>
  <w:style w:type="character" w:customStyle="1" w:styleId="2Char0">
    <w:name w:val="正文文本 2 Char"/>
    <w:basedOn w:val="a2"/>
    <w:link w:val="23"/>
    <w:uiPriority w:val="99"/>
  </w:style>
  <w:style w:type="character" w:customStyle="1" w:styleId="3Char0">
    <w:name w:val="正文文本 3 Char"/>
    <w:basedOn w:val="a2"/>
    <w:link w:val="33"/>
    <w:uiPriority w:val="99"/>
    <w:rPr>
      <w:sz w:val="16"/>
      <w:szCs w:val="16"/>
    </w:rPr>
  </w:style>
  <w:style w:type="character" w:customStyle="1" w:styleId="Char">
    <w:name w:val="宏文本 Char"/>
    <w:basedOn w:val="a2"/>
    <w:link w:val="a5"/>
    <w:uiPriority w:val="99"/>
    <w:rPr>
      <w:rFonts w:ascii="Courier" w:hAnsi="Courier"/>
      <w:sz w:val="20"/>
      <w:szCs w:val="20"/>
    </w:rPr>
  </w:style>
  <w:style w:type="paragraph" w:styleId="af9">
    <w:name w:val="Quote"/>
    <w:basedOn w:val="a1"/>
    <w:next w:val="a1"/>
    <w:link w:val="Char3"/>
    <w:uiPriority w:val="29"/>
    <w:qFormat/>
    <w:rPr>
      <w:i/>
      <w:iCs/>
      <w:color w:val="000000" w:themeColor="text1"/>
    </w:rPr>
  </w:style>
  <w:style w:type="character" w:customStyle="1" w:styleId="Char3">
    <w:name w:val="引用 Char"/>
    <w:basedOn w:val="a2"/>
    <w:link w:val="af9"/>
    <w:uiPriority w:val="29"/>
    <w:rPr>
      <w:i/>
      <w:iCs/>
      <w:color w:val="000000" w:themeColor="text1"/>
    </w:rPr>
  </w:style>
  <w:style w:type="character" w:customStyle="1" w:styleId="4Char">
    <w:name w:val="标题 4 Char"/>
    <w:basedOn w:val="a2"/>
    <w:link w:val="4"/>
    <w:uiPriority w:val="9"/>
    <w:semiHidden/>
    <w:rPr>
      <w:rFonts w:asciiTheme="majorHAnsi" w:eastAsiaTheme="majorEastAsia" w:hAnsiTheme="majorHAnsi" w:cstheme="majorBidi"/>
      <w:b/>
      <w:bCs/>
      <w:i/>
      <w:iCs/>
      <w:color w:val="4F81BD" w:themeColor="accent1"/>
    </w:rPr>
  </w:style>
  <w:style w:type="character" w:customStyle="1" w:styleId="5Char">
    <w:name w:val="标题 5 Char"/>
    <w:basedOn w:val="a2"/>
    <w:link w:val="5"/>
    <w:uiPriority w:val="9"/>
    <w:semiHidden/>
    <w:rPr>
      <w:rFonts w:asciiTheme="majorHAnsi" w:eastAsiaTheme="majorEastAsia" w:hAnsiTheme="majorHAnsi" w:cstheme="majorBidi"/>
      <w:color w:val="244061" w:themeColor="accent1" w:themeShade="80"/>
    </w:rPr>
  </w:style>
  <w:style w:type="character" w:customStyle="1" w:styleId="6Char">
    <w:name w:val="标题 6 Char"/>
    <w:basedOn w:val="a2"/>
    <w:link w:val="6"/>
    <w:uiPriority w:val="9"/>
    <w:semiHidden/>
    <w:rPr>
      <w:rFonts w:asciiTheme="majorHAnsi" w:eastAsiaTheme="majorEastAsia" w:hAnsiTheme="majorHAnsi" w:cstheme="majorBidi"/>
      <w:i/>
      <w:iCs/>
      <w:color w:val="244061" w:themeColor="accent1" w:themeShade="80"/>
    </w:rPr>
  </w:style>
  <w:style w:type="character" w:customStyle="1" w:styleId="7Char">
    <w:name w:val="标题 7 Char"/>
    <w:basedOn w:val="a2"/>
    <w:link w:val="7"/>
    <w:uiPriority w:val="9"/>
    <w:semiHidden/>
    <w:rPr>
      <w:rFonts w:asciiTheme="majorHAnsi" w:eastAsiaTheme="majorEastAsia" w:hAnsiTheme="majorHAnsi" w:cstheme="majorBidi"/>
      <w:i/>
      <w:iCs/>
      <w:color w:val="404040" w:themeColor="text1" w:themeTint="BF"/>
    </w:rPr>
  </w:style>
  <w:style w:type="character" w:customStyle="1" w:styleId="8Char">
    <w:name w:val="标题 8 Char"/>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Char">
    <w:name w:val="标题 9 Char"/>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a">
    <w:name w:val="Intense Quote"/>
    <w:basedOn w:val="a1"/>
    <w:next w:val="a1"/>
    <w:link w:val="Char4"/>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2"/>
    <w:link w:val="afa"/>
    <w:uiPriority w:val="30"/>
    <w:rPr>
      <w:b/>
      <w:bCs/>
      <w:i/>
      <w:iCs/>
      <w:color w:val="4F81BD" w:themeColor="accent1"/>
    </w:rPr>
  </w:style>
  <w:style w:type="character" w:customStyle="1" w:styleId="13">
    <w:name w:val="不明显强调1"/>
    <w:basedOn w:val="a2"/>
    <w:uiPriority w:val="19"/>
    <w:qFormat/>
    <w:rPr>
      <w:i/>
      <w:iCs/>
      <w:color w:val="7F7F7F" w:themeColor="text1" w:themeTint="80"/>
    </w:rPr>
  </w:style>
  <w:style w:type="character" w:customStyle="1" w:styleId="14">
    <w:name w:val="明显强调1"/>
    <w:basedOn w:val="a2"/>
    <w:uiPriority w:val="21"/>
    <w:qFormat/>
    <w:rPr>
      <w:b/>
      <w:bCs/>
      <w:i/>
      <w:iCs/>
      <w:color w:val="4F81BD" w:themeColor="accent1"/>
    </w:rPr>
  </w:style>
  <w:style w:type="character" w:customStyle="1" w:styleId="15">
    <w:name w:val="不明显参考1"/>
    <w:basedOn w:val="a2"/>
    <w:uiPriority w:val="31"/>
    <w:qFormat/>
    <w:rPr>
      <w:smallCaps/>
      <w:color w:val="C0504D" w:themeColor="accent2"/>
      <w:u w:val="single"/>
    </w:rPr>
  </w:style>
  <w:style w:type="character" w:customStyle="1" w:styleId="16">
    <w:name w:val="明显参考1"/>
    <w:basedOn w:val="a2"/>
    <w:uiPriority w:val="32"/>
    <w:qFormat/>
    <w:rPr>
      <w:b/>
      <w:bCs/>
      <w:smallCaps/>
      <w:color w:val="C0504D" w:themeColor="accent2"/>
      <w:spacing w:val="5"/>
      <w:u w:val="single"/>
    </w:rPr>
  </w:style>
  <w:style w:type="character" w:customStyle="1" w:styleId="17">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macro" w:semiHidden="0"/>
    <w:lsdException w:name="List" w:semiHidden="0"/>
    <w:lsdException w:name="List Bullet" w:semiHidden="0"/>
    <w:lsdException w:name="List Number" w:semiHidden="0"/>
    <w:lsdException w:name="List 2" w:semiHidden="0"/>
    <w:lsdException w:name="List 3" w:semiHidden="0"/>
    <w:lsdException w:name="List Bullet 2" w:semiHidden="0"/>
    <w:lsdException w:name="List Bullet 3" w:semiHidden="0"/>
    <w:lsdException w:name="List Number 2" w:semiHidden="0"/>
    <w:lsdException w:name="List Number 3" w:semiHidden="0"/>
    <w:lsdException w:name="Title" w:semiHidden="0" w:uiPriority="10" w:unhideWhenUsed="0" w:qFormat="1"/>
    <w:lsdException w:name="Default Paragraph Font" w:uiPriority="1"/>
    <w:lsdException w:name="Body Text" w:semiHidden="0"/>
    <w:lsdException w:name="List Continue" w:semiHidden="0"/>
    <w:lsdException w:name="List Continue 2" w:semiHidden="0"/>
    <w:lsdException w:name="List Continue 3" w:semiHidden="0"/>
    <w:lsdException w:name="Subtitle" w:semiHidden="0" w:uiPriority="11" w:unhideWhenUsed="0" w:qFormat="1"/>
    <w:lsdException w:name="Body Text 2" w:semiHidden="0"/>
    <w:lsdException w:name="Body Text 3" w:semiHidden="0"/>
    <w:lsdException w:name="Strong" w:semiHidden="0" w:uiPriority="22" w:unhideWhenUsed="0" w:qFormat="1"/>
    <w:lsdException w:name="Emphasis" w:semiHidden="0" w:uiPriority="20" w:unhideWhenUsed="0" w:qFormat="1"/>
    <w:lsdException w:name="Table Grid" w:semiHidden="0" w:uiPriority="59" w:unhideWhenUsed="0" w:qFormat="1"/>
    <w:lsdException w:name="No Spacing" w:semiHidden="0" w:uiPriority="1" w:unhideWhenUsed="0" w:qFormat="1"/>
    <w:lsdException w:name="Light Shading" w:semiHidden="0" w:uiPriority="60" w:unhideWhenUsed="0" w:qFormat="1"/>
    <w:lsdException w:name="Light List" w:semiHidden="0" w:uiPriority="61" w:unhideWhenUsed="0" w:qFormat="1"/>
    <w:lsdException w:name="Light Grid" w:semiHidden="0" w:uiPriority="62" w:unhideWhenUsed="0" w:qFormat="1"/>
    <w:lsdException w:name="Medium Shading 1" w:semiHidden="0" w:uiPriority="63" w:unhideWhenUsed="0" w:qFormat="1"/>
    <w:lsdException w:name="Medium Shading 2" w:semiHidden="0" w:uiPriority="64" w:unhideWhenUsed="0" w:qFormat="1"/>
    <w:lsdException w:name="Medium List 1" w:semiHidden="0" w:uiPriority="65" w:unhideWhenUsed="0" w:qFormat="1"/>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qFormat="1"/>
    <w:lsdException w:name="Light Shading Accent 1" w:semiHidden="0" w:uiPriority="60" w:unhideWhenUsed="0" w:qFormat="1"/>
    <w:lsdException w:name="Light List Accent 1" w:semiHidden="0" w:uiPriority="61" w:unhideWhenUsed="0" w:qFormat="1"/>
    <w:lsdException w:name="Light Grid Accent 1" w:semiHidden="0" w:uiPriority="62" w:unhideWhenUsed="0" w:qFormat="1"/>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qFormat="1"/>
    <w:lsdException w:name="Medium Grid 1 Accent 1" w:semiHidden="0" w:uiPriority="67" w:unhideWhenUsed="0" w:qFormat="1"/>
    <w:lsdException w:name="Medium Grid 2 Accent 1" w:semiHidden="0" w:uiPriority="68" w:unhideWhenUsed="0"/>
    <w:lsdException w:name="Medium Grid 3 Accent 1" w:semiHidden="0" w:uiPriority="69" w:unhideWhenUsed="0" w:qFormat="1"/>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qFormat="1"/>
    <w:lsdException w:name="Light List Accent 2" w:semiHidden="0" w:uiPriority="61" w:unhideWhenUsed="0" w:qFormat="1"/>
    <w:lsdException w:name="Light Grid Accent 2" w:semiHidden="0" w:uiPriority="62" w:unhideWhenUsed="0" w:qFormat="1"/>
    <w:lsdException w:name="Medium Shading 1 Accent 2" w:semiHidden="0" w:uiPriority="63" w:unhideWhenUsed="0" w:qFormat="1"/>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qFormat="1"/>
    <w:lsdException w:name="Medium Grid 2 Accent 2" w:semiHidden="0" w:uiPriority="68" w:unhideWhenUsed="0"/>
    <w:lsdException w:name="Medium Grid 3 Accent 2" w:semiHidden="0" w:uiPriority="69" w:unhideWhenUsed="0"/>
    <w:lsdException w:name="Dark List Accent 2" w:semiHidden="0" w:uiPriority="70" w:unhideWhenUsed="0" w:qFormat="1"/>
    <w:lsdException w:name="Colorful Shading Accent 2" w:semiHidden="0" w:uiPriority="71" w:unhideWhenUsed="0"/>
    <w:lsdException w:name="Colorful List Accent 2" w:semiHidden="0" w:uiPriority="72" w:unhideWhenUsed="0" w:qFormat="1"/>
    <w:lsdException w:name="Colorful Grid Accent 2" w:semiHidden="0" w:uiPriority="73" w:unhideWhenUsed="0" w:qFormat="1"/>
    <w:lsdException w:name="Light Shading Accent 3" w:semiHidden="0" w:uiPriority="60" w:unhideWhenUsed="0" w:qFormat="1"/>
    <w:lsdException w:name="Light List Accent 3" w:semiHidden="0" w:uiPriority="61" w:unhideWhenUsed="0" w:qFormat="1"/>
    <w:lsdException w:name="Light Grid Accent 3" w:semiHidden="0" w:uiPriority="62" w:unhideWhenUsed="0" w:qFormat="1"/>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qFormat="1"/>
    <w:lsdException w:name="Medium Grid 3 Accent 3" w:semiHidden="0" w:uiPriority="69" w:unhideWhenUsed="0" w:qFormat="1"/>
    <w:lsdException w:name="Dark List Accent 3" w:semiHidden="0" w:uiPriority="70" w:unhideWhenUsed="0" w:qFormat="1"/>
    <w:lsdException w:name="Colorful Shading Accent 3" w:semiHidden="0" w:uiPriority="71" w:unhideWhenUsed="0"/>
    <w:lsdException w:name="Colorful List Accent 3" w:semiHidden="0" w:uiPriority="72" w:unhideWhenUsed="0" w:qFormat="1"/>
    <w:lsdException w:name="Colorful Grid Accent 3" w:semiHidden="0" w:uiPriority="73" w:unhideWhenUsed="0"/>
    <w:lsdException w:name="Light Shading Accent 4" w:semiHidden="0" w:uiPriority="60" w:unhideWhenUsed="0" w:qFormat="1"/>
    <w:lsdException w:name="Light List Accent 4" w:semiHidden="0" w:uiPriority="61" w:unhideWhenUsed="0" w:qFormat="1"/>
    <w:lsdException w:name="Light Grid Accent 4" w:semiHidden="0" w:uiPriority="62" w:unhideWhenUsed="0" w:qFormat="1"/>
    <w:lsdException w:name="Medium Shading 1 Accent 4" w:semiHidden="0" w:uiPriority="63" w:unhideWhenUsed="0" w:qFormat="1"/>
    <w:lsdException w:name="Medium Shading 2 Accent 4" w:semiHidden="0" w:uiPriority="64" w:unhideWhenUsed="0"/>
    <w:lsdException w:name="Medium List 1 Accent 4" w:semiHidden="0" w:uiPriority="65" w:unhideWhenUsed="0"/>
    <w:lsdException w:name="Medium List 2 Accent 4" w:semiHidden="0" w:uiPriority="66" w:unhideWhenUsed="0" w:qFormat="1"/>
    <w:lsdException w:name="Medium Grid 1 Accent 4" w:semiHidden="0" w:uiPriority="67" w:unhideWhenUsed="0" w:qFormat="1"/>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qFormat="1"/>
    <w:lsdException w:name="Colorful Grid Accent 4" w:semiHidden="0" w:uiPriority="73" w:unhideWhenUsed="0" w:qFormat="1"/>
    <w:lsdException w:name="Light Shading Accent 5" w:semiHidden="0" w:uiPriority="60" w:unhideWhenUsed="0" w:qFormat="1"/>
    <w:lsdException w:name="Light List Accent 5" w:semiHidden="0" w:uiPriority="61" w:unhideWhenUsed="0" w:qFormat="1"/>
    <w:lsdException w:name="Light Grid Accent 5" w:semiHidden="0" w:uiPriority="62" w:unhideWhenUsed="0" w:qFormat="1"/>
    <w:lsdException w:name="Medium Shading 1 Accent 5" w:semiHidden="0" w:uiPriority="63" w:unhideWhenUsed="0" w:qFormat="1"/>
    <w:lsdException w:name="Medium Shading 2 Accent 5" w:semiHidden="0" w:uiPriority="64" w:unhideWhenUsed="0" w:qFormat="1"/>
    <w:lsdException w:name="Medium List 1 Accent 5" w:semiHidden="0" w:uiPriority="65" w:unhideWhenUsed="0" w:qFormat="1"/>
    <w:lsdException w:name="Medium List 2 Accent 5" w:semiHidden="0" w:uiPriority="66" w:unhideWhenUsed="0" w:qFormat="1"/>
    <w:lsdException w:name="Medium Grid 1 Accent 5" w:semiHidden="0" w:uiPriority="67" w:unhideWhenUsed="0" w:qFormat="1"/>
    <w:lsdException w:name="Medium Grid 2 Accent 5" w:semiHidden="0" w:uiPriority="68" w:unhideWhenUsed="0"/>
    <w:lsdException w:name="Medium Grid 3 Accent 5" w:semiHidden="0" w:uiPriority="69" w:unhideWhenUsed="0" w:qFormat="1"/>
    <w:lsdException w:name="Dark List Accent 5" w:semiHidden="0" w:uiPriority="70" w:unhideWhenUsed="0"/>
    <w:lsdException w:name="Colorful Shading Accent 5" w:semiHidden="0" w:uiPriority="71" w:unhideWhenUsed="0"/>
    <w:lsdException w:name="Colorful List Accent 5" w:semiHidden="0" w:uiPriority="72" w:unhideWhenUsed="0" w:qFormat="1"/>
    <w:lsdException w:name="Colorful Grid Accent 5" w:semiHidden="0" w:uiPriority="73" w:unhideWhenUsed="0"/>
    <w:lsdException w:name="Light Shading Accent 6" w:semiHidden="0" w:uiPriority="60" w:unhideWhenUsed="0" w:qFormat="1"/>
    <w:lsdException w:name="Light List Accent 6" w:semiHidden="0" w:uiPriority="61" w:unhideWhenUsed="0" w:qFormat="1"/>
    <w:lsdException w:name="Light Grid Accent 6" w:semiHidden="0" w:uiPriority="62" w:unhideWhenUsed="0" w:qFormat="1"/>
    <w:lsdException w:name="Medium Shading 1 Accent 6" w:semiHidden="0" w:uiPriority="63" w:unhideWhenUsed="0" w:qFormat="1"/>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qFormat="1"/>
    <w:lsdException w:name="Colorful Shading Accent 6" w:semiHidden="0" w:uiPriority="71" w:unhideWhenUsed="0" w:qFormat="1"/>
    <w:lsdException w:name="Colorful List Accent 6" w:semiHidden="0" w:uiPriority="72" w:unhideWhenUsed="0" w:qFormat="1"/>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200" w:line="276" w:lineRule="auto"/>
    </w:pPr>
    <w:rPr>
      <w:sz w:val="22"/>
      <w:szCs w:val="22"/>
      <w:lang w:eastAsia="en-US"/>
    </w:rPr>
  </w:style>
  <w:style w:type="paragraph" w:styleId="1">
    <w:name w:val="heading 1"/>
    <w:basedOn w:val="a1"/>
    <w:next w:val="a1"/>
    <w:link w:val="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32">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5">
    <w:name w:val="macro"/>
    <w:link w:val="Char"/>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a">
    <w:name w:val="List Number"/>
    <w:basedOn w:val="a1"/>
    <w:uiPriority w:val="99"/>
    <w:unhideWhenUsed/>
    <w:pPr>
      <w:numPr>
        <w:numId w:val="2"/>
      </w:numPr>
      <w:contextualSpacing/>
    </w:pPr>
  </w:style>
  <w:style w:type="paragraph" w:styleId="a6">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3">
    <w:name w:val="Body Text 3"/>
    <w:basedOn w:val="a1"/>
    <w:link w:val="3Char0"/>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7">
    <w:name w:val="Body Text"/>
    <w:basedOn w:val="a1"/>
    <w:link w:val="Char0"/>
    <w:uiPriority w:val="99"/>
    <w:unhideWhenUsed/>
    <w:pPr>
      <w:spacing w:after="120"/>
    </w:pPr>
  </w:style>
  <w:style w:type="paragraph" w:styleId="3">
    <w:name w:val="List Number 3"/>
    <w:basedOn w:val="a1"/>
    <w:uiPriority w:val="99"/>
    <w:unhideWhenUsed/>
    <w:pPr>
      <w:numPr>
        <w:numId w:val="5"/>
      </w:numPr>
      <w:contextualSpacing/>
    </w:pPr>
  </w:style>
  <w:style w:type="paragraph" w:styleId="22">
    <w:name w:val="List 2"/>
    <w:basedOn w:val="a1"/>
    <w:uiPriority w:val="99"/>
    <w:unhideWhenUsed/>
    <w:pPr>
      <w:ind w:left="720" w:hanging="360"/>
      <w:contextualSpacing/>
    </w:pPr>
  </w:style>
  <w:style w:type="paragraph" w:styleId="a8">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9">
    <w:name w:val="header"/>
    <w:basedOn w:val="a1"/>
    <w:uiPriority w:val="99"/>
    <w:semiHidden/>
    <w:unhideWhenUsed/>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rFonts w:ascii="Times New Roman" w:hAnsi="Times New Roman"/>
      <w:sz w:val="18"/>
    </w:rPr>
  </w:style>
  <w:style w:type="paragraph" w:styleId="aa">
    <w:name w:val="Subtitle"/>
    <w:basedOn w:val="a1"/>
    <w:next w:val="a1"/>
    <w:link w:val="Char1"/>
    <w:uiPriority w:val="11"/>
    <w:qFormat/>
    <w:rPr>
      <w:rFonts w:asciiTheme="majorHAnsi" w:eastAsiaTheme="majorEastAsia" w:hAnsiTheme="majorHAnsi" w:cstheme="majorBidi"/>
      <w:i/>
      <w:iCs/>
      <w:color w:val="4F81BD" w:themeColor="accent1"/>
      <w:spacing w:val="15"/>
      <w:sz w:val="24"/>
      <w:szCs w:val="24"/>
    </w:rPr>
  </w:style>
  <w:style w:type="paragraph" w:styleId="ab">
    <w:name w:val="List"/>
    <w:basedOn w:val="a1"/>
    <w:uiPriority w:val="99"/>
    <w:unhideWhenUsed/>
    <w:pPr>
      <w:ind w:left="360" w:hanging="360"/>
      <w:contextualSpacing/>
    </w:pPr>
  </w:style>
  <w:style w:type="paragraph" w:styleId="23">
    <w:name w:val="Body Text 2"/>
    <w:basedOn w:val="a1"/>
    <w:link w:val="2Char0"/>
    <w:uiPriority w:val="99"/>
    <w:unhideWhenUsed/>
    <w:pPr>
      <w:spacing w:after="120" w:line="480" w:lineRule="auto"/>
    </w:pPr>
  </w:style>
  <w:style w:type="paragraph" w:styleId="24">
    <w:name w:val="List Continue 2"/>
    <w:basedOn w:val="a1"/>
    <w:uiPriority w:val="99"/>
    <w:unhideWhenUsed/>
    <w:pPr>
      <w:spacing w:after="120"/>
      <w:ind w:left="720"/>
      <w:contextualSpacing/>
    </w:pPr>
  </w:style>
  <w:style w:type="paragraph" w:styleId="34">
    <w:name w:val="List Continue 3"/>
    <w:basedOn w:val="a1"/>
    <w:uiPriority w:val="99"/>
    <w:unhideWhenUsed/>
    <w:pPr>
      <w:spacing w:after="120"/>
      <w:ind w:left="1080"/>
      <w:contextualSpacing/>
    </w:pPr>
  </w:style>
  <w:style w:type="paragraph" w:styleId="ac">
    <w:name w:val="Title"/>
    <w:basedOn w:val="a1"/>
    <w:next w:val="a1"/>
    <w:link w:val="Char2"/>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styleId="ad">
    <w:name w:val="Strong"/>
    <w:basedOn w:val="a2"/>
    <w:uiPriority w:val="22"/>
    <w:qFormat/>
    <w:rPr>
      <w:b/>
      <w:bCs/>
    </w:rPr>
  </w:style>
  <w:style w:type="character" w:styleId="ae">
    <w:name w:val="Emphasis"/>
    <w:basedOn w:val="a2"/>
    <w:uiPriority w:val="20"/>
    <w:qFormat/>
    <w:rPr>
      <w:i/>
      <w:iCs/>
    </w:rPr>
  </w:style>
  <w:style w:type="table" w:styleId="af">
    <w:name w:val="Table Grid"/>
    <w:basedOn w:val="a3"/>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0">
    <w:name w:val="Light Shading"/>
    <w:basedOn w:val="a3"/>
    <w:uiPriority w:val="60"/>
    <w:qFormat/>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1">
    <w:name w:val="Light List"/>
    <w:basedOn w:val="a3"/>
    <w:uiPriority w:val="61"/>
    <w:qFormat/>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2">
    <w:name w:val="Light Grid"/>
    <w:basedOn w:val="a3"/>
    <w:uiPriority w:val="62"/>
    <w:qFormat/>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0">
    <w:name w:val="Medium Shading 1"/>
    <w:basedOn w:val="a3"/>
    <w:uiPriority w:val="63"/>
    <w:qFormat/>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qFormat/>
    <w:rPr>
      <w:color w:val="000000" w:themeColor="text1"/>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3">
    <w:name w:val="Dark List"/>
    <w:basedOn w:val="a3"/>
    <w:uiPriority w:val="70"/>
    <w:rPr>
      <w:color w:val="FFFFFF" w:themeColor="background1"/>
    </w:rPr>
    <w:tblPr>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4">
    <w:name w:val="Colorful Shading"/>
    <w:basedOn w:val="a3"/>
    <w:uiPriority w:val="71"/>
    <w:rPr>
      <w:color w:val="000000" w:themeColor="text1"/>
    </w:rPr>
    <w:tblPr>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5">
    <w:name w:val="Colorful List"/>
    <w:basedOn w:val="a3"/>
    <w:uiPriority w:val="72"/>
    <w:rPr>
      <w:color w:val="000000" w:themeColor="text1"/>
    </w:rPr>
    <w:tblPr>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6">
    <w:name w:val="Colorful Grid"/>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7">
    <w:name w:val="No Spacing"/>
    <w:uiPriority w:val="1"/>
    <w:qFormat/>
    <w:rPr>
      <w:sz w:val="22"/>
      <w:szCs w:val="22"/>
      <w:lang w:eastAsia="en-US"/>
    </w:rPr>
  </w:style>
  <w:style w:type="character" w:customStyle="1" w:styleId="1Char">
    <w:name w:val="标题 1 Char"/>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2"/>
    <w:link w:val="21"/>
    <w:uiPriority w:val="9"/>
    <w:rPr>
      <w:rFonts w:asciiTheme="majorHAnsi" w:eastAsiaTheme="majorEastAsia" w:hAnsiTheme="majorHAnsi" w:cstheme="majorBidi"/>
      <w:b/>
      <w:bCs/>
      <w:color w:val="4F81BD" w:themeColor="accent1"/>
      <w:sz w:val="26"/>
      <w:szCs w:val="26"/>
    </w:rPr>
  </w:style>
  <w:style w:type="character" w:customStyle="1" w:styleId="3Char">
    <w:name w:val="标题 3 Char"/>
    <w:basedOn w:val="a2"/>
    <w:link w:val="31"/>
    <w:uiPriority w:val="9"/>
    <w:rPr>
      <w:rFonts w:asciiTheme="majorHAnsi" w:eastAsiaTheme="majorEastAsia" w:hAnsiTheme="majorHAnsi" w:cstheme="majorBidi"/>
      <w:b/>
      <w:bCs/>
      <w:color w:val="4F81BD" w:themeColor="accent1"/>
    </w:rPr>
  </w:style>
  <w:style w:type="character" w:customStyle="1" w:styleId="Char2">
    <w:name w:val="标题 Char"/>
    <w:basedOn w:val="a2"/>
    <w:link w:val="ac"/>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Char1">
    <w:name w:val="副标题 Char"/>
    <w:basedOn w:val="a2"/>
    <w:link w:val="aa"/>
    <w:uiPriority w:val="11"/>
    <w:rPr>
      <w:rFonts w:asciiTheme="majorHAnsi" w:eastAsiaTheme="majorEastAsia" w:hAnsiTheme="majorHAnsi" w:cstheme="majorBidi"/>
      <w:i/>
      <w:iCs/>
      <w:color w:val="4F81BD" w:themeColor="accent1"/>
      <w:spacing w:val="15"/>
      <w:sz w:val="24"/>
      <w:szCs w:val="24"/>
    </w:rPr>
  </w:style>
  <w:style w:type="paragraph" w:styleId="af8">
    <w:name w:val="List Paragraph"/>
    <w:basedOn w:val="a1"/>
    <w:uiPriority w:val="34"/>
    <w:qFormat/>
    <w:pPr>
      <w:ind w:left="720"/>
      <w:contextualSpacing/>
    </w:pPr>
  </w:style>
  <w:style w:type="character" w:customStyle="1" w:styleId="Char0">
    <w:name w:val="正文文本 Char"/>
    <w:basedOn w:val="a2"/>
    <w:link w:val="a7"/>
    <w:uiPriority w:val="99"/>
  </w:style>
  <w:style w:type="character" w:customStyle="1" w:styleId="2Char0">
    <w:name w:val="正文文本 2 Char"/>
    <w:basedOn w:val="a2"/>
    <w:link w:val="23"/>
    <w:uiPriority w:val="99"/>
  </w:style>
  <w:style w:type="character" w:customStyle="1" w:styleId="3Char0">
    <w:name w:val="正文文本 3 Char"/>
    <w:basedOn w:val="a2"/>
    <w:link w:val="33"/>
    <w:uiPriority w:val="99"/>
    <w:rPr>
      <w:sz w:val="16"/>
      <w:szCs w:val="16"/>
    </w:rPr>
  </w:style>
  <w:style w:type="character" w:customStyle="1" w:styleId="Char">
    <w:name w:val="宏文本 Char"/>
    <w:basedOn w:val="a2"/>
    <w:link w:val="a5"/>
    <w:uiPriority w:val="99"/>
    <w:rPr>
      <w:rFonts w:ascii="Courier" w:hAnsi="Courier"/>
      <w:sz w:val="20"/>
      <w:szCs w:val="20"/>
    </w:rPr>
  </w:style>
  <w:style w:type="paragraph" w:styleId="af9">
    <w:name w:val="Quote"/>
    <w:basedOn w:val="a1"/>
    <w:next w:val="a1"/>
    <w:link w:val="Char3"/>
    <w:uiPriority w:val="29"/>
    <w:qFormat/>
    <w:rPr>
      <w:i/>
      <w:iCs/>
      <w:color w:val="000000" w:themeColor="text1"/>
    </w:rPr>
  </w:style>
  <w:style w:type="character" w:customStyle="1" w:styleId="Char3">
    <w:name w:val="引用 Char"/>
    <w:basedOn w:val="a2"/>
    <w:link w:val="af9"/>
    <w:uiPriority w:val="29"/>
    <w:rPr>
      <w:i/>
      <w:iCs/>
      <w:color w:val="000000" w:themeColor="text1"/>
    </w:rPr>
  </w:style>
  <w:style w:type="character" w:customStyle="1" w:styleId="4Char">
    <w:name w:val="标题 4 Char"/>
    <w:basedOn w:val="a2"/>
    <w:link w:val="4"/>
    <w:uiPriority w:val="9"/>
    <w:semiHidden/>
    <w:rPr>
      <w:rFonts w:asciiTheme="majorHAnsi" w:eastAsiaTheme="majorEastAsia" w:hAnsiTheme="majorHAnsi" w:cstheme="majorBidi"/>
      <w:b/>
      <w:bCs/>
      <w:i/>
      <w:iCs/>
      <w:color w:val="4F81BD" w:themeColor="accent1"/>
    </w:rPr>
  </w:style>
  <w:style w:type="character" w:customStyle="1" w:styleId="5Char">
    <w:name w:val="标题 5 Char"/>
    <w:basedOn w:val="a2"/>
    <w:link w:val="5"/>
    <w:uiPriority w:val="9"/>
    <w:semiHidden/>
    <w:rPr>
      <w:rFonts w:asciiTheme="majorHAnsi" w:eastAsiaTheme="majorEastAsia" w:hAnsiTheme="majorHAnsi" w:cstheme="majorBidi"/>
      <w:color w:val="244061" w:themeColor="accent1" w:themeShade="80"/>
    </w:rPr>
  </w:style>
  <w:style w:type="character" w:customStyle="1" w:styleId="6Char">
    <w:name w:val="标题 6 Char"/>
    <w:basedOn w:val="a2"/>
    <w:link w:val="6"/>
    <w:uiPriority w:val="9"/>
    <w:semiHidden/>
    <w:rPr>
      <w:rFonts w:asciiTheme="majorHAnsi" w:eastAsiaTheme="majorEastAsia" w:hAnsiTheme="majorHAnsi" w:cstheme="majorBidi"/>
      <w:i/>
      <w:iCs/>
      <w:color w:val="244061" w:themeColor="accent1" w:themeShade="80"/>
    </w:rPr>
  </w:style>
  <w:style w:type="character" w:customStyle="1" w:styleId="7Char">
    <w:name w:val="标题 7 Char"/>
    <w:basedOn w:val="a2"/>
    <w:link w:val="7"/>
    <w:uiPriority w:val="9"/>
    <w:semiHidden/>
    <w:rPr>
      <w:rFonts w:asciiTheme="majorHAnsi" w:eastAsiaTheme="majorEastAsia" w:hAnsiTheme="majorHAnsi" w:cstheme="majorBidi"/>
      <w:i/>
      <w:iCs/>
      <w:color w:val="404040" w:themeColor="text1" w:themeTint="BF"/>
    </w:rPr>
  </w:style>
  <w:style w:type="character" w:customStyle="1" w:styleId="8Char">
    <w:name w:val="标题 8 Char"/>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Char">
    <w:name w:val="标题 9 Char"/>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a">
    <w:name w:val="Intense Quote"/>
    <w:basedOn w:val="a1"/>
    <w:next w:val="a1"/>
    <w:link w:val="Char4"/>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2"/>
    <w:link w:val="afa"/>
    <w:uiPriority w:val="30"/>
    <w:rPr>
      <w:b/>
      <w:bCs/>
      <w:i/>
      <w:iCs/>
      <w:color w:val="4F81BD" w:themeColor="accent1"/>
    </w:rPr>
  </w:style>
  <w:style w:type="character" w:customStyle="1" w:styleId="13">
    <w:name w:val="不明显强调1"/>
    <w:basedOn w:val="a2"/>
    <w:uiPriority w:val="19"/>
    <w:qFormat/>
    <w:rPr>
      <w:i/>
      <w:iCs/>
      <w:color w:val="7F7F7F" w:themeColor="text1" w:themeTint="80"/>
    </w:rPr>
  </w:style>
  <w:style w:type="character" w:customStyle="1" w:styleId="14">
    <w:name w:val="明显强调1"/>
    <w:basedOn w:val="a2"/>
    <w:uiPriority w:val="21"/>
    <w:qFormat/>
    <w:rPr>
      <w:b/>
      <w:bCs/>
      <w:i/>
      <w:iCs/>
      <w:color w:val="4F81BD" w:themeColor="accent1"/>
    </w:rPr>
  </w:style>
  <w:style w:type="character" w:customStyle="1" w:styleId="15">
    <w:name w:val="不明显参考1"/>
    <w:basedOn w:val="a2"/>
    <w:uiPriority w:val="31"/>
    <w:qFormat/>
    <w:rPr>
      <w:smallCaps/>
      <w:color w:val="C0504D" w:themeColor="accent2"/>
      <w:u w:val="single"/>
    </w:rPr>
  </w:style>
  <w:style w:type="character" w:customStyle="1" w:styleId="16">
    <w:name w:val="明显参考1"/>
    <w:basedOn w:val="a2"/>
    <w:uiPriority w:val="32"/>
    <w:qFormat/>
    <w:rPr>
      <w:b/>
      <w:bCs/>
      <w:smallCaps/>
      <w:color w:val="C0504D" w:themeColor="accent2"/>
      <w:spacing w:val="5"/>
      <w:u w:val="single"/>
    </w:rPr>
  </w:style>
  <w:style w:type="character" w:customStyle="1" w:styleId="17">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lub.topsage.com/thread-2887902-1-1.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club.topsage.com/thread-2887166-1-1.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lub.topsage.com/thread-2887173-1-1.html" TargetMode="External"/><Relationship Id="rId5" Type="http://schemas.microsoft.com/office/2007/relationships/stylesWithEffects" Target="stylesWithEffects.xml"/><Relationship Id="rId15" Type="http://schemas.openxmlformats.org/officeDocument/2006/relationships/hyperlink" Target="http://club.topsage.com/thread-2887154-1-1.html" TargetMode="External"/><Relationship Id="rId10" Type="http://schemas.openxmlformats.org/officeDocument/2006/relationships/hyperlink" Target="http://club.topsage.com/thread-2887203-1-1.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club.topsage.com/thread-2887159-1-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5FE8E2-6EB6-4609-AF69-6B4E71FC9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5013</Words>
  <Characters>28577</Characters>
  <Application>Microsoft Office Word</Application>
  <DocSecurity>0</DocSecurity>
  <Lines>238</Lines>
  <Paragraphs>67</Paragraphs>
  <ScaleCrop>false</ScaleCrop>
  <Company/>
  <LinksUpToDate>false</LinksUpToDate>
  <CharactersWithSpaces>33523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Hardy</cp:lastModifiedBy>
  <cp:revision>2</cp:revision>
  <dcterms:created xsi:type="dcterms:W3CDTF">2018-07-28T15:42:00Z</dcterms:created>
  <dcterms:modified xsi:type="dcterms:W3CDTF">2018-07-28T15:42:00Z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